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0BE37"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869</w:t>
      </w:r>
    </w:p>
    <w:p w14:paraId="201E3C18" w14:textId="77777777" w:rsidR="00C43AB4" w:rsidRPr="004F4E78" w:rsidRDefault="004F4E78">
      <w:pPr>
        <w:rPr>
          <w:rFonts w:ascii="宋体" w:eastAsia="宋体" w:hAnsi="宋体"/>
          <w:lang w:eastAsia="zh-CN"/>
        </w:rPr>
      </w:pPr>
      <w:r w:rsidRPr="004F4E78">
        <w:rPr>
          <w:rFonts w:ascii="宋体" w:eastAsia="宋体" w:hAnsi="宋体"/>
          <w:lang w:eastAsia="zh-CN"/>
        </w:rPr>
        <w:t>藁城区增村镇小果庄村人。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日居村无外出，期间核酸检测均为阴性；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日转运至藁城区指定隔离点进行集中隔离医学观察，期间核酸检测均为阴性，</w:t>
      </w:r>
      <w:r w:rsidRPr="004F4E78">
        <w:rPr>
          <w:rFonts w:ascii="宋体" w:eastAsia="宋体" w:hAnsi="宋体"/>
          <w:lang w:eastAsia="zh-CN"/>
        </w:rPr>
        <w:t>1</w:t>
      </w:r>
      <w:r w:rsidRPr="004F4E78">
        <w:rPr>
          <w:rFonts w:ascii="宋体" w:eastAsia="宋体" w:hAnsi="宋体"/>
          <w:lang w:eastAsia="zh-CN"/>
        </w:rPr>
        <w:t>次血清检测为阴性；</w:t>
      </w:r>
      <w:r w:rsidRPr="004F4E78">
        <w:rPr>
          <w:rFonts w:ascii="宋体" w:eastAsia="宋体" w:hAnsi="宋体"/>
          <w:lang w:eastAsia="zh-CN"/>
        </w:rPr>
        <w:t>2</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日晚因发热由</w:t>
      </w:r>
      <w:r w:rsidRPr="004F4E78">
        <w:rPr>
          <w:rFonts w:ascii="宋体" w:eastAsia="宋体" w:hAnsi="宋体"/>
          <w:lang w:eastAsia="zh-CN"/>
        </w:rPr>
        <w:t>120</w:t>
      </w:r>
      <w:r w:rsidRPr="004F4E78">
        <w:rPr>
          <w:rFonts w:ascii="宋体" w:eastAsia="宋体" w:hAnsi="宋体"/>
          <w:lang w:eastAsia="zh-CN"/>
        </w:rPr>
        <w:t>负压救护车转运至石家庄市第三医院，</w:t>
      </w:r>
      <w:r w:rsidRPr="004F4E78">
        <w:rPr>
          <w:rFonts w:ascii="宋体" w:eastAsia="宋体" w:hAnsi="宋体"/>
          <w:lang w:eastAsia="zh-CN"/>
        </w:rPr>
        <w:t>2</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日早核酸检测结果呈阳性，当日由</w:t>
      </w:r>
      <w:r w:rsidRPr="004F4E78">
        <w:rPr>
          <w:rFonts w:ascii="宋体" w:eastAsia="宋体" w:hAnsi="宋体"/>
          <w:lang w:eastAsia="zh-CN"/>
        </w:rPr>
        <w:t>120</w:t>
      </w:r>
      <w:r w:rsidRPr="004F4E78">
        <w:rPr>
          <w:rFonts w:ascii="宋体" w:eastAsia="宋体" w:hAnsi="宋体"/>
          <w:lang w:eastAsia="zh-CN"/>
        </w:rPr>
        <w:t>负压救护车转运至河北省胸科医院，诊断为确诊病例。</w:t>
      </w:r>
    </w:p>
    <w:p w14:paraId="42F41EB7"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868</w:t>
      </w:r>
    </w:p>
    <w:p w14:paraId="2A4B1C96"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7</w:t>
      </w:r>
      <w:r w:rsidRPr="004F4E78">
        <w:rPr>
          <w:rFonts w:ascii="宋体" w:eastAsia="宋体" w:hAnsi="宋体"/>
          <w:lang w:eastAsia="zh-CN"/>
        </w:rPr>
        <w:t>岁，藁城区增村镇小果庄村人，为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日第</w:t>
      </w:r>
      <w:r w:rsidRPr="004F4E78">
        <w:rPr>
          <w:rFonts w:ascii="宋体" w:eastAsia="宋体" w:hAnsi="宋体"/>
          <w:lang w:eastAsia="zh-CN"/>
        </w:rPr>
        <w:t>56</w:t>
      </w:r>
      <w:r w:rsidRPr="004F4E78">
        <w:rPr>
          <w:rFonts w:ascii="宋体" w:eastAsia="宋体" w:hAnsi="宋体"/>
          <w:lang w:eastAsia="zh-CN"/>
        </w:rPr>
        <w:t>号确诊病例的密切接触者。</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日居家无外出，期间</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日转运至藁城区指定</w:t>
      </w:r>
      <w:r w:rsidRPr="004F4E78">
        <w:rPr>
          <w:rFonts w:ascii="宋体" w:eastAsia="宋体" w:hAnsi="宋体"/>
          <w:lang w:eastAsia="zh-CN"/>
        </w:rPr>
        <w:t>隔离点进行集中隔离医学观察，期间核酸检测均为阴性；</w:t>
      </w:r>
      <w:r w:rsidRPr="004F4E78">
        <w:rPr>
          <w:rFonts w:ascii="宋体" w:eastAsia="宋体" w:hAnsi="宋体"/>
          <w:lang w:eastAsia="zh-CN"/>
        </w:rPr>
        <w:t>2</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1E94729F"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867</w:t>
      </w:r>
    </w:p>
    <w:p w14:paraId="3FFE0638"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81</w:t>
      </w:r>
      <w:r w:rsidRPr="004F4E78">
        <w:rPr>
          <w:rFonts w:ascii="宋体" w:eastAsia="宋体" w:hAnsi="宋体"/>
          <w:lang w:eastAsia="zh-CN"/>
        </w:rPr>
        <w:t>岁，藁城区增村镇小果庄村人，为</w:t>
      </w:r>
      <w:r w:rsidRPr="004F4E78">
        <w:rPr>
          <w:rFonts w:ascii="宋体" w:eastAsia="宋体" w:hAnsi="宋体"/>
          <w:lang w:eastAsia="zh-CN"/>
        </w:rPr>
        <w:t>2</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日确诊病例的密切接触者。</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日居村无外出，期间</w:t>
      </w:r>
      <w:r w:rsidRPr="004F4E78">
        <w:rPr>
          <w:rFonts w:ascii="宋体" w:eastAsia="宋体" w:hAnsi="宋体"/>
          <w:lang w:eastAsia="zh-CN"/>
        </w:rPr>
        <w:t>4</w:t>
      </w:r>
      <w:r w:rsidRPr="004F4E78">
        <w:rPr>
          <w:rFonts w:ascii="宋体" w:eastAsia="宋体" w:hAnsi="宋体"/>
          <w:lang w:eastAsia="zh-CN"/>
        </w:rPr>
        <w:t>次检测结果均为阴性；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日转运至藁城区指定隔离点进行集中隔离医学观察，期间核酸检测均为阴性；</w:t>
      </w:r>
      <w:r w:rsidRPr="004F4E78">
        <w:rPr>
          <w:rFonts w:ascii="宋体" w:eastAsia="宋体" w:hAnsi="宋体"/>
          <w:lang w:eastAsia="zh-CN"/>
        </w:rPr>
        <w:t>2</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0F415EA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866</w:t>
      </w:r>
    </w:p>
    <w:p w14:paraId="59D7D027"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53</w:t>
      </w:r>
      <w:r w:rsidRPr="004F4E78">
        <w:rPr>
          <w:rFonts w:ascii="宋体" w:eastAsia="宋体" w:hAnsi="宋体"/>
          <w:lang w:eastAsia="zh-CN"/>
        </w:rPr>
        <w:t>岁，藁城区增村镇小果庄村人，为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日第</w:t>
      </w:r>
      <w:r w:rsidRPr="004F4E78">
        <w:rPr>
          <w:rFonts w:ascii="宋体" w:eastAsia="宋体" w:hAnsi="宋体"/>
          <w:lang w:eastAsia="zh-CN"/>
        </w:rPr>
        <w:t>15</w:t>
      </w:r>
      <w:r w:rsidRPr="004F4E78">
        <w:rPr>
          <w:rFonts w:ascii="宋体" w:eastAsia="宋体" w:hAnsi="宋体"/>
          <w:lang w:eastAsia="zh-CN"/>
        </w:rPr>
        <w:t>号确诊病例的密切接触者。</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日居村无外出，期间</w:t>
      </w:r>
      <w:r w:rsidRPr="004F4E78">
        <w:rPr>
          <w:rFonts w:ascii="宋体" w:eastAsia="宋体" w:hAnsi="宋体"/>
          <w:lang w:eastAsia="zh-CN"/>
        </w:rPr>
        <w:t>4</w:t>
      </w:r>
      <w:r w:rsidRPr="004F4E78">
        <w:rPr>
          <w:rFonts w:ascii="宋体" w:eastAsia="宋体" w:hAnsi="宋体"/>
          <w:lang w:eastAsia="zh-CN"/>
        </w:rPr>
        <w:t>次检测结果均为阴性；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日转运至藁城区指定隔离点进行集中隔离医学观察，期间核酸检测均为阴性；</w:t>
      </w:r>
      <w:r w:rsidRPr="004F4E78">
        <w:rPr>
          <w:rFonts w:ascii="宋体" w:eastAsia="宋体" w:hAnsi="宋体"/>
          <w:lang w:eastAsia="zh-CN"/>
        </w:rPr>
        <w:t>2</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4759529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865</w:t>
      </w:r>
    </w:p>
    <w:p w14:paraId="48C15BD1"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50</w:t>
      </w:r>
      <w:r w:rsidRPr="004F4E78">
        <w:rPr>
          <w:rFonts w:ascii="宋体" w:eastAsia="宋体" w:hAnsi="宋体"/>
          <w:lang w:eastAsia="zh-CN"/>
        </w:rPr>
        <w:t>岁，藁城区增村镇小果庄村人，为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日第</w:t>
      </w:r>
      <w:r w:rsidRPr="004F4E78">
        <w:rPr>
          <w:rFonts w:ascii="宋体" w:eastAsia="宋体" w:hAnsi="宋体"/>
          <w:lang w:eastAsia="zh-CN"/>
        </w:rPr>
        <w:t>42</w:t>
      </w:r>
      <w:r w:rsidRPr="004F4E78">
        <w:rPr>
          <w:rFonts w:ascii="宋体" w:eastAsia="宋体" w:hAnsi="宋体"/>
          <w:lang w:eastAsia="zh-CN"/>
        </w:rPr>
        <w:t>号确诊病例的密切接触者。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日转运至藁城区指定隔离点进行集中隔离医学观察，期间核酸检测均为阴性；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w:t>
      </w:r>
      <w:r w:rsidRPr="004F4E78">
        <w:rPr>
          <w:rFonts w:ascii="宋体" w:eastAsia="宋体" w:hAnsi="宋体"/>
          <w:lang w:eastAsia="zh-CN"/>
        </w:rPr>
        <w:t>车转运至石家庄市人民医院建华院区，诊断为确诊病例。</w:t>
      </w:r>
    </w:p>
    <w:p w14:paraId="3CEC444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864</w:t>
      </w:r>
    </w:p>
    <w:p w14:paraId="4F045273"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71</w:t>
      </w:r>
      <w:r w:rsidRPr="004F4E78">
        <w:rPr>
          <w:rFonts w:ascii="宋体" w:eastAsia="宋体" w:hAnsi="宋体"/>
          <w:lang w:eastAsia="zh-CN"/>
        </w:rPr>
        <w:t>岁，藁城区增村镇小果庄村人，为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日第</w:t>
      </w:r>
      <w:r w:rsidRPr="004F4E78">
        <w:rPr>
          <w:rFonts w:ascii="宋体" w:eastAsia="宋体" w:hAnsi="宋体"/>
          <w:lang w:eastAsia="zh-CN"/>
        </w:rPr>
        <w:t>24</w:t>
      </w:r>
      <w:r w:rsidRPr="004F4E78">
        <w:rPr>
          <w:rFonts w:ascii="宋体" w:eastAsia="宋体" w:hAnsi="宋体"/>
          <w:lang w:eastAsia="zh-CN"/>
        </w:rPr>
        <w:t>号确诊病例的密切接触者。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次核酸检测结果均为阴性；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日转运至藁城区指定隔离点进行集中隔离医学观察，期间核酸检测均为阴性；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73DBECE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863</w:t>
      </w:r>
    </w:p>
    <w:p w14:paraId="571B4B2E"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男，</w:t>
      </w:r>
      <w:r w:rsidRPr="004F4E78">
        <w:rPr>
          <w:rFonts w:ascii="宋体" w:eastAsia="宋体" w:hAnsi="宋体"/>
          <w:lang w:eastAsia="zh-CN"/>
        </w:rPr>
        <w:t>39</w:t>
      </w:r>
      <w:r w:rsidRPr="004F4E78">
        <w:rPr>
          <w:rFonts w:ascii="宋体" w:eastAsia="宋体" w:hAnsi="宋体"/>
          <w:lang w:eastAsia="zh-CN"/>
        </w:rPr>
        <w:t>岁，藁城区增村镇南桥寨村人，为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日第</w:t>
      </w:r>
      <w:r w:rsidRPr="004F4E78">
        <w:rPr>
          <w:rFonts w:ascii="宋体" w:eastAsia="宋体" w:hAnsi="宋体"/>
          <w:lang w:eastAsia="zh-CN"/>
        </w:rPr>
        <w:t>16</w:t>
      </w:r>
      <w:r w:rsidRPr="004F4E78">
        <w:rPr>
          <w:rFonts w:ascii="宋体" w:eastAsia="宋体" w:hAnsi="宋体"/>
          <w:lang w:eastAsia="zh-CN"/>
        </w:rPr>
        <w:t>号确诊病例的密切接触者。</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日居村无外</w:t>
      </w:r>
      <w:r w:rsidRPr="004F4E78">
        <w:rPr>
          <w:rFonts w:ascii="宋体" w:eastAsia="宋体" w:hAnsi="宋体"/>
          <w:lang w:eastAsia="zh-CN"/>
        </w:rPr>
        <w:t>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次检测结果均为阴性；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日因身体不适由</w:t>
      </w:r>
      <w:r w:rsidRPr="004F4E78">
        <w:rPr>
          <w:rFonts w:ascii="宋体" w:eastAsia="宋体" w:hAnsi="宋体"/>
          <w:lang w:eastAsia="zh-CN"/>
        </w:rPr>
        <w:t>120</w:t>
      </w:r>
      <w:r w:rsidRPr="004F4E78">
        <w:rPr>
          <w:rFonts w:ascii="宋体" w:eastAsia="宋体" w:hAnsi="宋体"/>
          <w:lang w:eastAsia="zh-CN"/>
        </w:rPr>
        <w:t>负压救护车转运至石家庄市第三医院就诊，当日由</w:t>
      </w:r>
      <w:r w:rsidRPr="004F4E78">
        <w:rPr>
          <w:rFonts w:ascii="宋体" w:eastAsia="宋体" w:hAnsi="宋体"/>
          <w:lang w:eastAsia="zh-CN"/>
        </w:rPr>
        <w:t>120</w:t>
      </w:r>
      <w:r w:rsidRPr="004F4E78">
        <w:rPr>
          <w:rFonts w:ascii="宋体" w:eastAsia="宋体" w:hAnsi="宋体"/>
          <w:lang w:eastAsia="zh-CN"/>
        </w:rPr>
        <w:t>负压救护车送回藁城区指定隔离点；</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4D1FFCA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862</w:t>
      </w:r>
    </w:p>
    <w:p w14:paraId="5F2C5D72"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25</w:t>
      </w:r>
      <w:r w:rsidRPr="004F4E78">
        <w:rPr>
          <w:rFonts w:ascii="宋体" w:eastAsia="宋体" w:hAnsi="宋体"/>
          <w:lang w:eastAsia="zh-CN"/>
        </w:rPr>
        <w:t>岁，新乐市南大岳镇南大岳村人，为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日第</w:t>
      </w:r>
      <w:r w:rsidRPr="004F4E78">
        <w:rPr>
          <w:rFonts w:ascii="宋体" w:eastAsia="宋体" w:hAnsi="宋体"/>
          <w:lang w:eastAsia="zh-CN"/>
        </w:rPr>
        <w:t>64</w:t>
      </w:r>
      <w:r w:rsidRPr="004F4E78">
        <w:rPr>
          <w:rFonts w:ascii="宋体" w:eastAsia="宋体" w:hAnsi="宋体"/>
          <w:lang w:eastAsia="zh-CN"/>
        </w:rPr>
        <w:t>号确诊病例的密切接触者。</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13</w:t>
      </w:r>
      <w:r w:rsidRPr="004F4E78">
        <w:rPr>
          <w:rFonts w:ascii="宋体" w:eastAsia="宋体" w:hAnsi="宋体"/>
          <w:lang w:eastAsia="zh-CN"/>
        </w:rPr>
        <w:t>日，在新乐市中医院院内无外出，期间</w:t>
      </w:r>
      <w:r w:rsidRPr="004F4E78">
        <w:rPr>
          <w:rFonts w:ascii="宋体" w:eastAsia="宋体" w:hAnsi="宋体"/>
          <w:lang w:eastAsia="zh-CN"/>
        </w:rPr>
        <w:t>6</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日转运至新乐市指定隔离点</w:t>
      </w:r>
      <w:r w:rsidRPr="004F4E78">
        <w:rPr>
          <w:rFonts w:ascii="宋体" w:eastAsia="宋体" w:hAnsi="宋体"/>
          <w:lang w:eastAsia="zh-CN"/>
        </w:rPr>
        <w:t>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日凌晨由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4409C2E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861</w:t>
      </w:r>
    </w:p>
    <w:p w14:paraId="458694EC"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26</w:t>
      </w:r>
      <w:r w:rsidRPr="004F4E78">
        <w:rPr>
          <w:rFonts w:ascii="宋体" w:eastAsia="宋体" w:hAnsi="宋体"/>
          <w:lang w:eastAsia="zh-CN"/>
        </w:rPr>
        <w:t>岁，藁城区增村镇南桥寨村人，为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日第</w:t>
      </w:r>
      <w:r w:rsidRPr="004F4E78">
        <w:rPr>
          <w:rFonts w:ascii="宋体" w:eastAsia="宋体" w:hAnsi="宋体"/>
          <w:lang w:eastAsia="zh-CN"/>
        </w:rPr>
        <w:t>8</w:t>
      </w:r>
      <w:r w:rsidRPr="004F4E78">
        <w:rPr>
          <w:rFonts w:ascii="宋体" w:eastAsia="宋体" w:hAnsi="宋体"/>
          <w:lang w:eastAsia="zh-CN"/>
        </w:rPr>
        <w:t>例确诊病例的密切接触者。</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日诊断为确诊病例。</w:t>
      </w:r>
    </w:p>
    <w:p w14:paraId="570BF16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860</w:t>
      </w:r>
    </w:p>
    <w:p w14:paraId="003819AB"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30</w:t>
      </w:r>
      <w:r w:rsidRPr="004F4E78">
        <w:rPr>
          <w:rFonts w:ascii="宋体" w:eastAsia="宋体" w:hAnsi="宋体"/>
          <w:lang w:eastAsia="zh-CN"/>
        </w:rPr>
        <w:t>岁，藁城区增村镇南桥寨村人。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11</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日下</w:t>
      </w:r>
      <w:r w:rsidRPr="004F4E78">
        <w:rPr>
          <w:rFonts w:ascii="宋体" w:eastAsia="宋体" w:hAnsi="宋体"/>
          <w:lang w:eastAsia="zh-CN"/>
        </w:rPr>
        <w:t>午作为密切接触者转运至藁城区指定隔离点进行集中隔离医学观察；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日因发热由</w:t>
      </w:r>
      <w:r w:rsidRPr="004F4E78">
        <w:rPr>
          <w:rFonts w:ascii="宋体" w:eastAsia="宋体" w:hAnsi="宋体"/>
          <w:lang w:eastAsia="zh-CN"/>
        </w:rPr>
        <w:t>120</w:t>
      </w:r>
      <w:r w:rsidRPr="004F4E78">
        <w:rPr>
          <w:rFonts w:ascii="宋体" w:eastAsia="宋体" w:hAnsi="宋体"/>
          <w:lang w:eastAsia="zh-CN"/>
        </w:rPr>
        <w:t>救护车转运至石家庄市第三医院发热门诊就诊，核酸检测呈阳性，当日由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日凌晨诊断为确诊病例。</w:t>
      </w:r>
    </w:p>
    <w:p w14:paraId="033D592A"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859</w:t>
      </w:r>
    </w:p>
    <w:p w14:paraId="639261E5"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25</w:t>
      </w:r>
      <w:r w:rsidRPr="004F4E78">
        <w:rPr>
          <w:rFonts w:ascii="宋体" w:eastAsia="宋体" w:hAnsi="宋体"/>
          <w:lang w:eastAsia="zh-CN"/>
        </w:rPr>
        <w:t>岁，藁城区增村镇小果庄村人。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日居村无外出，期间</w:t>
      </w:r>
      <w:r w:rsidRPr="004F4E78">
        <w:rPr>
          <w:rFonts w:ascii="宋体" w:eastAsia="宋体" w:hAnsi="宋体"/>
          <w:lang w:eastAsia="zh-CN"/>
        </w:rPr>
        <w:t>4</w:t>
      </w:r>
      <w:r w:rsidRPr="004F4E78">
        <w:rPr>
          <w:rFonts w:ascii="宋体" w:eastAsia="宋体" w:hAnsi="宋体"/>
          <w:lang w:eastAsia="zh-CN"/>
        </w:rPr>
        <w:t>次步行到本村采样点采集咽拭子，核酸检测均为阴性；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日诊断为确诊病例。</w:t>
      </w:r>
    </w:p>
    <w:p w14:paraId="01C27AE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858</w:t>
      </w:r>
    </w:p>
    <w:p w14:paraId="1CF1B8FA"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w:t>
      </w:r>
      <w:r w:rsidRPr="004F4E78">
        <w:rPr>
          <w:rFonts w:ascii="宋体" w:eastAsia="宋体" w:hAnsi="宋体"/>
          <w:lang w:eastAsia="zh-CN"/>
        </w:rPr>
        <w:t>岁，平山县三汲乡访驾庄村人，为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号第</w:t>
      </w:r>
      <w:r w:rsidRPr="004F4E78">
        <w:rPr>
          <w:rFonts w:ascii="宋体" w:eastAsia="宋体" w:hAnsi="宋体"/>
          <w:lang w:eastAsia="zh-CN"/>
        </w:rPr>
        <w:t>8</w:t>
      </w:r>
      <w:r w:rsidRPr="004F4E78">
        <w:rPr>
          <w:rFonts w:ascii="宋体" w:eastAsia="宋体" w:hAnsi="宋体"/>
          <w:lang w:eastAsia="zh-CN"/>
        </w:rPr>
        <w:t>号确诊病例的女儿。</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时随母亲乘私家车到平山县人民医院儿科门诊就诊，</w:t>
      </w:r>
      <w:r w:rsidRPr="004F4E78">
        <w:rPr>
          <w:rFonts w:ascii="宋体" w:eastAsia="宋体" w:hAnsi="宋体"/>
          <w:lang w:eastAsia="zh-CN"/>
        </w:rPr>
        <w:t>14</w:t>
      </w:r>
      <w:r w:rsidRPr="004F4E78">
        <w:rPr>
          <w:rFonts w:ascii="宋体" w:eastAsia="宋体" w:hAnsi="宋体"/>
          <w:lang w:eastAsia="zh-CN"/>
        </w:rPr>
        <w:t>时</w:t>
      </w:r>
      <w:r w:rsidRPr="004F4E78">
        <w:rPr>
          <w:rFonts w:ascii="宋体" w:eastAsia="宋体" w:hAnsi="宋体"/>
          <w:lang w:eastAsia="zh-CN"/>
        </w:rPr>
        <w:t>10</w:t>
      </w:r>
      <w:r w:rsidRPr="004F4E78">
        <w:rPr>
          <w:rFonts w:ascii="宋体" w:eastAsia="宋体" w:hAnsi="宋体"/>
          <w:lang w:eastAsia="zh-CN"/>
        </w:rPr>
        <w:t>分到儿科病房住院；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4</w:t>
      </w:r>
      <w:r w:rsidRPr="004F4E78">
        <w:rPr>
          <w:rFonts w:ascii="宋体" w:eastAsia="宋体" w:hAnsi="宋体"/>
          <w:lang w:eastAsia="zh-CN"/>
        </w:rPr>
        <w:t>日住院治疗；</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时随家人乘私家车返回家中；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日至</w:t>
      </w:r>
      <w:r w:rsidRPr="004F4E78">
        <w:rPr>
          <w:rFonts w:ascii="宋体" w:eastAsia="宋体" w:hAnsi="宋体"/>
          <w:lang w:eastAsia="zh-CN"/>
        </w:rPr>
        <w:t>21</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22</w:t>
      </w:r>
      <w:r w:rsidRPr="004F4E78">
        <w:rPr>
          <w:rFonts w:ascii="宋体" w:eastAsia="宋体" w:hAnsi="宋体"/>
          <w:lang w:eastAsia="zh-CN"/>
        </w:rPr>
        <w:t>日转运至平山县指定隔离点进行集中隔离医学观察；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日因咳嗽转运至河北医科大学第三医院东院区就诊，期间</w:t>
      </w:r>
      <w:r w:rsidRPr="004F4E78">
        <w:rPr>
          <w:rFonts w:ascii="宋体" w:eastAsia="宋体" w:hAnsi="宋体"/>
          <w:lang w:eastAsia="zh-CN"/>
        </w:rPr>
        <w:t>23</w:t>
      </w:r>
      <w:r w:rsidRPr="004F4E78">
        <w:rPr>
          <w:rFonts w:ascii="宋体" w:eastAsia="宋体" w:hAnsi="宋体"/>
          <w:lang w:eastAsia="zh-CN"/>
        </w:rPr>
        <w:t>日至</w:t>
      </w:r>
      <w:r w:rsidRPr="004F4E78">
        <w:rPr>
          <w:rFonts w:ascii="宋体" w:eastAsia="宋体" w:hAnsi="宋体"/>
          <w:lang w:eastAsia="zh-CN"/>
        </w:rPr>
        <w:t>25</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lastRenderedPageBreak/>
        <w:t>26</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，当日诊断为确诊病例。</w:t>
      </w:r>
    </w:p>
    <w:p w14:paraId="0052062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857</w:t>
      </w:r>
    </w:p>
    <w:p w14:paraId="65C19FB0"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57</w:t>
      </w:r>
      <w:r w:rsidRPr="004F4E78">
        <w:rPr>
          <w:rFonts w:ascii="宋体" w:eastAsia="宋体" w:hAnsi="宋体"/>
          <w:lang w:eastAsia="zh-CN"/>
        </w:rPr>
        <w:t>岁，现住平山县防疫站小区，为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日第</w:t>
      </w:r>
      <w:r w:rsidRPr="004F4E78">
        <w:rPr>
          <w:rFonts w:ascii="宋体" w:eastAsia="宋体" w:hAnsi="宋体"/>
          <w:lang w:eastAsia="zh-CN"/>
        </w:rPr>
        <w:t>32</w:t>
      </w:r>
      <w:r w:rsidRPr="004F4E78">
        <w:rPr>
          <w:rFonts w:ascii="宋体" w:eastAsia="宋体" w:hAnsi="宋体"/>
          <w:lang w:eastAsia="zh-CN"/>
        </w:rPr>
        <w:t>号确诊病例的丈夫。</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日自驾车到平山县医院骨科门诊就诊，当日核酸检测呈阴性；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日至</w:t>
      </w:r>
      <w:r w:rsidRPr="004F4E78">
        <w:rPr>
          <w:rFonts w:ascii="宋体" w:eastAsia="宋体" w:hAnsi="宋体"/>
          <w:lang w:eastAsia="zh-CN"/>
        </w:rPr>
        <w:t>8</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日自驾车到平山县医院骨科门诊就诊，返家后骑自行车到平山县冶河东路圣府怡苑附近某药房购药；</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日至</w:t>
      </w:r>
      <w:r w:rsidRPr="004F4E78">
        <w:rPr>
          <w:rFonts w:ascii="宋体" w:eastAsia="宋体" w:hAnsi="宋体"/>
          <w:lang w:eastAsia="zh-CN"/>
        </w:rPr>
        <w:t>13</w:t>
      </w:r>
      <w:r w:rsidRPr="004F4E78">
        <w:rPr>
          <w:rFonts w:ascii="宋体" w:eastAsia="宋体" w:hAnsi="宋体"/>
          <w:lang w:eastAsia="zh-CN"/>
        </w:rPr>
        <w:t>日居家无外出，期间</w:t>
      </w:r>
      <w:r w:rsidRPr="004F4E78">
        <w:rPr>
          <w:rFonts w:ascii="宋体" w:eastAsia="宋体" w:hAnsi="宋体"/>
          <w:lang w:eastAsia="zh-CN"/>
        </w:rPr>
        <w:t>12</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日转运至平山县指定隔离点进行集中隔离医学观察；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日诊断为确</w:t>
      </w:r>
      <w:r w:rsidRPr="004F4E78">
        <w:rPr>
          <w:rFonts w:ascii="宋体" w:eastAsia="宋体" w:hAnsi="宋体"/>
          <w:lang w:eastAsia="zh-CN"/>
        </w:rPr>
        <w:t>诊病例。</w:t>
      </w:r>
    </w:p>
    <w:p w14:paraId="5018074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856</w:t>
      </w:r>
    </w:p>
    <w:p w14:paraId="44DBAC3F"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53</w:t>
      </w:r>
      <w:r w:rsidRPr="004F4E78">
        <w:rPr>
          <w:rFonts w:ascii="宋体" w:eastAsia="宋体" w:hAnsi="宋体"/>
          <w:lang w:eastAsia="zh-CN"/>
        </w:rPr>
        <w:t>岁，藁城区增村镇南桥寨村人，为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日第</w:t>
      </w:r>
      <w:r w:rsidRPr="004F4E78">
        <w:rPr>
          <w:rFonts w:ascii="宋体" w:eastAsia="宋体" w:hAnsi="宋体"/>
          <w:lang w:eastAsia="zh-CN"/>
        </w:rPr>
        <w:t>17</w:t>
      </w:r>
      <w:r w:rsidRPr="004F4E78">
        <w:rPr>
          <w:rFonts w:ascii="宋体" w:eastAsia="宋体" w:hAnsi="宋体"/>
          <w:lang w:eastAsia="zh-CN"/>
        </w:rPr>
        <w:t>号确诊病例的儿媳。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日作为密切接触者转运至藁城区指定隔离点进行集中隔离医学观察；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时因发热转运至石家庄市第三医院发热门诊就诊，采集咽拭子进行核酸检测；</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w:t>
      </w:r>
      <w:r w:rsidRPr="004F4E78">
        <w:rPr>
          <w:rFonts w:ascii="宋体" w:eastAsia="宋体" w:hAnsi="宋体"/>
          <w:lang w:eastAsia="zh-CN"/>
        </w:rPr>
        <w:t>1</w:t>
      </w:r>
      <w:r w:rsidRPr="004F4E78">
        <w:rPr>
          <w:rFonts w:ascii="宋体" w:eastAsia="宋体" w:hAnsi="宋体"/>
          <w:lang w:eastAsia="zh-CN"/>
        </w:rPr>
        <w:t>时核酸检测呈阳性，由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3A6BBFFC"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855</w:t>
      </w:r>
    </w:p>
    <w:p w14:paraId="52B0EAE1"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66</w:t>
      </w:r>
      <w:r w:rsidRPr="004F4E78">
        <w:rPr>
          <w:rFonts w:ascii="宋体" w:eastAsia="宋体" w:hAnsi="宋体"/>
          <w:lang w:eastAsia="zh-CN"/>
        </w:rPr>
        <w:t>岁，藁城区增村镇小果庄村人。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日作为密切接触者转运至藁城区指定隔离点进行集中隔离医学观察；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日诊断为确诊病例。</w:t>
      </w:r>
    </w:p>
    <w:p w14:paraId="682FACC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854</w:t>
      </w:r>
    </w:p>
    <w:p w14:paraId="08033AFD"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59</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日每天到本村枕套厂上班；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负压救护车转运至石家庄市第五医院，当日诊断为无症状感染者；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负压救护车转送至河北省胸科医院；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日诊断为确诊病例。</w:t>
      </w:r>
    </w:p>
    <w:p w14:paraId="7EFAAB5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w:t>
      </w:r>
      <w:r w:rsidRPr="004F4E78">
        <w:rPr>
          <w:rFonts w:ascii="宋体" w:eastAsia="宋体" w:hAnsi="宋体"/>
          <w:lang w:eastAsia="zh-CN"/>
        </w:rPr>
        <w:t>53</w:t>
      </w:r>
    </w:p>
    <w:p w14:paraId="718C019E"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37</w:t>
      </w:r>
      <w:r w:rsidRPr="004F4E78">
        <w:rPr>
          <w:rFonts w:ascii="宋体" w:eastAsia="宋体" w:hAnsi="宋体"/>
          <w:lang w:eastAsia="zh-CN"/>
        </w:rPr>
        <w:t>岁，正定县新城铺镇北辛庄村人，现租住正定县恒乐巷，为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日第</w:t>
      </w:r>
      <w:r w:rsidRPr="004F4E78">
        <w:rPr>
          <w:rFonts w:ascii="宋体" w:eastAsia="宋体" w:hAnsi="宋体"/>
          <w:lang w:eastAsia="zh-CN"/>
        </w:rPr>
        <w:t>24</w:t>
      </w:r>
      <w:r w:rsidRPr="004F4E78">
        <w:rPr>
          <w:rFonts w:ascii="宋体" w:eastAsia="宋体" w:hAnsi="宋体"/>
          <w:lang w:eastAsia="zh-CN"/>
        </w:rPr>
        <w:t>号确诊病例的女儿。</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22</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日在租住处无外出；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日下午自驾车到藁城区增村镇南桥寨村看望母亲，</w:t>
      </w:r>
      <w:r w:rsidRPr="004F4E78">
        <w:rPr>
          <w:rFonts w:ascii="宋体" w:eastAsia="宋体" w:hAnsi="宋体"/>
          <w:lang w:eastAsia="zh-CN"/>
        </w:rPr>
        <w:t>18</w:t>
      </w:r>
      <w:r w:rsidRPr="004F4E78">
        <w:rPr>
          <w:rFonts w:ascii="宋体" w:eastAsia="宋体" w:hAnsi="宋体"/>
          <w:lang w:eastAsia="zh-CN"/>
        </w:rPr>
        <w:t>时自驾车至正定县新城铺镇北辛庄村；</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日早自驾车返回租住处后无外出；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日在租住处无外出；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日下午自驾车至新城铺镇北辛庄村进行核酸检测；</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日转运至正定县指定隔离点进行集中隔离医学观察；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负压救护车转运至河北省胸科医院，诊断为无症状感染者；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日诊断为确</w:t>
      </w:r>
      <w:r w:rsidRPr="004F4E78">
        <w:rPr>
          <w:rFonts w:ascii="宋体" w:eastAsia="宋体" w:hAnsi="宋体"/>
          <w:lang w:eastAsia="zh-CN"/>
        </w:rPr>
        <w:t>诊病例。</w:t>
      </w:r>
    </w:p>
    <w:p w14:paraId="23270283"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病例</w:t>
      </w:r>
      <w:r w:rsidRPr="004F4E78">
        <w:rPr>
          <w:rFonts w:ascii="宋体" w:eastAsia="宋体" w:hAnsi="宋体"/>
          <w:lang w:eastAsia="zh-CN"/>
        </w:rPr>
        <w:t>852</w:t>
      </w:r>
    </w:p>
    <w:p w14:paraId="2A9815A9"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38</w:t>
      </w:r>
      <w:r w:rsidRPr="004F4E78">
        <w:rPr>
          <w:rFonts w:ascii="宋体" w:eastAsia="宋体" w:hAnsi="宋体"/>
          <w:lang w:eastAsia="zh-CN"/>
        </w:rPr>
        <w:t>岁，藁城区增村镇中姚村人，为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日第</w:t>
      </w:r>
      <w:r w:rsidRPr="004F4E78">
        <w:rPr>
          <w:rFonts w:ascii="宋体" w:eastAsia="宋体" w:hAnsi="宋体"/>
          <w:lang w:eastAsia="zh-CN"/>
        </w:rPr>
        <w:t>79</w:t>
      </w:r>
      <w:r w:rsidRPr="004F4E78">
        <w:rPr>
          <w:rFonts w:ascii="宋体" w:eastAsia="宋体" w:hAnsi="宋体"/>
          <w:lang w:eastAsia="zh-CN"/>
        </w:rPr>
        <w:t>号确诊病例的妻子。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日居家无外出，期间</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日诊断为确诊病例。</w:t>
      </w:r>
    </w:p>
    <w:p w14:paraId="2783C57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851</w:t>
      </w:r>
    </w:p>
    <w:p w14:paraId="053B549B"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19</w:t>
      </w:r>
      <w:r w:rsidRPr="004F4E78">
        <w:rPr>
          <w:rFonts w:ascii="宋体" w:eastAsia="宋体" w:hAnsi="宋体"/>
          <w:lang w:eastAsia="zh-CN"/>
        </w:rPr>
        <w:t>岁，现住长安区普和小区北院附近平房宿舍。</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日在宿舍无外出；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日至</w:t>
      </w:r>
      <w:r w:rsidRPr="004F4E78">
        <w:rPr>
          <w:rFonts w:ascii="宋体" w:eastAsia="宋体" w:hAnsi="宋体"/>
          <w:lang w:eastAsia="zh-CN"/>
        </w:rPr>
        <w:t>17</w:t>
      </w:r>
      <w:r w:rsidRPr="004F4E78">
        <w:rPr>
          <w:rFonts w:ascii="宋体" w:eastAsia="宋体" w:hAnsi="宋体"/>
          <w:lang w:eastAsia="zh-CN"/>
        </w:rPr>
        <w:t>日每日步行至市区某单位工作，</w:t>
      </w:r>
      <w:r w:rsidRPr="004F4E78">
        <w:rPr>
          <w:rFonts w:ascii="宋体" w:eastAsia="宋体" w:hAnsi="宋体"/>
          <w:lang w:eastAsia="zh-CN"/>
        </w:rPr>
        <w:t>期间</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日、</w:t>
      </w:r>
      <w:r w:rsidRPr="004F4E78">
        <w:rPr>
          <w:rFonts w:ascii="宋体" w:eastAsia="宋体" w:hAnsi="宋体"/>
          <w:lang w:eastAsia="zh-CN"/>
        </w:rPr>
        <w:t>16</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日至</w:t>
      </w:r>
      <w:r w:rsidRPr="004F4E78">
        <w:rPr>
          <w:rFonts w:ascii="宋体" w:eastAsia="宋体" w:hAnsi="宋体"/>
          <w:lang w:eastAsia="zh-CN"/>
        </w:rPr>
        <w:t>20</w:t>
      </w:r>
      <w:r w:rsidRPr="004F4E78">
        <w:rPr>
          <w:rFonts w:ascii="宋体" w:eastAsia="宋体" w:hAnsi="宋体"/>
          <w:lang w:eastAsia="zh-CN"/>
        </w:rPr>
        <w:t>日在宿舍无外出，期间</w:t>
      </w:r>
      <w:r w:rsidRPr="004F4E78">
        <w:rPr>
          <w:rFonts w:ascii="宋体" w:eastAsia="宋体" w:hAnsi="宋体"/>
          <w:lang w:eastAsia="zh-CN"/>
        </w:rPr>
        <w:t>18</w:t>
      </w:r>
      <w:r w:rsidRPr="004F4E78">
        <w:rPr>
          <w:rFonts w:ascii="宋体" w:eastAsia="宋体" w:hAnsi="宋体"/>
          <w:lang w:eastAsia="zh-CN"/>
        </w:rPr>
        <w:t>日、</w:t>
      </w:r>
      <w:r w:rsidRPr="004F4E78">
        <w:rPr>
          <w:rFonts w:ascii="宋体" w:eastAsia="宋体" w:hAnsi="宋体"/>
          <w:lang w:eastAsia="zh-CN"/>
        </w:rPr>
        <w:t>20</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日转运至长安区指定隔离点进行集中隔离医学观察；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w:t>
      </w:r>
      <w:r w:rsidRPr="004F4E78">
        <w:rPr>
          <w:rFonts w:ascii="宋体" w:eastAsia="宋体" w:hAnsi="宋体"/>
          <w:lang w:eastAsia="zh-CN"/>
        </w:rPr>
        <w:t>22</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日诊断为确诊病例。</w:t>
      </w:r>
    </w:p>
    <w:p w14:paraId="502960C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850</w:t>
      </w:r>
    </w:p>
    <w:p w14:paraId="5E727B0C"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22</w:t>
      </w:r>
      <w:r w:rsidRPr="004F4E78">
        <w:rPr>
          <w:rFonts w:ascii="宋体" w:eastAsia="宋体" w:hAnsi="宋体"/>
          <w:lang w:eastAsia="zh-CN"/>
        </w:rPr>
        <w:t>岁，现住长安区普和小区北院附近平房宿舍。</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日在宿舍无外出；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日至</w:t>
      </w:r>
      <w:r w:rsidRPr="004F4E78">
        <w:rPr>
          <w:rFonts w:ascii="宋体" w:eastAsia="宋体" w:hAnsi="宋体"/>
          <w:lang w:eastAsia="zh-CN"/>
        </w:rPr>
        <w:t>18</w:t>
      </w:r>
      <w:r w:rsidRPr="004F4E78">
        <w:rPr>
          <w:rFonts w:ascii="宋体" w:eastAsia="宋体" w:hAnsi="宋体"/>
          <w:lang w:eastAsia="zh-CN"/>
        </w:rPr>
        <w:t>日每天骑电动车至市内某单位工作，期间</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w:t>
      </w:r>
      <w:r w:rsidRPr="004F4E78">
        <w:rPr>
          <w:rFonts w:ascii="宋体" w:eastAsia="宋体" w:hAnsi="宋体"/>
          <w:lang w:eastAsia="zh-CN"/>
        </w:rPr>
        <w:t>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日至</w:t>
      </w:r>
      <w:r w:rsidRPr="004F4E78">
        <w:rPr>
          <w:rFonts w:ascii="宋体" w:eastAsia="宋体" w:hAnsi="宋体"/>
          <w:lang w:eastAsia="zh-CN"/>
        </w:rPr>
        <w:t>21</w:t>
      </w:r>
      <w:r w:rsidRPr="004F4E78">
        <w:rPr>
          <w:rFonts w:ascii="宋体" w:eastAsia="宋体" w:hAnsi="宋体"/>
          <w:lang w:eastAsia="zh-CN"/>
        </w:rPr>
        <w:t>日在宿舍无外出，期间</w:t>
      </w:r>
      <w:r w:rsidRPr="004F4E78">
        <w:rPr>
          <w:rFonts w:ascii="宋体" w:eastAsia="宋体" w:hAnsi="宋体"/>
          <w:lang w:eastAsia="zh-CN"/>
        </w:rPr>
        <w:t>19</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日转运至长安区指定隔离点进行集中隔离医学观察，当日核酸检测呈阴性；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24</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负压救护车转运至河北省胸科医院，当日诊断为确诊病例。</w:t>
      </w:r>
    </w:p>
    <w:p w14:paraId="68E7638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849</w:t>
      </w:r>
    </w:p>
    <w:p w14:paraId="0FE15E80"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28</w:t>
      </w:r>
      <w:r w:rsidRPr="004F4E78">
        <w:rPr>
          <w:rFonts w:ascii="宋体" w:eastAsia="宋体" w:hAnsi="宋体"/>
          <w:lang w:eastAsia="zh-CN"/>
        </w:rPr>
        <w:t>岁，现住裕华区风尚水郡小区。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日至</w:t>
      </w:r>
      <w:r w:rsidRPr="004F4E78">
        <w:rPr>
          <w:rFonts w:ascii="宋体" w:eastAsia="宋体" w:hAnsi="宋体"/>
          <w:lang w:eastAsia="zh-CN"/>
        </w:rPr>
        <w:t>22</w:t>
      </w:r>
      <w:r w:rsidRPr="004F4E78">
        <w:rPr>
          <w:rFonts w:ascii="宋体" w:eastAsia="宋体" w:hAnsi="宋体"/>
          <w:lang w:eastAsia="zh-CN"/>
        </w:rPr>
        <w:t>日每天自驾车到正定机场上班，下班后居家无外出；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24</w:t>
      </w:r>
      <w:r w:rsidRPr="004F4E78">
        <w:rPr>
          <w:rFonts w:ascii="宋体" w:eastAsia="宋体" w:hAnsi="宋体"/>
          <w:lang w:eastAsia="zh-CN"/>
        </w:rPr>
        <w:t>日上午乘网约车陪家人到河北生殖妇产医院就诊；</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日至</w:t>
      </w:r>
      <w:r w:rsidRPr="004F4E78">
        <w:rPr>
          <w:rFonts w:ascii="宋体" w:eastAsia="宋体" w:hAnsi="宋体"/>
          <w:lang w:eastAsia="zh-CN"/>
        </w:rPr>
        <w:t>28</w:t>
      </w:r>
      <w:r w:rsidRPr="004F4E78">
        <w:rPr>
          <w:rFonts w:ascii="宋体" w:eastAsia="宋体" w:hAnsi="宋体"/>
          <w:lang w:eastAsia="zh-CN"/>
        </w:rPr>
        <w:t>日每日自驾车上班，下班后居家无外出；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日下午自驾车到</w:t>
      </w:r>
      <w:r w:rsidRPr="004F4E78">
        <w:rPr>
          <w:rFonts w:ascii="宋体" w:eastAsia="宋体" w:hAnsi="宋体"/>
          <w:lang w:eastAsia="zh-CN"/>
        </w:rPr>
        <w:t>裕华区南王村朋友家做客；</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日上午自驾车到元氏县南佐镇北佐村接亲，中午自驾车到南王村参加婚礼后返家无外出；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w:t>
      </w:r>
      <w:r w:rsidRPr="004F4E78">
        <w:rPr>
          <w:rFonts w:ascii="宋体" w:eastAsia="宋体" w:hAnsi="宋体"/>
          <w:lang w:eastAsia="zh-CN"/>
        </w:rPr>
        <w:t>16</w:t>
      </w:r>
      <w:r w:rsidRPr="004F4E78">
        <w:rPr>
          <w:rFonts w:ascii="宋体" w:eastAsia="宋体" w:hAnsi="宋体"/>
          <w:lang w:eastAsia="zh-CN"/>
        </w:rPr>
        <w:t>时步行到北国超市（蓝山店）购物后返家无外出；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分自驾车到鹿泉区山尹村镇南平同村亲戚家参加宴会后返回家中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分自驾车到河北地质大学门口接人后返回单位；</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4</w:t>
      </w:r>
      <w:r w:rsidRPr="004F4E78">
        <w:rPr>
          <w:rFonts w:ascii="宋体" w:eastAsia="宋体" w:hAnsi="宋体"/>
          <w:lang w:eastAsia="zh-CN"/>
        </w:rPr>
        <w:t>日在单位上班；</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时自驾车返家后无外出；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负压救护车转运至石家庄市第五医院，诊断为无症状感染者；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24</w:t>
      </w:r>
      <w:r w:rsidRPr="004F4E78">
        <w:rPr>
          <w:rFonts w:ascii="宋体" w:eastAsia="宋体" w:hAnsi="宋体"/>
          <w:lang w:eastAsia="zh-CN"/>
        </w:rPr>
        <w:t>日诊断为确诊病例。</w:t>
      </w:r>
    </w:p>
    <w:p w14:paraId="53F31A0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848</w:t>
      </w:r>
    </w:p>
    <w:p w14:paraId="303A9453"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34</w:t>
      </w:r>
      <w:r w:rsidRPr="004F4E78">
        <w:rPr>
          <w:rFonts w:ascii="宋体" w:eastAsia="宋体" w:hAnsi="宋体"/>
          <w:lang w:eastAsia="zh-CN"/>
        </w:rPr>
        <w:t>岁，现住藁城区增村镇刘家佐村，为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日第</w:t>
      </w:r>
      <w:r w:rsidRPr="004F4E78">
        <w:rPr>
          <w:rFonts w:ascii="宋体" w:eastAsia="宋体" w:hAnsi="宋体"/>
          <w:lang w:eastAsia="zh-CN"/>
        </w:rPr>
        <w:t>37</w:t>
      </w:r>
      <w:r w:rsidRPr="004F4E78">
        <w:rPr>
          <w:rFonts w:ascii="宋体" w:eastAsia="宋体" w:hAnsi="宋体"/>
          <w:lang w:eastAsia="zh-CN"/>
        </w:rPr>
        <w:t>号确诊病例的儿媳。</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日至</w:t>
      </w:r>
      <w:r w:rsidRPr="004F4E78">
        <w:rPr>
          <w:rFonts w:ascii="宋体" w:eastAsia="宋体" w:hAnsi="宋体"/>
          <w:lang w:eastAsia="zh-CN"/>
        </w:rPr>
        <w:t>23</w:t>
      </w:r>
      <w:r w:rsidRPr="004F4E78">
        <w:rPr>
          <w:rFonts w:ascii="宋体" w:eastAsia="宋体" w:hAnsi="宋体"/>
          <w:lang w:eastAsia="zh-CN"/>
        </w:rPr>
        <w:t>日，每天</w:t>
      </w:r>
      <w:r w:rsidRPr="004F4E78">
        <w:rPr>
          <w:rFonts w:ascii="宋体" w:eastAsia="宋体" w:hAnsi="宋体"/>
          <w:lang w:eastAsia="zh-CN"/>
        </w:rPr>
        <w:t>7</w:t>
      </w:r>
      <w:r w:rsidRPr="004F4E78">
        <w:rPr>
          <w:rFonts w:ascii="宋体" w:eastAsia="宋体" w:hAnsi="宋体"/>
          <w:lang w:eastAsia="zh-CN"/>
        </w:rPr>
        <w:t>时步行到正定县新城铺镇小邯村某饲料厂上班，</w:t>
      </w:r>
      <w:r w:rsidRPr="004F4E78">
        <w:rPr>
          <w:rFonts w:ascii="宋体" w:eastAsia="宋体" w:hAnsi="宋体"/>
          <w:lang w:eastAsia="zh-CN"/>
        </w:rPr>
        <w:t>12</w:t>
      </w:r>
      <w:r w:rsidRPr="004F4E78">
        <w:rPr>
          <w:rFonts w:ascii="宋体" w:eastAsia="宋体" w:hAnsi="宋体"/>
          <w:lang w:eastAsia="zh-CN"/>
        </w:rPr>
        <w:t>时回藁城区增</w:t>
      </w:r>
      <w:r w:rsidRPr="004F4E78">
        <w:rPr>
          <w:rFonts w:ascii="宋体" w:eastAsia="宋体" w:hAnsi="宋体"/>
          <w:lang w:eastAsia="zh-CN"/>
        </w:rPr>
        <w:lastRenderedPageBreak/>
        <w:t>村镇小果庄村的亲戚家，</w:t>
      </w:r>
      <w:r w:rsidRPr="004F4E78">
        <w:rPr>
          <w:rFonts w:ascii="宋体" w:eastAsia="宋体" w:hAnsi="宋体"/>
          <w:lang w:eastAsia="zh-CN"/>
        </w:rPr>
        <w:t>13</w:t>
      </w:r>
      <w:r w:rsidRPr="004F4E78">
        <w:rPr>
          <w:rFonts w:ascii="宋体" w:eastAsia="宋体" w:hAnsi="宋体"/>
          <w:lang w:eastAsia="zh-CN"/>
        </w:rPr>
        <w:t>时步行至单位上班，</w:t>
      </w:r>
      <w:r w:rsidRPr="004F4E78">
        <w:rPr>
          <w:rFonts w:ascii="宋体" w:eastAsia="宋体" w:hAnsi="宋体"/>
          <w:lang w:eastAsia="zh-CN"/>
        </w:rPr>
        <w:t>18</w:t>
      </w:r>
      <w:r w:rsidRPr="004F4E78">
        <w:rPr>
          <w:rFonts w:ascii="宋体" w:eastAsia="宋体" w:hAnsi="宋体"/>
          <w:lang w:eastAsia="zh-CN"/>
        </w:rPr>
        <w:t>时下班步行回家；</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24</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日，每天骑电动车往返于刘家佐村和小果庄村之间，期间曾到小果庄村飞云超市直营店（果庄店）购物；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4</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负压救护车转运至石家庄第五医院；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日诊断为</w:t>
      </w:r>
      <w:r w:rsidRPr="004F4E78">
        <w:rPr>
          <w:rFonts w:ascii="宋体" w:eastAsia="宋体" w:hAnsi="宋体"/>
          <w:lang w:eastAsia="zh-CN"/>
        </w:rPr>
        <w:t>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24</w:t>
      </w:r>
      <w:r w:rsidRPr="004F4E78">
        <w:rPr>
          <w:rFonts w:ascii="宋体" w:eastAsia="宋体" w:hAnsi="宋体"/>
          <w:lang w:eastAsia="zh-CN"/>
        </w:rPr>
        <w:t>日诊断为确诊病例。</w:t>
      </w:r>
    </w:p>
    <w:p w14:paraId="525911D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847</w:t>
      </w:r>
    </w:p>
    <w:p w14:paraId="3E0D345A"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34</w:t>
      </w:r>
      <w:r w:rsidRPr="004F4E78">
        <w:rPr>
          <w:rFonts w:ascii="宋体" w:eastAsia="宋体" w:hAnsi="宋体"/>
          <w:lang w:eastAsia="zh-CN"/>
        </w:rPr>
        <w:t>岁，藁城区增村镇小果庄村人。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日步行到村内采样点进行核酸检测，结果均为阴性；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7</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24</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1B9E27BB"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846</w:t>
      </w:r>
    </w:p>
    <w:p w14:paraId="1D66EBE8"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64</w:t>
      </w:r>
      <w:r w:rsidRPr="004F4E78">
        <w:rPr>
          <w:rFonts w:ascii="宋体" w:eastAsia="宋体" w:hAnsi="宋体"/>
          <w:lang w:eastAsia="zh-CN"/>
        </w:rPr>
        <w:t>岁，藁城区增村镇小果庄村人。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日步行到村内采样点进行核酸检测，结果均为阴性；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7</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24</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1074D4E3"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845</w:t>
      </w:r>
    </w:p>
    <w:p w14:paraId="6D17C561"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35</w:t>
      </w:r>
      <w:r w:rsidRPr="004F4E78">
        <w:rPr>
          <w:rFonts w:ascii="宋体" w:eastAsia="宋体" w:hAnsi="宋体"/>
          <w:lang w:eastAsia="zh-CN"/>
        </w:rPr>
        <w:t>岁，现住长安区中基碧域小区。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日居家无外出，期间</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日转运至长安区指定隔离点进行集中隔离医学观察，期间</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w:t>
      </w:r>
      <w:r w:rsidRPr="004F4E78">
        <w:rPr>
          <w:rFonts w:ascii="宋体" w:eastAsia="宋体" w:hAnsi="宋体"/>
          <w:lang w:eastAsia="zh-CN"/>
        </w:rPr>
        <w:t>建华院区，当日诊断为确诊病例。</w:t>
      </w:r>
    </w:p>
    <w:p w14:paraId="43FC0DED"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844</w:t>
      </w:r>
    </w:p>
    <w:p w14:paraId="37AF2852"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w:t>
      </w:r>
      <w:r w:rsidRPr="004F4E78">
        <w:rPr>
          <w:rFonts w:ascii="宋体" w:eastAsia="宋体" w:hAnsi="宋体"/>
          <w:lang w:eastAsia="zh-CN"/>
        </w:rPr>
        <w:t>岁，藁城区增村镇南桥寨村人。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日步行到村内采样点进行核酸检测，结果均为阴性；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日上午转运至藁城区指定隔离点进行集中隔离医学观察，期间</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22</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24</w:t>
      </w:r>
      <w:r w:rsidRPr="004F4E78">
        <w:rPr>
          <w:rFonts w:ascii="宋体" w:eastAsia="宋体" w:hAnsi="宋体"/>
          <w:lang w:eastAsia="zh-CN"/>
        </w:rPr>
        <w:t>日诊断为确诊病例。</w:t>
      </w:r>
    </w:p>
    <w:p w14:paraId="55AAA8DB"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843</w:t>
      </w:r>
    </w:p>
    <w:p w14:paraId="0F1CB5F3"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65</w:t>
      </w:r>
      <w:r w:rsidRPr="004F4E78">
        <w:rPr>
          <w:rFonts w:ascii="宋体" w:eastAsia="宋体" w:hAnsi="宋体"/>
          <w:lang w:eastAsia="zh-CN"/>
        </w:rPr>
        <w:t>岁，藁城区增村镇南桥寨村人。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日步行到村内采样点排队进行核酸检测，结果均为阴性；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w:t>
      </w:r>
      <w:r w:rsidRPr="004F4E78">
        <w:rPr>
          <w:rFonts w:ascii="宋体" w:eastAsia="宋体" w:hAnsi="宋体"/>
          <w:lang w:eastAsia="zh-CN"/>
        </w:rPr>
        <w:t>定隔离点进行集中隔离医学观察，期间</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22</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24</w:t>
      </w:r>
      <w:r w:rsidRPr="004F4E78">
        <w:rPr>
          <w:rFonts w:ascii="宋体" w:eastAsia="宋体" w:hAnsi="宋体"/>
          <w:lang w:eastAsia="zh-CN"/>
        </w:rPr>
        <w:t>日诊断为确诊病例。</w:t>
      </w:r>
    </w:p>
    <w:p w14:paraId="5B7CDD54"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病例</w:t>
      </w:r>
      <w:r w:rsidRPr="004F4E78">
        <w:rPr>
          <w:rFonts w:ascii="宋体" w:eastAsia="宋体" w:hAnsi="宋体"/>
          <w:lang w:eastAsia="zh-CN"/>
        </w:rPr>
        <w:t>842</w:t>
      </w:r>
    </w:p>
    <w:p w14:paraId="6043C63E"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33</w:t>
      </w:r>
      <w:r w:rsidRPr="004F4E78">
        <w:rPr>
          <w:rFonts w:ascii="宋体" w:eastAsia="宋体" w:hAnsi="宋体"/>
          <w:lang w:eastAsia="zh-CN"/>
        </w:rPr>
        <w:t>岁，现住高新区同祥城小区，为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日第</w:t>
      </w:r>
      <w:r w:rsidRPr="004F4E78">
        <w:rPr>
          <w:rFonts w:ascii="宋体" w:eastAsia="宋体" w:hAnsi="宋体"/>
          <w:lang w:eastAsia="zh-CN"/>
        </w:rPr>
        <w:t>4</w:t>
      </w:r>
      <w:r w:rsidRPr="004F4E78">
        <w:rPr>
          <w:rFonts w:ascii="宋体" w:eastAsia="宋体" w:hAnsi="宋体"/>
          <w:lang w:eastAsia="zh-CN"/>
        </w:rPr>
        <w:t>号确诊病例的丈夫。</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日自驾车从藁城区西关镇金庄村返回家中；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时自驾车到北国超市（益东店）和信誉楼超市（裕华店）购物，当日核酸检测呈阴性；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分步行到小区对面的旭天豪超市购物，其余时间无外出；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20</w:t>
      </w:r>
      <w:r w:rsidRPr="004F4E78">
        <w:rPr>
          <w:rFonts w:ascii="宋体" w:eastAsia="宋体" w:hAnsi="宋体"/>
          <w:lang w:eastAsia="zh-CN"/>
        </w:rPr>
        <w:t>时步行到小区内果鲜生生鲜超市（同祥城店）购</w:t>
      </w:r>
      <w:r w:rsidRPr="004F4E78">
        <w:rPr>
          <w:rFonts w:ascii="宋体" w:eastAsia="宋体" w:hAnsi="宋体"/>
          <w:lang w:eastAsia="zh-CN"/>
        </w:rPr>
        <w:t>物，其余时间无外出；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日居家无外出，当日核酸检测呈阴性；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分自驾车到北国超市（长江店）购物后返回；</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时</w:t>
      </w:r>
      <w:r w:rsidRPr="004F4E78">
        <w:rPr>
          <w:rFonts w:ascii="宋体" w:eastAsia="宋体" w:hAnsi="宋体"/>
          <w:lang w:eastAsia="zh-CN"/>
        </w:rPr>
        <w:t>50</w:t>
      </w:r>
      <w:r w:rsidRPr="004F4E78">
        <w:rPr>
          <w:rFonts w:ascii="宋体" w:eastAsia="宋体" w:hAnsi="宋体"/>
          <w:lang w:eastAsia="zh-CN"/>
        </w:rPr>
        <w:t>分步行到小区对面的旭天豪超市购物，其余时间无外出；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日步行到小区内玲珑超市购物，当日核酸检测呈阴性；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日至</w:t>
      </w:r>
      <w:r w:rsidRPr="004F4E78">
        <w:rPr>
          <w:rFonts w:ascii="宋体" w:eastAsia="宋体" w:hAnsi="宋体"/>
          <w:lang w:eastAsia="zh-CN"/>
        </w:rPr>
        <w:t>19</w:t>
      </w:r>
      <w:r w:rsidRPr="004F4E78">
        <w:rPr>
          <w:rFonts w:ascii="宋体" w:eastAsia="宋体" w:hAnsi="宋体"/>
          <w:lang w:eastAsia="zh-CN"/>
        </w:rPr>
        <w:t>日居家无外出，期间</w:t>
      </w:r>
      <w:r w:rsidRPr="004F4E78">
        <w:rPr>
          <w:rFonts w:ascii="宋体" w:eastAsia="宋体" w:hAnsi="宋体"/>
          <w:lang w:eastAsia="zh-CN"/>
        </w:rPr>
        <w:t>19</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日转运至高新区指定隔离点进行集中隔离医学观察；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w:t>
      </w:r>
      <w:r w:rsidRPr="004F4E78">
        <w:rPr>
          <w:rFonts w:ascii="宋体" w:eastAsia="宋体" w:hAnsi="宋体"/>
          <w:lang w:eastAsia="zh-CN"/>
        </w:rPr>
        <w:t>22</w:t>
      </w:r>
      <w:r w:rsidRPr="004F4E78">
        <w:rPr>
          <w:rFonts w:ascii="宋体" w:eastAsia="宋体" w:hAnsi="宋体"/>
          <w:lang w:eastAsia="zh-CN"/>
        </w:rPr>
        <w:t>时因身体不适由</w:t>
      </w:r>
      <w:r w:rsidRPr="004F4E78">
        <w:rPr>
          <w:rFonts w:ascii="宋体" w:eastAsia="宋体" w:hAnsi="宋体"/>
          <w:lang w:eastAsia="zh-CN"/>
        </w:rPr>
        <w:t>120</w:t>
      </w:r>
      <w:r w:rsidRPr="004F4E78">
        <w:rPr>
          <w:rFonts w:ascii="宋体" w:eastAsia="宋体" w:hAnsi="宋体"/>
          <w:lang w:eastAsia="zh-CN"/>
        </w:rPr>
        <w:t>负压救护车转运至河北医科大学第三医院东院区住院治疗；</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w:t>
      </w:r>
      <w:r w:rsidRPr="004F4E78">
        <w:rPr>
          <w:rFonts w:ascii="宋体" w:eastAsia="宋体" w:hAnsi="宋体"/>
          <w:lang w:eastAsia="zh-CN"/>
        </w:rPr>
        <w:t>区，当日诊断为确诊病例。</w:t>
      </w:r>
    </w:p>
    <w:p w14:paraId="2319137D"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841</w:t>
      </w:r>
    </w:p>
    <w:p w14:paraId="140D6985"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37</w:t>
      </w:r>
      <w:r w:rsidRPr="004F4E78">
        <w:rPr>
          <w:rFonts w:ascii="宋体" w:eastAsia="宋体" w:hAnsi="宋体"/>
          <w:lang w:eastAsia="zh-CN"/>
        </w:rPr>
        <w:t>岁，现住桥西区长兴街道南郭新城小区。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日早上步行到西王站乘坐地铁</w:t>
      </w:r>
      <w:r w:rsidRPr="004F4E78">
        <w:rPr>
          <w:rFonts w:ascii="宋体" w:eastAsia="宋体" w:hAnsi="宋体"/>
          <w:lang w:eastAsia="zh-CN"/>
        </w:rPr>
        <w:t>1</w:t>
      </w:r>
      <w:r w:rsidRPr="004F4E78">
        <w:rPr>
          <w:rFonts w:ascii="宋体" w:eastAsia="宋体" w:hAnsi="宋体"/>
          <w:lang w:eastAsia="zh-CN"/>
        </w:rPr>
        <w:t>号线至北宋站转乘</w:t>
      </w:r>
      <w:r w:rsidRPr="004F4E78">
        <w:rPr>
          <w:rFonts w:ascii="宋体" w:eastAsia="宋体" w:hAnsi="宋体"/>
          <w:lang w:eastAsia="zh-CN"/>
        </w:rPr>
        <w:t>57</w:t>
      </w:r>
      <w:r w:rsidRPr="004F4E78">
        <w:rPr>
          <w:rFonts w:ascii="宋体" w:eastAsia="宋体" w:hAnsi="宋体"/>
          <w:lang w:eastAsia="zh-CN"/>
        </w:rPr>
        <w:t>路公交车到市区某单位上班，下班后按原路返回</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日至</w:t>
      </w:r>
      <w:r w:rsidRPr="004F4E78">
        <w:rPr>
          <w:rFonts w:ascii="宋体" w:eastAsia="宋体" w:hAnsi="宋体"/>
          <w:lang w:eastAsia="zh-CN"/>
        </w:rPr>
        <w:t>8</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日早上步行到西王站乘坐地铁</w:t>
      </w:r>
      <w:r w:rsidRPr="004F4E78">
        <w:rPr>
          <w:rFonts w:ascii="宋体" w:eastAsia="宋体" w:hAnsi="宋体"/>
          <w:lang w:eastAsia="zh-CN"/>
        </w:rPr>
        <w:t>1</w:t>
      </w:r>
      <w:r w:rsidRPr="004F4E78">
        <w:rPr>
          <w:rFonts w:ascii="宋体" w:eastAsia="宋体" w:hAnsi="宋体"/>
          <w:lang w:eastAsia="zh-CN"/>
        </w:rPr>
        <w:t>号线至北宋站转乘</w:t>
      </w:r>
      <w:r w:rsidRPr="004F4E78">
        <w:rPr>
          <w:rFonts w:ascii="宋体" w:eastAsia="宋体" w:hAnsi="宋体"/>
          <w:lang w:eastAsia="zh-CN"/>
        </w:rPr>
        <w:t>57</w:t>
      </w:r>
      <w:r w:rsidRPr="004F4E78">
        <w:rPr>
          <w:rFonts w:ascii="宋体" w:eastAsia="宋体" w:hAnsi="宋体"/>
          <w:lang w:eastAsia="zh-CN"/>
        </w:rPr>
        <w:t>路公交车到单位上班，下午下班后骑共享电动车返回家中；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日曾骑自行车到桥西区新华西路</w:t>
      </w:r>
      <w:r w:rsidRPr="004F4E78">
        <w:rPr>
          <w:rFonts w:ascii="宋体" w:eastAsia="宋体" w:hAnsi="宋体"/>
          <w:lang w:eastAsia="zh-CN"/>
        </w:rPr>
        <w:t>3502</w:t>
      </w:r>
      <w:r w:rsidRPr="004F4E78">
        <w:rPr>
          <w:rFonts w:ascii="宋体" w:eastAsia="宋体" w:hAnsi="宋体"/>
          <w:lang w:eastAsia="zh-CN"/>
        </w:rPr>
        <w:t>生活区办事；</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日乘私家车到单位上班，当日核酸检测呈阴性；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日至</w:t>
      </w:r>
      <w:r w:rsidRPr="004F4E78">
        <w:rPr>
          <w:rFonts w:ascii="宋体" w:eastAsia="宋体" w:hAnsi="宋体"/>
          <w:lang w:eastAsia="zh-CN"/>
        </w:rPr>
        <w:t>13</w:t>
      </w:r>
      <w:r w:rsidRPr="004F4E78">
        <w:rPr>
          <w:rFonts w:ascii="宋体" w:eastAsia="宋体" w:hAnsi="宋体"/>
          <w:lang w:eastAsia="zh-CN"/>
        </w:rPr>
        <w:t>日入住金圆大厦无外出；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日至</w:t>
      </w:r>
      <w:r w:rsidRPr="004F4E78">
        <w:rPr>
          <w:rFonts w:ascii="宋体" w:eastAsia="宋体" w:hAnsi="宋体"/>
          <w:lang w:eastAsia="zh-CN"/>
        </w:rPr>
        <w:t>19</w:t>
      </w:r>
      <w:r w:rsidRPr="004F4E78">
        <w:rPr>
          <w:rFonts w:ascii="宋体" w:eastAsia="宋体" w:hAnsi="宋体"/>
          <w:lang w:eastAsia="zh-CN"/>
        </w:rPr>
        <w:t>日乘坐单位</w:t>
      </w:r>
      <w:r w:rsidRPr="004F4E78">
        <w:rPr>
          <w:rFonts w:ascii="宋体" w:eastAsia="宋体" w:hAnsi="宋体"/>
          <w:lang w:eastAsia="zh-CN"/>
        </w:rPr>
        <w:t>班车上班，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日诊断为确诊病例。</w:t>
      </w:r>
    </w:p>
    <w:p w14:paraId="6195D54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840</w:t>
      </w:r>
    </w:p>
    <w:p w14:paraId="4C22F275"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57</w:t>
      </w:r>
      <w:r w:rsidRPr="004F4E78">
        <w:rPr>
          <w:rFonts w:ascii="宋体" w:eastAsia="宋体" w:hAnsi="宋体"/>
          <w:lang w:eastAsia="zh-CN"/>
        </w:rPr>
        <w:t>岁，藁城区增村镇刘家佐村人，为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日第</w:t>
      </w:r>
      <w:r w:rsidRPr="004F4E78">
        <w:rPr>
          <w:rFonts w:ascii="宋体" w:eastAsia="宋体" w:hAnsi="宋体"/>
          <w:lang w:eastAsia="zh-CN"/>
        </w:rPr>
        <w:t>25</w:t>
      </w:r>
      <w:r w:rsidRPr="004F4E78">
        <w:rPr>
          <w:rFonts w:ascii="宋体" w:eastAsia="宋体" w:hAnsi="宋体"/>
          <w:lang w:eastAsia="zh-CN"/>
        </w:rPr>
        <w:t>号确诊病例的丈夫。</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日居村无外出；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日骑电动车至增村镇小果庄村水产特卖商店购物；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日转运至藁城区指定隔离点进行集中隔离医学观察，当日核酸检测呈阴性；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日因发热转运至晋州市人民医院发热门诊，直至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日均在发热门诊隔离病房进行治疗，期间</w:t>
      </w:r>
      <w:r w:rsidRPr="004F4E78">
        <w:rPr>
          <w:rFonts w:ascii="宋体" w:eastAsia="宋体" w:hAnsi="宋体"/>
          <w:lang w:eastAsia="zh-CN"/>
        </w:rPr>
        <w:t>8</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22</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w:t>
      </w:r>
      <w:r w:rsidRPr="004F4E78">
        <w:rPr>
          <w:rFonts w:ascii="宋体" w:eastAsia="宋体" w:hAnsi="宋体"/>
          <w:lang w:eastAsia="zh-CN"/>
        </w:rPr>
        <w:t>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日诊断为确诊病例。</w:t>
      </w:r>
    </w:p>
    <w:p w14:paraId="73BC562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839</w:t>
      </w:r>
    </w:p>
    <w:p w14:paraId="1B422CB4"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,29</w:t>
      </w:r>
      <w:r w:rsidRPr="004F4E78">
        <w:rPr>
          <w:rFonts w:ascii="宋体" w:eastAsia="宋体" w:hAnsi="宋体"/>
          <w:lang w:eastAsia="zh-CN"/>
        </w:rPr>
        <w:t>岁，藁城区增村镇小果庄村人，为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日第</w:t>
      </w:r>
      <w:r w:rsidRPr="004F4E78">
        <w:rPr>
          <w:rFonts w:ascii="宋体" w:eastAsia="宋体" w:hAnsi="宋体"/>
          <w:lang w:eastAsia="zh-CN"/>
        </w:rPr>
        <w:t>15</w:t>
      </w:r>
      <w:r w:rsidRPr="004F4E78">
        <w:rPr>
          <w:rFonts w:ascii="宋体" w:eastAsia="宋体" w:hAnsi="宋体"/>
          <w:lang w:eastAsia="zh-CN"/>
        </w:rPr>
        <w:t>号确诊病例的儿子。</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日骑电动车至增村镇东桥寨村沙发厂上班，中午至小果庄村通康诊所就诊，下午继续到沙发厂上班；</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日上午</w:t>
      </w:r>
      <w:r w:rsidRPr="004F4E78">
        <w:rPr>
          <w:rFonts w:ascii="宋体" w:eastAsia="宋体" w:hAnsi="宋体"/>
          <w:lang w:eastAsia="zh-CN"/>
        </w:rPr>
        <w:t>9</w:t>
      </w:r>
      <w:r w:rsidRPr="004F4E78">
        <w:rPr>
          <w:rFonts w:ascii="宋体" w:eastAsia="宋体" w:hAnsi="宋体"/>
          <w:lang w:eastAsia="zh-CN"/>
        </w:rPr>
        <w:t>时步行到藁城区增村镇牛家庄村参加葬礼，下午至</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日自驾货车至正定县华安西路金河家具基地和成德南街三才家具市场办事；</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2</w:t>
      </w:r>
      <w:r w:rsidRPr="004F4E78">
        <w:rPr>
          <w:rFonts w:ascii="宋体" w:eastAsia="宋体" w:hAnsi="宋体"/>
          <w:lang w:eastAsia="zh-CN"/>
        </w:rPr>
        <w:t>日骑电动车到东桥寨村沙发厂上班；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日居家无</w:t>
      </w:r>
      <w:r w:rsidRPr="004F4E78">
        <w:rPr>
          <w:rFonts w:ascii="宋体" w:eastAsia="宋体" w:hAnsi="宋体"/>
          <w:lang w:eastAsia="zh-CN"/>
        </w:rPr>
        <w:lastRenderedPageBreak/>
        <w:t>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w:t>
      </w:r>
      <w:r w:rsidRPr="004F4E78">
        <w:rPr>
          <w:rFonts w:ascii="宋体" w:eastAsia="宋体" w:hAnsi="宋体"/>
          <w:lang w:eastAsia="zh-CN"/>
        </w:rPr>
        <w:t>石家庄市第五医院，诊断为无症状感染者；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日诊断为确诊病例。</w:t>
      </w:r>
    </w:p>
    <w:p w14:paraId="54B9A5B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838</w:t>
      </w:r>
    </w:p>
    <w:p w14:paraId="711763C0"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28</w:t>
      </w:r>
      <w:r w:rsidRPr="004F4E78">
        <w:rPr>
          <w:rFonts w:ascii="宋体" w:eastAsia="宋体" w:hAnsi="宋体"/>
          <w:lang w:eastAsia="zh-CN"/>
        </w:rPr>
        <w:t>岁，现住新华区杜北小区。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7</w:t>
      </w:r>
      <w:r w:rsidRPr="004F4E78">
        <w:rPr>
          <w:rFonts w:ascii="宋体" w:eastAsia="宋体" w:hAnsi="宋体"/>
          <w:lang w:eastAsia="zh-CN"/>
        </w:rPr>
        <w:t>日每天自驾车到市区某单位上下班，期间</w:t>
      </w:r>
      <w:r w:rsidRPr="004F4E78">
        <w:rPr>
          <w:rFonts w:ascii="宋体" w:eastAsia="宋体" w:hAnsi="宋体"/>
          <w:lang w:eastAsia="zh-CN"/>
        </w:rPr>
        <w:t>7</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日白天在单位上班，晚上入住长安区胜利北街北方大厦；</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日白天在单位上班，晚上入住裕华区育才街河北宾馆；</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时因血压升高由</w:t>
      </w:r>
      <w:r w:rsidRPr="004F4E78">
        <w:rPr>
          <w:rFonts w:ascii="宋体" w:eastAsia="宋体" w:hAnsi="宋体"/>
          <w:lang w:eastAsia="zh-CN"/>
        </w:rPr>
        <w:t>120</w:t>
      </w:r>
      <w:r w:rsidRPr="004F4E78">
        <w:rPr>
          <w:rFonts w:ascii="宋体" w:eastAsia="宋体" w:hAnsi="宋体"/>
          <w:lang w:eastAsia="zh-CN"/>
        </w:rPr>
        <w:t>负压救护车送至石家庄市人民医院方北院区急诊就诊，</w:t>
      </w:r>
      <w:r w:rsidRPr="004F4E78">
        <w:rPr>
          <w:rFonts w:ascii="宋体" w:eastAsia="宋体" w:hAnsi="宋体"/>
          <w:lang w:eastAsia="zh-CN"/>
        </w:rPr>
        <w:t>3</w:t>
      </w:r>
      <w:r w:rsidRPr="004F4E78">
        <w:rPr>
          <w:rFonts w:ascii="宋体" w:eastAsia="宋体" w:hAnsi="宋体"/>
          <w:lang w:eastAsia="zh-CN"/>
        </w:rPr>
        <w:t>时由</w:t>
      </w:r>
      <w:r w:rsidRPr="004F4E78">
        <w:rPr>
          <w:rFonts w:ascii="宋体" w:eastAsia="宋体" w:hAnsi="宋体"/>
          <w:lang w:eastAsia="zh-CN"/>
        </w:rPr>
        <w:t>120</w:t>
      </w:r>
      <w:r w:rsidRPr="004F4E78">
        <w:rPr>
          <w:rFonts w:ascii="宋体" w:eastAsia="宋体" w:hAnsi="宋体"/>
          <w:lang w:eastAsia="zh-CN"/>
        </w:rPr>
        <w:t>负压救护车转运至河北省胸科医院发热门诊</w:t>
      </w:r>
      <w:r w:rsidRPr="004F4E78">
        <w:rPr>
          <w:rFonts w:ascii="宋体" w:eastAsia="宋体" w:hAnsi="宋体"/>
          <w:lang w:eastAsia="zh-CN"/>
        </w:rPr>
        <w:t>留观，当日核酸检测呈阴性，</w:t>
      </w:r>
      <w:r w:rsidRPr="004F4E78">
        <w:rPr>
          <w:rFonts w:ascii="宋体" w:eastAsia="宋体" w:hAnsi="宋体"/>
          <w:lang w:eastAsia="zh-CN"/>
        </w:rPr>
        <w:t>18</w:t>
      </w:r>
      <w:r w:rsidRPr="004F4E78">
        <w:rPr>
          <w:rFonts w:ascii="宋体" w:eastAsia="宋体" w:hAnsi="宋体"/>
          <w:lang w:eastAsia="zh-CN"/>
        </w:rPr>
        <w:t>时由河北省胸科医院发热门诊乘班车返回河北宾馆；</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日上午在单位上班，中午因血压升高乘班车返回河北宾馆，</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日至</w:t>
      </w:r>
      <w:r w:rsidRPr="004F4E78">
        <w:rPr>
          <w:rFonts w:ascii="宋体" w:eastAsia="宋体" w:hAnsi="宋体"/>
          <w:lang w:eastAsia="zh-CN"/>
        </w:rPr>
        <w:t>16</w:t>
      </w:r>
      <w:r w:rsidRPr="004F4E78">
        <w:rPr>
          <w:rFonts w:ascii="宋体" w:eastAsia="宋体" w:hAnsi="宋体"/>
          <w:lang w:eastAsia="zh-CN"/>
        </w:rPr>
        <w:t>日在河北宾馆休息无外出；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负压救护车转运至河北省胸科医院，诊断为无症状感染者；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日诊断为确诊病例。</w:t>
      </w:r>
    </w:p>
    <w:p w14:paraId="295AA9C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837</w:t>
      </w:r>
    </w:p>
    <w:p w14:paraId="162FCF7F"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62</w:t>
      </w:r>
      <w:r w:rsidRPr="004F4E78">
        <w:rPr>
          <w:rFonts w:ascii="宋体" w:eastAsia="宋体" w:hAnsi="宋体"/>
          <w:lang w:eastAsia="zh-CN"/>
        </w:rPr>
        <w:t>岁，藁城区增村镇东桥寨村人</w:t>
      </w:r>
      <w:r w:rsidRPr="004F4E78">
        <w:rPr>
          <w:rFonts w:ascii="宋体" w:eastAsia="宋体" w:hAnsi="宋体"/>
          <w:lang w:eastAsia="zh-CN"/>
        </w:rPr>
        <w:t>,</w:t>
      </w:r>
      <w:r w:rsidRPr="004F4E78">
        <w:rPr>
          <w:rFonts w:ascii="宋体" w:eastAsia="宋体" w:hAnsi="宋体"/>
          <w:lang w:eastAsia="zh-CN"/>
        </w:rPr>
        <w:t>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日第</w:t>
      </w:r>
      <w:r w:rsidRPr="004F4E78">
        <w:rPr>
          <w:rFonts w:ascii="宋体" w:eastAsia="宋体" w:hAnsi="宋体"/>
          <w:lang w:eastAsia="zh-CN"/>
        </w:rPr>
        <w:t>73</w:t>
      </w:r>
      <w:r w:rsidRPr="004F4E78">
        <w:rPr>
          <w:rFonts w:ascii="宋体" w:eastAsia="宋体" w:hAnsi="宋体"/>
          <w:lang w:eastAsia="zh-CN"/>
        </w:rPr>
        <w:t>号确诊病例的妻子。</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24</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日在村内清扫卫生；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日到增村镇小果庄村清扫卫生；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日至</w:t>
      </w:r>
      <w:r w:rsidRPr="004F4E78">
        <w:rPr>
          <w:rFonts w:ascii="宋体" w:eastAsia="宋体" w:hAnsi="宋体"/>
          <w:lang w:eastAsia="zh-CN"/>
        </w:rPr>
        <w:t>6</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日诊断为确诊病例。</w:t>
      </w:r>
    </w:p>
    <w:p w14:paraId="4338085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836</w:t>
      </w:r>
    </w:p>
    <w:p w14:paraId="57A3C259"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4</w:t>
      </w:r>
      <w:r w:rsidRPr="004F4E78">
        <w:rPr>
          <w:rFonts w:ascii="宋体" w:eastAsia="宋体" w:hAnsi="宋体"/>
          <w:lang w:eastAsia="zh-CN"/>
        </w:rPr>
        <w:t>岁，现住裕华区晶彩苑小区，为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日第</w:t>
      </w:r>
      <w:r w:rsidRPr="004F4E78">
        <w:rPr>
          <w:rFonts w:ascii="宋体" w:eastAsia="宋体" w:hAnsi="宋体"/>
          <w:lang w:eastAsia="zh-CN"/>
        </w:rPr>
        <w:t>62</w:t>
      </w:r>
      <w:r w:rsidRPr="004F4E78">
        <w:rPr>
          <w:rFonts w:ascii="宋体" w:eastAsia="宋体" w:hAnsi="宋体"/>
          <w:lang w:eastAsia="zh-CN"/>
        </w:rPr>
        <w:t>号确诊病例的儿子。</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分至</w:t>
      </w:r>
      <w:r w:rsidRPr="004F4E78">
        <w:rPr>
          <w:rFonts w:ascii="宋体" w:eastAsia="宋体" w:hAnsi="宋体"/>
          <w:lang w:eastAsia="zh-CN"/>
        </w:rPr>
        <w:t>10</w:t>
      </w:r>
      <w:r w:rsidRPr="004F4E78">
        <w:rPr>
          <w:rFonts w:ascii="宋体" w:eastAsia="宋体" w:hAnsi="宋体"/>
          <w:lang w:eastAsia="zh-CN"/>
        </w:rPr>
        <w:t>时</w:t>
      </w:r>
      <w:r w:rsidRPr="004F4E78">
        <w:rPr>
          <w:rFonts w:ascii="宋体" w:eastAsia="宋体" w:hAnsi="宋体"/>
          <w:lang w:eastAsia="zh-CN"/>
        </w:rPr>
        <w:t>50</w:t>
      </w:r>
      <w:r w:rsidRPr="004F4E78">
        <w:rPr>
          <w:rFonts w:ascii="宋体" w:eastAsia="宋体" w:hAnsi="宋体"/>
          <w:lang w:eastAsia="zh-CN"/>
        </w:rPr>
        <w:t>分随母亲乘电动车至裕华区塔南路翟营大街交口信誉楼商场购物，</w:t>
      </w:r>
      <w:r w:rsidRPr="004F4E78">
        <w:rPr>
          <w:rFonts w:ascii="宋体" w:eastAsia="宋体" w:hAnsi="宋体"/>
          <w:lang w:eastAsia="zh-CN"/>
        </w:rPr>
        <w:t>11</w:t>
      </w:r>
      <w:r w:rsidRPr="004F4E78">
        <w:rPr>
          <w:rFonts w:ascii="宋体" w:eastAsia="宋体" w:hAnsi="宋体"/>
          <w:lang w:eastAsia="zh-CN"/>
        </w:rPr>
        <w:t>时</w:t>
      </w:r>
      <w:r w:rsidRPr="004F4E78">
        <w:rPr>
          <w:rFonts w:ascii="宋体" w:eastAsia="宋体" w:hAnsi="宋体"/>
          <w:lang w:eastAsia="zh-CN"/>
        </w:rPr>
        <w:t>11</w:t>
      </w:r>
      <w:r w:rsidRPr="004F4E78">
        <w:rPr>
          <w:rFonts w:ascii="宋体" w:eastAsia="宋体" w:hAnsi="宋体"/>
          <w:lang w:eastAsia="zh-CN"/>
        </w:rPr>
        <w:t>分到街边食品店购物；</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30</w:t>
      </w:r>
      <w:r w:rsidRPr="004F4E78">
        <w:rPr>
          <w:rFonts w:ascii="宋体" w:eastAsia="宋体" w:hAnsi="宋体"/>
          <w:lang w:eastAsia="zh-CN"/>
        </w:rPr>
        <w:t>日每日由母亲骑电动车接送至裕华区森尼众美幼儿园上学，</w:t>
      </w:r>
      <w:r w:rsidRPr="004F4E78">
        <w:rPr>
          <w:rFonts w:ascii="宋体" w:eastAsia="宋体" w:hAnsi="宋体"/>
          <w:lang w:eastAsia="zh-CN"/>
        </w:rPr>
        <w:t>30</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时</w:t>
      </w:r>
      <w:r w:rsidRPr="004F4E78">
        <w:rPr>
          <w:rFonts w:ascii="宋体" w:eastAsia="宋体" w:hAnsi="宋体"/>
          <w:lang w:eastAsia="zh-CN"/>
        </w:rPr>
        <w:t>50</w:t>
      </w:r>
      <w:r w:rsidRPr="004F4E78">
        <w:rPr>
          <w:rFonts w:ascii="宋体" w:eastAsia="宋体" w:hAnsi="宋体"/>
          <w:lang w:eastAsia="zh-CN"/>
        </w:rPr>
        <w:t>分随母亲乘电动车到方村新村便民市场和育婴乐购商</w:t>
      </w:r>
      <w:r w:rsidRPr="004F4E78">
        <w:rPr>
          <w:rFonts w:ascii="宋体" w:eastAsia="宋体" w:hAnsi="宋体"/>
          <w:lang w:eastAsia="zh-CN"/>
        </w:rPr>
        <w:t>店购物；</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日居家未外出；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4</w:t>
      </w:r>
      <w:r w:rsidRPr="004F4E78">
        <w:rPr>
          <w:rFonts w:ascii="宋体" w:eastAsia="宋体" w:hAnsi="宋体"/>
          <w:lang w:eastAsia="zh-CN"/>
        </w:rPr>
        <w:t>日每天</w:t>
      </w:r>
      <w:r w:rsidRPr="004F4E78">
        <w:rPr>
          <w:rFonts w:ascii="宋体" w:eastAsia="宋体" w:hAnsi="宋体"/>
          <w:lang w:eastAsia="zh-CN"/>
        </w:rPr>
        <w:t>9</w:t>
      </w:r>
      <w:r w:rsidRPr="004F4E78">
        <w:rPr>
          <w:rFonts w:ascii="宋体" w:eastAsia="宋体" w:hAnsi="宋体"/>
          <w:lang w:eastAsia="zh-CN"/>
        </w:rPr>
        <w:t>时随母亲乘电动车到石家庄市人民医院进行核酸检测，</w:t>
      </w:r>
      <w:r w:rsidRPr="004F4E78">
        <w:rPr>
          <w:rFonts w:ascii="宋体" w:eastAsia="宋体" w:hAnsi="宋体"/>
          <w:lang w:eastAsia="zh-CN"/>
        </w:rPr>
        <w:t>2</w:t>
      </w:r>
      <w:r w:rsidRPr="004F4E78">
        <w:rPr>
          <w:rFonts w:ascii="宋体" w:eastAsia="宋体" w:hAnsi="宋体"/>
          <w:lang w:eastAsia="zh-CN"/>
        </w:rPr>
        <w:t>次检测结果均为阴性；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日至</w:t>
      </w:r>
      <w:r w:rsidRPr="004F4E78">
        <w:rPr>
          <w:rFonts w:ascii="宋体" w:eastAsia="宋体" w:hAnsi="宋体"/>
          <w:lang w:eastAsia="zh-CN"/>
        </w:rPr>
        <w:t>8</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负压救护车转运至裕华区指定隔离点进行集中隔离医学观察；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日诊断为确诊病例。</w:t>
      </w:r>
    </w:p>
    <w:p w14:paraId="4063AFA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835</w:t>
      </w:r>
    </w:p>
    <w:p w14:paraId="4B560237"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10</w:t>
      </w:r>
      <w:r w:rsidRPr="004F4E78">
        <w:rPr>
          <w:rFonts w:ascii="宋体" w:eastAsia="宋体" w:hAnsi="宋体"/>
          <w:lang w:eastAsia="zh-CN"/>
        </w:rPr>
        <w:t>岁，藁城区增村镇南桥寨村人，为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日第</w:t>
      </w:r>
      <w:r w:rsidRPr="004F4E78">
        <w:rPr>
          <w:rFonts w:ascii="宋体" w:eastAsia="宋体" w:hAnsi="宋体"/>
          <w:lang w:eastAsia="zh-CN"/>
        </w:rPr>
        <w:t>4</w:t>
      </w:r>
      <w:r w:rsidRPr="004F4E78">
        <w:rPr>
          <w:rFonts w:ascii="宋体" w:eastAsia="宋体" w:hAnsi="宋体"/>
          <w:lang w:eastAsia="zh-CN"/>
        </w:rPr>
        <w:t>号确诊病例的孙子。</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30</w:t>
      </w:r>
      <w:r w:rsidRPr="004F4E78">
        <w:rPr>
          <w:rFonts w:ascii="宋体" w:eastAsia="宋体" w:hAnsi="宋体"/>
          <w:lang w:eastAsia="zh-CN"/>
        </w:rPr>
        <w:t>日在藁城区博才小学寄宿；</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日下午乘校车回家；</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4</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日转运至藁城区指定隔离点进行集中隔</w:t>
      </w:r>
      <w:r w:rsidRPr="004F4E78">
        <w:rPr>
          <w:rFonts w:ascii="宋体" w:eastAsia="宋体" w:hAnsi="宋体"/>
          <w:lang w:eastAsia="zh-CN"/>
        </w:rPr>
        <w:lastRenderedPageBreak/>
        <w:t>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日诊断为确诊病例。</w:t>
      </w:r>
    </w:p>
    <w:p w14:paraId="3D9FD77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834</w:t>
      </w:r>
    </w:p>
    <w:p w14:paraId="3818CD43"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55</w:t>
      </w:r>
      <w:r w:rsidRPr="004F4E78">
        <w:rPr>
          <w:rFonts w:ascii="宋体" w:eastAsia="宋体" w:hAnsi="宋体"/>
          <w:lang w:eastAsia="zh-CN"/>
        </w:rPr>
        <w:t>岁，平山县三汲乡访驾庄村人，为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日第</w:t>
      </w:r>
      <w:r w:rsidRPr="004F4E78">
        <w:rPr>
          <w:rFonts w:ascii="宋体" w:eastAsia="宋体" w:hAnsi="宋体"/>
          <w:lang w:eastAsia="zh-CN"/>
        </w:rPr>
        <w:t>8</w:t>
      </w:r>
      <w:r w:rsidRPr="004F4E78">
        <w:rPr>
          <w:rFonts w:ascii="宋体" w:eastAsia="宋体" w:hAnsi="宋体"/>
          <w:lang w:eastAsia="zh-CN"/>
        </w:rPr>
        <w:t>号确诊病例的母亲。</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日乘网约车陪同外孙女到河北省儿童医院就诊，</w:t>
      </w:r>
      <w:r w:rsidRPr="004F4E78">
        <w:rPr>
          <w:rFonts w:ascii="宋体" w:eastAsia="宋体" w:hAnsi="宋体"/>
          <w:lang w:eastAsia="zh-CN"/>
        </w:rPr>
        <w:t>9</w:t>
      </w:r>
      <w:r w:rsidRPr="004F4E78">
        <w:rPr>
          <w:rFonts w:ascii="宋体" w:eastAsia="宋体" w:hAnsi="宋体"/>
          <w:lang w:eastAsia="zh-CN"/>
        </w:rPr>
        <w:t>时到门诊就诊并取药，</w:t>
      </w:r>
      <w:r w:rsidRPr="004F4E78">
        <w:rPr>
          <w:rFonts w:ascii="宋体" w:eastAsia="宋体" w:hAnsi="宋体"/>
          <w:lang w:eastAsia="zh-CN"/>
        </w:rPr>
        <w:t>12</w:t>
      </w:r>
      <w:r w:rsidRPr="004F4E78">
        <w:rPr>
          <w:rFonts w:ascii="宋体" w:eastAsia="宋体" w:hAnsi="宋体"/>
          <w:lang w:eastAsia="zh-CN"/>
        </w:rPr>
        <w:t>时乘网约车返回平山家中；</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日上午居家无</w:t>
      </w:r>
      <w:r w:rsidRPr="004F4E78">
        <w:rPr>
          <w:rFonts w:ascii="宋体" w:eastAsia="宋体" w:hAnsi="宋体"/>
          <w:lang w:eastAsia="zh-CN"/>
        </w:rPr>
        <w:t>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时</w:t>
      </w:r>
      <w:r w:rsidRPr="004F4E78">
        <w:rPr>
          <w:rFonts w:ascii="宋体" w:eastAsia="宋体" w:hAnsi="宋体"/>
          <w:lang w:eastAsia="zh-CN"/>
        </w:rPr>
        <w:t>10</w:t>
      </w:r>
      <w:r w:rsidRPr="004F4E78">
        <w:rPr>
          <w:rFonts w:ascii="宋体" w:eastAsia="宋体" w:hAnsi="宋体"/>
          <w:lang w:eastAsia="zh-CN"/>
        </w:rPr>
        <w:t>分乘私家车和女儿一起带外孙女到平山县人民医院儿科门诊就诊并住院，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时在平山县人民医院陪护；</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时出院乘私家车返回家中；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日至</w:t>
      </w:r>
      <w:r w:rsidRPr="004F4E78">
        <w:rPr>
          <w:rFonts w:ascii="宋体" w:eastAsia="宋体" w:hAnsi="宋体"/>
          <w:lang w:eastAsia="zh-CN"/>
        </w:rPr>
        <w:t>21</w:t>
      </w:r>
      <w:r w:rsidRPr="004F4E78">
        <w:rPr>
          <w:rFonts w:ascii="宋体" w:eastAsia="宋体" w:hAnsi="宋体"/>
          <w:lang w:eastAsia="zh-CN"/>
        </w:rPr>
        <w:t>日居村无外出；期间</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22</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日诊断为确诊病例。</w:t>
      </w:r>
    </w:p>
    <w:p w14:paraId="2A875A8F"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833</w:t>
      </w:r>
    </w:p>
    <w:p w14:paraId="25A9E3E9"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31</w:t>
      </w:r>
      <w:r w:rsidRPr="004F4E78">
        <w:rPr>
          <w:rFonts w:ascii="宋体" w:eastAsia="宋体" w:hAnsi="宋体"/>
          <w:lang w:eastAsia="zh-CN"/>
        </w:rPr>
        <w:t>岁，平山县三汲乡访驾庄村人。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日早乘网约车带女儿到河北省儿童医院就诊，</w:t>
      </w:r>
      <w:r w:rsidRPr="004F4E78">
        <w:rPr>
          <w:rFonts w:ascii="宋体" w:eastAsia="宋体" w:hAnsi="宋体"/>
          <w:lang w:eastAsia="zh-CN"/>
        </w:rPr>
        <w:t>9</w:t>
      </w:r>
      <w:r w:rsidRPr="004F4E78">
        <w:rPr>
          <w:rFonts w:ascii="宋体" w:eastAsia="宋体" w:hAnsi="宋体"/>
          <w:lang w:eastAsia="zh-CN"/>
        </w:rPr>
        <w:t>时到门诊就诊并取药，</w:t>
      </w:r>
      <w:r w:rsidRPr="004F4E78">
        <w:rPr>
          <w:rFonts w:ascii="宋体" w:eastAsia="宋体" w:hAnsi="宋体"/>
          <w:lang w:eastAsia="zh-CN"/>
        </w:rPr>
        <w:t>12</w:t>
      </w:r>
      <w:r w:rsidRPr="004F4E78">
        <w:rPr>
          <w:rFonts w:ascii="宋体" w:eastAsia="宋体" w:hAnsi="宋体"/>
          <w:lang w:eastAsia="zh-CN"/>
        </w:rPr>
        <w:t>时乘网约车返回平山家中；</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日居</w:t>
      </w:r>
      <w:r w:rsidRPr="004F4E78">
        <w:rPr>
          <w:rFonts w:ascii="宋体" w:eastAsia="宋体" w:hAnsi="宋体"/>
          <w:lang w:eastAsia="zh-CN"/>
        </w:rPr>
        <w:t>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日至</w:t>
      </w:r>
      <w:r w:rsidRPr="004F4E78">
        <w:rPr>
          <w:rFonts w:ascii="宋体" w:eastAsia="宋体" w:hAnsi="宋体"/>
          <w:lang w:eastAsia="zh-CN"/>
        </w:rPr>
        <w:t>29</w:t>
      </w:r>
      <w:r w:rsidRPr="004F4E78">
        <w:rPr>
          <w:rFonts w:ascii="宋体" w:eastAsia="宋体" w:hAnsi="宋体"/>
          <w:lang w:eastAsia="zh-CN"/>
        </w:rPr>
        <w:t>日每日乘电动车到本村卫生室就诊；</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日居家未外出；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时乘私家车带女儿到平山县人民医院儿科门诊就诊，</w:t>
      </w:r>
      <w:r w:rsidRPr="004F4E78">
        <w:rPr>
          <w:rFonts w:ascii="宋体" w:eastAsia="宋体" w:hAnsi="宋体"/>
          <w:lang w:eastAsia="zh-CN"/>
        </w:rPr>
        <w:t>12</w:t>
      </w:r>
      <w:r w:rsidRPr="004F4E78">
        <w:rPr>
          <w:rFonts w:ascii="宋体" w:eastAsia="宋体" w:hAnsi="宋体"/>
          <w:lang w:eastAsia="zh-CN"/>
        </w:rPr>
        <w:t>时乘私家车返家，</w:t>
      </w:r>
      <w:r w:rsidRPr="004F4E78">
        <w:rPr>
          <w:rFonts w:ascii="宋体" w:eastAsia="宋体" w:hAnsi="宋体"/>
          <w:lang w:eastAsia="zh-CN"/>
        </w:rPr>
        <w:t>14</w:t>
      </w:r>
      <w:r w:rsidRPr="004F4E78">
        <w:rPr>
          <w:rFonts w:ascii="宋体" w:eastAsia="宋体" w:hAnsi="宋体"/>
          <w:lang w:eastAsia="zh-CN"/>
        </w:rPr>
        <w:t>时</w:t>
      </w:r>
      <w:r w:rsidRPr="004F4E78">
        <w:rPr>
          <w:rFonts w:ascii="宋体" w:eastAsia="宋体" w:hAnsi="宋体"/>
          <w:lang w:eastAsia="zh-CN"/>
        </w:rPr>
        <w:t>10</w:t>
      </w:r>
      <w:r w:rsidRPr="004F4E78">
        <w:rPr>
          <w:rFonts w:ascii="宋体" w:eastAsia="宋体" w:hAnsi="宋体"/>
          <w:lang w:eastAsia="zh-CN"/>
        </w:rPr>
        <w:t>分乘私家车带女儿到平山县人民医院儿科住院，晚上返回家中；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4</w:t>
      </w:r>
      <w:r w:rsidRPr="004F4E78">
        <w:rPr>
          <w:rFonts w:ascii="宋体" w:eastAsia="宋体" w:hAnsi="宋体"/>
          <w:lang w:eastAsia="zh-CN"/>
        </w:rPr>
        <w:t>日在医院陪护；</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时出院乘私家车返回家中；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日至</w:t>
      </w:r>
      <w:r w:rsidRPr="004F4E78">
        <w:rPr>
          <w:rFonts w:ascii="宋体" w:eastAsia="宋体" w:hAnsi="宋体"/>
          <w:lang w:eastAsia="zh-CN"/>
        </w:rPr>
        <w:t>21</w:t>
      </w:r>
      <w:r w:rsidRPr="004F4E78">
        <w:rPr>
          <w:rFonts w:ascii="宋体" w:eastAsia="宋体" w:hAnsi="宋体"/>
          <w:lang w:eastAsia="zh-CN"/>
        </w:rPr>
        <w:t>日居家无外出，期间</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22</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日诊断为确诊病例。</w:t>
      </w:r>
    </w:p>
    <w:p w14:paraId="019931D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83</w:t>
      </w:r>
      <w:r w:rsidRPr="004F4E78">
        <w:rPr>
          <w:rFonts w:ascii="宋体" w:eastAsia="宋体" w:hAnsi="宋体"/>
          <w:lang w:eastAsia="zh-CN"/>
        </w:rPr>
        <w:t>2</w:t>
      </w:r>
    </w:p>
    <w:p w14:paraId="6D190666"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11</w:t>
      </w:r>
      <w:r w:rsidRPr="004F4E78">
        <w:rPr>
          <w:rFonts w:ascii="宋体" w:eastAsia="宋体" w:hAnsi="宋体"/>
          <w:lang w:eastAsia="zh-CN"/>
        </w:rPr>
        <w:t>岁，藁城区增村镇小果庄村人，为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日第</w:t>
      </w:r>
      <w:r w:rsidRPr="004F4E78">
        <w:rPr>
          <w:rFonts w:ascii="宋体" w:eastAsia="宋体" w:hAnsi="宋体"/>
          <w:lang w:eastAsia="zh-CN"/>
        </w:rPr>
        <w:t>29</w:t>
      </w:r>
      <w:r w:rsidRPr="004F4E78">
        <w:rPr>
          <w:rFonts w:ascii="宋体" w:eastAsia="宋体" w:hAnsi="宋体"/>
          <w:lang w:eastAsia="zh-CN"/>
        </w:rPr>
        <w:t>号确诊病例的儿子。</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日每天由父母骑电动车接送到小果庄村小学上学；</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2</w:t>
      </w:r>
      <w:r w:rsidRPr="004F4E78">
        <w:rPr>
          <w:rFonts w:ascii="宋体" w:eastAsia="宋体" w:hAnsi="宋体"/>
          <w:lang w:eastAsia="zh-CN"/>
        </w:rPr>
        <w:t>日居村无外出，期间</w:t>
      </w:r>
      <w:r w:rsidRPr="004F4E78">
        <w:rPr>
          <w:rFonts w:ascii="宋体" w:eastAsia="宋体" w:hAnsi="宋体"/>
          <w:lang w:eastAsia="zh-CN"/>
        </w:rPr>
        <w:t>2</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负压救护车转运至河北省胸科医院，当日诊断为无症状感染者；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日诊断为确诊病例。</w:t>
      </w:r>
    </w:p>
    <w:p w14:paraId="7417715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831</w:t>
      </w:r>
    </w:p>
    <w:p w14:paraId="4263E667"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w:t>
      </w:r>
      <w:r w:rsidRPr="004F4E78">
        <w:rPr>
          <w:rFonts w:ascii="宋体" w:eastAsia="宋体" w:hAnsi="宋体"/>
          <w:lang w:eastAsia="zh-CN"/>
        </w:rPr>
        <w:t>岁，藁城区增村镇小果庄村人，为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日第</w:t>
      </w:r>
      <w:r w:rsidRPr="004F4E78">
        <w:rPr>
          <w:rFonts w:ascii="宋体" w:eastAsia="宋体" w:hAnsi="宋体"/>
          <w:lang w:eastAsia="zh-CN"/>
        </w:rPr>
        <w:t>27</w:t>
      </w:r>
      <w:r w:rsidRPr="004F4E78">
        <w:rPr>
          <w:rFonts w:ascii="宋体" w:eastAsia="宋体" w:hAnsi="宋体"/>
          <w:lang w:eastAsia="zh-CN"/>
        </w:rPr>
        <w:t>号确诊病例的儿子。</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日至</w:t>
      </w:r>
      <w:r w:rsidRPr="004F4E78">
        <w:rPr>
          <w:rFonts w:ascii="宋体" w:eastAsia="宋体" w:hAnsi="宋体"/>
          <w:lang w:eastAsia="zh-CN"/>
        </w:rPr>
        <w:t>20</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日至</w:t>
      </w:r>
      <w:r w:rsidRPr="004F4E78">
        <w:rPr>
          <w:rFonts w:ascii="宋体" w:eastAsia="宋体" w:hAnsi="宋体"/>
          <w:lang w:eastAsia="zh-CN"/>
        </w:rPr>
        <w:t>25</w:t>
      </w:r>
      <w:r w:rsidRPr="004F4E78">
        <w:rPr>
          <w:rFonts w:ascii="宋体" w:eastAsia="宋体" w:hAnsi="宋体"/>
          <w:lang w:eastAsia="zh-CN"/>
        </w:rPr>
        <w:t>日每日由父亲骑电动车接送到小果庄村金果果幼儿园上学，</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8</w:t>
      </w:r>
      <w:r w:rsidRPr="004F4E78">
        <w:rPr>
          <w:rFonts w:ascii="宋体" w:eastAsia="宋体" w:hAnsi="宋体"/>
          <w:lang w:eastAsia="zh-CN"/>
        </w:rPr>
        <w:t>日居家无外出，期间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日诊断为确诊病例。</w:t>
      </w:r>
    </w:p>
    <w:p w14:paraId="0D8AE87E"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830</w:t>
      </w:r>
    </w:p>
    <w:p w14:paraId="2505F2E8"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女，</w:t>
      </w:r>
      <w:r w:rsidRPr="004F4E78">
        <w:rPr>
          <w:rFonts w:ascii="宋体" w:eastAsia="宋体" w:hAnsi="宋体"/>
          <w:lang w:eastAsia="zh-CN"/>
        </w:rPr>
        <w:t>10</w:t>
      </w:r>
      <w:r w:rsidRPr="004F4E78">
        <w:rPr>
          <w:rFonts w:ascii="宋体" w:eastAsia="宋体" w:hAnsi="宋体"/>
          <w:lang w:eastAsia="zh-CN"/>
        </w:rPr>
        <w:t>岁，藁城区增村镇刘家佐村人，现住正定县新城铺镇商业街，为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日第</w:t>
      </w:r>
      <w:r w:rsidRPr="004F4E78">
        <w:rPr>
          <w:rFonts w:ascii="宋体" w:eastAsia="宋体" w:hAnsi="宋体"/>
          <w:lang w:eastAsia="zh-CN"/>
        </w:rPr>
        <w:t>41</w:t>
      </w:r>
      <w:r w:rsidRPr="004F4E78">
        <w:rPr>
          <w:rFonts w:ascii="宋体" w:eastAsia="宋体" w:hAnsi="宋体"/>
          <w:lang w:eastAsia="zh-CN"/>
        </w:rPr>
        <w:t>号确诊病例的孙女。</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w:t>
      </w:r>
      <w:r w:rsidRPr="004F4E78">
        <w:rPr>
          <w:rFonts w:ascii="宋体" w:eastAsia="宋体" w:hAnsi="宋体"/>
          <w:lang w:eastAsia="zh-CN"/>
        </w:rPr>
        <w:t>18</w:t>
      </w:r>
      <w:r w:rsidRPr="004F4E78">
        <w:rPr>
          <w:rFonts w:ascii="宋体" w:eastAsia="宋体" w:hAnsi="宋体"/>
          <w:lang w:eastAsia="zh-CN"/>
        </w:rPr>
        <w:t>时乘私家车至藁城区增村镇刘家佐村亲戚家聚</w:t>
      </w:r>
      <w:r w:rsidRPr="004F4E78">
        <w:rPr>
          <w:rFonts w:ascii="宋体" w:eastAsia="宋体" w:hAnsi="宋体"/>
          <w:lang w:eastAsia="zh-CN"/>
        </w:rPr>
        <w:t>餐，</w:t>
      </w:r>
      <w:r w:rsidRPr="004F4E78">
        <w:rPr>
          <w:rFonts w:ascii="宋体" w:eastAsia="宋体" w:hAnsi="宋体"/>
          <w:lang w:eastAsia="zh-CN"/>
        </w:rPr>
        <w:t>20</w:t>
      </w:r>
      <w:r w:rsidRPr="004F4E78">
        <w:rPr>
          <w:rFonts w:ascii="宋体" w:eastAsia="宋体" w:hAnsi="宋体"/>
          <w:lang w:eastAsia="zh-CN"/>
        </w:rPr>
        <w:t>时乘私家车返回正定家中；</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22</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日（除</w:t>
      </w:r>
      <w:r w:rsidRPr="004F4E78">
        <w:rPr>
          <w:rFonts w:ascii="宋体" w:eastAsia="宋体" w:hAnsi="宋体"/>
          <w:lang w:eastAsia="zh-CN"/>
        </w:rPr>
        <w:t>26</w:t>
      </w:r>
      <w:r w:rsidRPr="004F4E78">
        <w:rPr>
          <w:rFonts w:ascii="宋体" w:eastAsia="宋体" w:hAnsi="宋体"/>
          <w:lang w:eastAsia="zh-CN"/>
        </w:rPr>
        <w:t>日、</w:t>
      </w:r>
      <w:r w:rsidRPr="004F4E78">
        <w:rPr>
          <w:rFonts w:ascii="宋体" w:eastAsia="宋体" w:hAnsi="宋体"/>
          <w:lang w:eastAsia="zh-CN"/>
        </w:rPr>
        <w:t>27</w:t>
      </w:r>
      <w:r w:rsidRPr="004F4E78">
        <w:rPr>
          <w:rFonts w:ascii="宋体" w:eastAsia="宋体" w:hAnsi="宋体"/>
          <w:lang w:eastAsia="zh-CN"/>
        </w:rPr>
        <w:t>日外）每天乘私家车到正定县新城铺镇东平乐小学上学，其余时间无外出；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18</w:t>
      </w:r>
      <w:r w:rsidRPr="004F4E78">
        <w:rPr>
          <w:rFonts w:ascii="宋体" w:eastAsia="宋体" w:hAnsi="宋体"/>
          <w:lang w:eastAsia="zh-CN"/>
        </w:rPr>
        <w:t>时乘私家车到藁城区增村镇刘家佐村亲戚家；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日乘私家车返回居住地无外出；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日乘私家车到藁城区增村镇刘家佐村采集咽拭子，后返回家中，当日核酸检测呈阴性；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日乘私家车回藁城区增村镇刘家佐村采集咽拭子，当晚住在亲戚家中；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负压救护车转运至石家庄市第五医院；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w:t>
      </w:r>
      <w:r w:rsidRPr="004F4E78">
        <w:rPr>
          <w:rFonts w:ascii="宋体" w:eastAsia="宋体" w:hAnsi="宋体"/>
          <w:lang w:eastAsia="zh-CN"/>
        </w:rPr>
        <w:t>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日诊断为确诊病例。</w:t>
      </w:r>
    </w:p>
    <w:p w14:paraId="70446C8B"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829</w:t>
      </w:r>
    </w:p>
    <w:p w14:paraId="0C050E87"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9</w:t>
      </w:r>
      <w:r w:rsidRPr="004F4E78">
        <w:rPr>
          <w:rFonts w:ascii="宋体" w:eastAsia="宋体" w:hAnsi="宋体"/>
          <w:lang w:eastAsia="zh-CN"/>
        </w:rPr>
        <w:t>岁，藁城区增村镇刘家佐村人，为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日第</w:t>
      </w:r>
      <w:r w:rsidRPr="004F4E78">
        <w:rPr>
          <w:rFonts w:ascii="宋体" w:eastAsia="宋体" w:hAnsi="宋体"/>
          <w:lang w:eastAsia="zh-CN"/>
        </w:rPr>
        <w:t>35</w:t>
      </w:r>
      <w:r w:rsidRPr="004F4E78">
        <w:rPr>
          <w:rFonts w:ascii="宋体" w:eastAsia="宋体" w:hAnsi="宋体"/>
          <w:lang w:eastAsia="zh-CN"/>
        </w:rPr>
        <w:t>号确诊病例的女儿。</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日至</w:t>
      </w:r>
      <w:r w:rsidRPr="004F4E78">
        <w:rPr>
          <w:rFonts w:ascii="宋体" w:eastAsia="宋体" w:hAnsi="宋体"/>
          <w:lang w:eastAsia="zh-CN"/>
        </w:rPr>
        <w:t>25</w:t>
      </w:r>
      <w:r w:rsidRPr="004F4E78">
        <w:rPr>
          <w:rFonts w:ascii="宋体" w:eastAsia="宋体" w:hAnsi="宋体"/>
          <w:lang w:eastAsia="zh-CN"/>
        </w:rPr>
        <w:t>日每日由母亲骑电动车接送到增村镇小果庄村小学上学；</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日由母亲骑电动车接送到增村镇小果庄村蓓蕾艺校上课；</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日每日由母亲骑电动车接送上下学；</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日上午居家无外出，下午</w:t>
      </w:r>
      <w:r w:rsidRPr="004F4E78">
        <w:rPr>
          <w:rFonts w:ascii="宋体" w:eastAsia="宋体" w:hAnsi="宋体"/>
          <w:lang w:eastAsia="zh-CN"/>
        </w:rPr>
        <w:t>14</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分乘私家车随家人到行唐县滨河小区亲戚家并留宿；</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日住亲戚家无外出；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时乘私家车到行唐县南市场</w:t>
      </w:r>
      <w:r w:rsidRPr="004F4E78">
        <w:rPr>
          <w:rFonts w:ascii="宋体" w:eastAsia="宋体" w:hAnsi="宋体"/>
          <w:lang w:eastAsia="zh-CN"/>
        </w:rPr>
        <w:t>北边附近的某诊所就诊；</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日住亲戚家无外出；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负压救护车转运至石家庄市第五医院，当日诊断为无症状感染者；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日诊断为确诊病例。</w:t>
      </w:r>
    </w:p>
    <w:p w14:paraId="390B189A"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828</w:t>
      </w:r>
    </w:p>
    <w:p w14:paraId="79BB9153"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33</w:t>
      </w:r>
      <w:r w:rsidRPr="004F4E78">
        <w:rPr>
          <w:rFonts w:ascii="宋体" w:eastAsia="宋体" w:hAnsi="宋体"/>
          <w:lang w:eastAsia="zh-CN"/>
        </w:rPr>
        <w:t>岁，藁城区增村镇南桥寨村人。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日居村无外出</w:t>
      </w:r>
      <w:r w:rsidRPr="004F4E78">
        <w:rPr>
          <w:rFonts w:ascii="宋体" w:eastAsia="宋体" w:hAnsi="宋体"/>
          <w:lang w:eastAsia="zh-CN"/>
        </w:rPr>
        <w:t>,</w:t>
      </w:r>
      <w:r w:rsidRPr="004F4E78">
        <w:rPr>
          <w:rFonts w:ascii="宋体" w:eastAsia="宋体" w:hAnsi="宋体"/>
          <w:lang w:eastAsia="zh-CN"/>
        </w:rPr>
        <w:t>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日、</w:t>
      </w:r>
      <w:r w:rsidRPr="004F4E78">
        <w:rPr>
          <w:rFonts w:ascii="宋体" w:eastAsia="宋体" w:hAnsi="宋体"/>
          <w:lang w:eastAsia="zh-CN"/>
        </w:rPr>
        <w:t>18</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22</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2BC3250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827</w:t>
      </w:r>
    </w:p>
    <w:p w14:paraId="786F309C"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90</w:t>
      </w:r>
      <w:r w:rsidRPr="004F4E78">
        <w:rPr>
          <w:rFonts w:ascii="宋体" w:eastAsia="宋体" w:hAnsi="宋体"/>
          <w:lang w:eastAsia="zh-CN"/>
        </w:rPr>
        <w:t>岁，藁城区增村镇刘家佐村人。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4</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时由</w:t>
      </w:r>
      <w:r w:rsidRPr="004F4E78">
        <w:rPr>
          <w:rFonts w:ascii="宋体" w:eastAsia="宋体" w:hAnsi="宋体"/>
          <w:lang w:eastAsia="zh-CN"/>
        </w:rPr>
        <w:t>120</w:t>
      </w:r>
      <w:r w:rsidRPr="004F4E78">
        <w:rPr>
          <w:rFonts w:ascii="宋体" w:eastAsia="宋体" w:hAnsi="宋体"/>
          <w:lang w:eastAsia="zh-CN"/>
        </w:rPr>
        <w:t>负压救护车转运至藁城人民医院发热门诊就诊；</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负压救护车转运至石家庄市第五医院；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日诊断为确诊病例。</w:t>
      </w:r>
    </w:p>
    <w:p w14:paraId="5CA8D90A"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826</w:t>
      </w:r>
    </w:p>
    <w:p w14:paraId="549B44F3"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49</w:t>
      </w:r>
      <w:r w:rsidRPr="004F4E78">
        <w:rPr>
          <w:rFonts w:ascii="宋体" w:eastAsia="宋体" w:hAnsi="宋体"/>
          <w:lang w:eastAsia="zh-CN"/>
        </w:rPr>
        <w:t>岁，藁城区增村镇小果庄村人，现住正定县教场庄园小区。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日到藁城区南桥寨村好运来饭店参加婚宴，下午返回小果庄家中；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时乘坐</w:t>
      </w:r>
      <w:r w:rsidRPr="004F4E78">
        <w:rPr>
          <w:rFonts w:ascii="宋体" w:eastAsia="宋体" w:hAnsi="宋体"/>
          <w:lang w:eastAsia="zh-CN"/>
        </w:rPr>
        <w:t>522</w:t>
      </w:r>
      <w:r w:rsidRPr="004F4E78">
        <w:rPr>
          <w:rFonts w:ascii="宋体" w:eastAsia="宋体" w:hAnsi="宋体"/>
          <w:lang w:eastAsia="zh-CN"/>
        </w:rPr>
        <w:t>路公交</w:t>
      </w:r>
      <w:r w:rsidRPr="004F4E78">
        <w:rPr>
          <w:rFonts w:ascii="宋体" w:eastAsia="宋体" w:hAnsi="宋体"/>
          <w:lang w:eastAsia="zh-CN"/>
        </w:rPr>
        <w:lastRenderedPageBreak/>
        <w:t>车，从小果庄站上车到河北中医肝病医院站下车，转乘</w:t>
      </w:r>
      <w:r w:rsidRPr="004F4E78">
        <w:rPr>
          <w:rFonts w:ascii="宋体" w:eastAsia="宋体" w:hAnsi="宋体"/>
          <w:lang w:eastAsia="zh-CN"/>
        </w:rPr>
        <w:t>164</w:t>
      </w:r>
      <w:r w:rsidRPr="004F4E78">
        <w:rPr>
          <w:rFonts w:ascii="宋体" w:eastAsia="宋体" w:hAnsi="宋体"/>
          <w:lang w:eastAsia="zh-CN"/>
        </w:rPr>
        <w:t>路公交车到正定县人民医院站下车，到正定县人民医院对面的某药房上班，晚上住在药房二楼宿舍；</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时步行至正定县人民医院做核酸检测，之后乘坐</w:t>
      </w:r>
      <w:r w:rsidRPr="004F4E78">
        <w:rPr>
          <w:rFonts w:ascii="宋体" w:eastAsia="宋体" w:hAnsi="宋体"/>
          <w:lang w:eastAsia="zh-CN"/>
        </w:rPr>
        <w:t>164</w:t>
      </w:r>
      <w:r w:rsidRPr="004F4E78">
        <w:rPr>
          <w:rFonts w:ascii="宋体" w:eastAsia="宋体" w:hAnsi="宋体"/>
          <w:lang w:eastAsia="zh-CN"/>
        </w:rPr>
        <w:t>路公交车，从正定县人民医院站上车到正定县政府站下车，转乘</w:t>
      </w:r>
      <w:r w:rsidRPr="004F4E78">
        <w:rPr>
          <w:rFonts w:ascii="宋体" w:eastAsia="宋体" w:hAnsi="宋体"/>
          <w:lang w:eastAsia="zh-CN"/>
        </w:rPr>
        <w:t>136</w:t>
      </w:r>
      <w:r w:rsidRPr="004F4E78">
        <w:rPr>
          <w:rFonts w:ascii="宋体" w:eastAsia="宋体" w:hAnsi="宋体"/>
          <w:lang w:eastAsia="zh-CN"/>
        </w:rPr>
        <w:t>路公交车到教场庄站下车，后步行到福客超市（燕赵店）购物，后步行回教场庄园小区，</w:t>
      </w:r>
      <w:r w:rsidRPr="004F4E78">
        <w:rPr>
          <w:rFonts w:ascii="宋体" w:eastAsia="宋体" w:hAnsi="宋体"/>
          <w:lang w:eastAsia="zh-CN"/>
        </w:rPr>
        <w:t>10</w:t>
      </w:r>
      <w:r w:rsidRPr="004F4E78">
        <w:rPr>
          <w:rFonts w:ascii="宋体" w:eastAsia="宋体" w:hAnsi="宋体"/>
          <w:lang w:eastAsia="zh-CN"/>
        </w:rPr>
        <w:t>时</w:t>
      </w:r>
      <w:r w:rsidRPr="004F4E78">
        <w:rPr>
          <w:rFonts w:ascii="宋体" w:eastAsia="宋体" w:hAnsi="宋体"/>
          <w:lang w:eastAsia="zh-CN"/>
        </w:rPr>
        <w:t>3</w:t>
      </w:r>
      <w:r w:rsidRPr="004F4E78">
        <w:rPr>
          <w:rFonts w:ascii="宋体" w:eastAsia="宋体" w:hAnsi="宋体"/>
          <w:lang w:eastAsia="zh-CN"/>
        </w:rPr>
        <w:t>1</w:t>
      </w:r>
      <w:r w:rsidRPr="004F4E78">
        <w:rPr>
          <w:rFonts w:ascii="宋体" w:eastAsia="宋体" w:hAnsi="宋体"/>
          <w:lang w:eastAsia="zh-CN"/>
        </w:rPr>
        <w:t>分骑电动车到正定县华安西路</w:t>
      </w:r>
      <w:r w:rsidRPr="004F4E78">
        <w:rPr>
          <w:rFonts w:ascii="宋体" w:eastAsia="宋体" w:hAnsi="宋体"/>
          <w:lang w:eastAsia="zh-CN"/>
        </w:rPr>
        <w:t>55</w:t>
      </w:r>
      <w:r w:rsidRPr="004F4E78">
        <w:rPr>
          <w:rFonts w:ascii="宋体" w:eastAsia="宋体" w:hAnsi="宋体"/>
          <w:lang w:eastAsia="zh-CN"/>
        </w:rPr>
        <w:t>号百联服装批发城购物，后骑电动车回到教场庄园小区儿子家中，当日核酸检测呈阴性；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时步行到教场庄园小区北门雨牧粮油店购物，后到附近好尚超市购物，后返回教场庄园儿子家中无外出；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日至</w:t>
      </w:r>
      <w:r w:rsidRPr="004F4E78">
        <w:rPr>
          <w:rFonts w:ascii="宋体" w:eastAsia="宋体" w:hAnsi="宋体"/>
          <w:lang w:eastAsia="zh-CN"/>
        </w:rPr>
        <w:t>18</w:t>
      </w:r>
      <w:r w:rsidRPr="004F4E78">
        <w:rPr>
          <w:rFonts w:ascii="宋体" w:eastAsia="宋体" w:hAnsi="宋体"/>
          <w:lang w:eastAsia="zh-CN"/>
        </w:rPr>
        <w:t>日居家无外出，期间</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日转运至正定县指定隔离点进行集中隔离医学观察；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63B102D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825</w:t>
      </w:r>
    </w:p>
    <w:p w14:paraId="18C67614"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67</w:t>
      </w:r>
      <w:r w:rsidRPr="004F4E78">
        <w:rPr>
          <w:rFonts w:ascii="宋体" w:eastAsia="宋体" w:hAnsi="宋体"/>
          <w:lang w:eastAsia="zh-CN"/>
        </w:rPr>
        <w:t>岁，藁城区增村镇小果庄村人</w:t>
      </w:r>
      <w:r w:rsidRPr="004F4E78">
        <w:rPr>
          <w:rFonts w:ascii="宋体" w:eastAsia="宋体" w:hAnsi="宋体"/>
          <w:lang w:eastAsia="zh-CN"/>
        </w:rPr>
        <w:t>,</w:t>
      </w:r>
      <w:r w:rsidRPr="004F4E78">
        <w:rPr>
          <w:rFonts w:ascii="宋体" w:eastAsia="宋体" w:hAnsi="宋体"/>
          <w:lang w:eastAsia="zh-CN"/>
        </w:rPr>
        <w:t>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日第</w:t>
      </w:r>
      <w:r w:rsidRPr="004F4E78">
        <w:rPr>
          <w:rFonts w:ascii="宋体" w:eastAsia="宋体" w:hAnsi="宋体"/>
          <w:lang w:eastAsia="zh-CN"/>
        </w:rPr>
        <w:t>2</w:t>
      </w:r>
      <w:r w:rsidRPr="004F4E78">
        <w:rPr>
          <w:rFonts w:ascii="宋体" w:eastAsia="宋体" w:hAnsi="宋体"/>
          <w:lang w:eastAsia="zh-CN"/>
        </w:rPr>
        <w:t>号确诊病例的丈夫。</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日转运至藁城区指定隔离点进行集中隔离医学观察；期间共</w:t>
      </w:r>
      <w:r w:rsidRPr="004F4E78">
        <w:rPr>
          <w:rFonts w:ascii="宋体" w:eastAsia="宋体" w:hAnsi="宋体"/>
          <w:lang w:eastAsia="zh-CN"/>
        </w:rPr>
        <w:t>10</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22</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10ACA8CC"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824</w:t>
      </w:r>
    </w:p>
    <w:p w14:paraId="4AD4512E"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22</w:t>
      </w:r>
      <w:r w:rsidRPr="004F4E78">
        <w:rPr>
          <w:rFonts w:ascii="宋体" w:eastAsia="宋体" w:hAnsi="宋体"/>
          <w:lang w:eastAsia="zh-CN"/>
        </w:rPr>
        <w:t>岁，现住长安区普和小区北院旁边的平房宿舍。</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日每天</w:t>
      </w:r>
      <w:r w:rsidRPr="004F4E78">
        <w:rPr>
          <w:rFonts w:ascii="宋体" w:eastAsia="宋体" w:hAnsi="宋体"/>
          <w:lang w:eastAsia="zh-CN"/>
        </w:rPr>
        <w:t>8</w:t>
      </w:r>
      <w:r w:rsidRPr="004F4E78">
        <w:rPr>
          <w:rFonts w:ascii="宋体" w:eastAsia="宋体" w:hAnsi="宋体"/>
          <w:lang w:eastAsia="zh-CN"/>
        </w:rPr>
        <w:t>时步行至市区内某单位工作，</w:t>
      </w:r>
      <w:r w:rsidRPr="004F4E78">
        <w:rPr>
          <w:rFonts w:ascii="宋体" w:eastAsia="宋体" w:hAnsi="宋体"/>
          <w:lang w:eastAsia="zh-CN"/>
        </w:rPr>
        <w:t>18</w:t>
      </w:r>
      <w:r w:rsidRPr="004F4E78">
        <w:rPr>
          <w:rFonts w:ascii="宋体" w:eastAsia="宋体" w:hAnsi="宋体"/>
          <w:lang w:eastAsia="zh-CN"/>
        </w:rPr>
        <w:t>时下班后回宿舍，期间</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时、</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w:t>
      </w:r>
      <w:r w:rsidRPr="004F4E78">
        <w:rPr>
          <w:rFonts w:ascii="宋体" w:eastAsia="宋体" w:hAnsi="宋体"/>
          <w:lang w:eastAsia="zh-CN"/>
        </w:rPr>
        <w:t>2</w:t>
      </w:r>
      <w:r w:rsidRPr="004F4E78">
        <w:rPr>
          <w:rFonts w:ascii="宋体" w:eastAsia="宋体" w:hAnsi="宋体"/>
          <w:lang w:eastAsia="zh-CN"/>
        </w:rPr>
        <w:t>次步行至北国超市益庄店购物；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日在居住处无外出；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时步行至汉庭酒店工作</w:t>
      </w:r>
      <w:r w:rsidRPr="004F4E78">
        <w:rPr>
          <w:rFonts w:ascii="宋体" w:eastAsia="宋体" w:hAnsi="宋体"/>
          <w:lang w:eastAsia="zh-CN"/>
        </w:rPr>
        <w:t>(</w:t>
      </w:r>
      <w:r w:rsidRPr="004F4E78">
        <w:rPr>
          <w:rFonts w:ascii="宋体" w:eastAsia="宋体" w:hAnsi="宋体"/>
          <w:lang w:eastAsia="zh-CN"/>
        </w:rPr>
        <w:t>石家庄胜利北大街店</w:t>
      </w:r>
      <w:r w:rsidRPr="004F4E78">
        <w:rPr>
          <w:rFonts w:ascii="宋体" w:eastAsia="宋体" w:hAnsi="宋体"/>
          <w:lang w:eastAsia="zh-CN"/>
        </w:rPr>
        <w:t>)</w:t>
      </w:r>
      <w:r w:rsidRPr="004F4E78">
        <w:rPr>
          <w:rFonts w:ascii="宋体" w:eastAsia="宋体" w:hAnsi="宋体"/>
          <w:lang w:eastAsia="zh-CN"/>
        </w:rPr>
        <w:t>，</w:t>
      </w:r>
      <w:r w:rsidRPr="004F4E78">
        <w:rPr>
          <w:rFonts w:ascii="宋体" w:eastAsia="宋体" w:hAnsi="宋体"/>
          <w:lang w:eastAsia="zh-CN"/>
        </w:rPr>
        <w:t>18</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分步行回宿舍，当日核酸检测呈阴性；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日在宿舍无外出；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日至</w:t>
      </w:r>
      <w:r w:rsidRPr="004F4E78">
        <w:rPr>
          <w:rFonts w:ascii="宋体" w:eastAsia="宋体" w:hAnsi="宋体"/>
          <w:lang w:eastAsia="zh-CN"/>
        </w:rPr>
        <w:t>18</w:t>
      </w:r>
      <w:r w:rsidRPr="004F4E78">
        <w:rPr>
          <w:rFonts w:ascii="宋体" w:eastAsia="宋体" w:hAnsi="宋体"/>
          <w:lang w:eastAsia="zh-CN"/>
        </w:rPr>
        <w:t>日每天步行到某单位上班，期间</w:t>
      </w:r>
      <w:r w:rsidRPr="004F4E78">
        <w:rPr>
          <w:rFonts w:ascii="宋体" w:eastAsia="宋体" w:hAnsi="宋体"/>
          <w:lang w:eastAsia="zh-CN"/>
        </w:rPr>
        <w:t>16</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日至</w:t>
      </w:r>
      <w:r w:rsidRPr="004F4E78">
        <w:rPr>
          <w:rFonts w:ascii="宋体" w:eastAsia="宋体" w:hAnsi="宋体"/>
          <w:lang w:eastAsia="zh-CN"/>
        </w:rPr>
        <w:t>21</w:t>
      </w:r>
      <w:r w:rsidRPr="004F4E78">
        <w:rPr>
          <w:rFonts w:ascii="宋体" w:eastAsia="宋体" w:hAnsi="宋体"/>
          <w:lang w:eastAsia="zh-CN"/>
        </w:rPr>
        <w:t>日在宿舍无外出；期间</w:t>
      </w:r>
      <w:r w:rsidRPr="004F4E78">
        <w:rPr>
          <w:rFonts w:ascii="宋体" w:eastAsia="宋体" w:hAnsi="宋体"/>
          <w:lang w:eastAsia="zh-CN"/>
        </w:rPr>
        <w:t>19</w:t>
      </w:r>
      <w:r w:rsidRPr="004F4E78">
        <w:rPr>
          <w:rFonts w:ascii="宋体" w:eastAsia="宋体" w:hAnsi="宋体"/>
          <w:lang w:eastAsia="zh-CN"/>
        </w:rPr>
        <w:t>日、</w:t>
      </w:r>
      <w:r w:rsidRPr="004F4E78">
        <w:rPr>
          <w:rFonts w:ascii="宋体" w:eastAsia="宋体" w:hAnsi="宋体"/>
          <w:lang w:eastAsia="zh-CN"/>
        </w:rPr>
        <w:t>21</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22</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负压救护车转运至河北省胸科医院，当日诊断为确诊病例。</w:t>
      </w:r>
    </w:p>
    <w:p w14:paraId="4E3B3EF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823</w:t>
      </w:r>
    </w:p>
    <w:p w14:paraId="51EB1066"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49</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日至</w:t>
      </w:r>
      <w:r w:rsidRPr="004F4E78">
        <w:rPr>
          <w:rFonts w:ascii="宋体" w:eastAsia="宋体" w:hAnsi="宋体"/>
          <w:lang w:eastAsia="zh-CN"/>
        </w:rPr>
        <w:t>29</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时乘坐私家车到新乐市中医院就诊，</w:t>
      </w:r>
      <w:r w:rsidRPr="004F4E78">
        <w:rPr>
          <w:rFonts w:ascii="宋体" w:eastAsia="宋体" w:hAnsi="宋体"/>
          <w:lang w:eastAsia="zh-CN"/>
        </w:rPr>
        <w:t>10</w:t>
      </w:r>
      <w:r w:rsidRPr="004F4E78">
        <w:rPr>
          <w:rFonts w:ascii="宋体" w:eastAsia="宋体" w:hAnsi="宋体"/>
          <w:lang w:eastAsia="zh-CN"/>
        </w:rPr>
        <w:t>时到医院东门右侧</w:t>
      </w:r>
      <w:r w:rsidRPr="004F4E78">
        <w:rPr>
          <w:rFonts w:ascii="宋体" w:eastAsia="宋体" w:hAnsi="宋体"/>
          <w:lang w:eastAsia="zh-CN"/>
        </w:rPr>
        <w:t>20</w:t>
      </w:r>
      <w:r w:rsidRPr="004F4E78">
        <w:rPr>
          <w:rFonts w:ascii="宋体" w:eastAsia="宋体" w:hAnsi="宋体"/>
          <w:lang w:eastAsia="zh-CN"/>
        </w:rPr>
        <w:t>米路西包子铺用餐，随后乘私家车到新乐市信誉楼购物，</w:t>
      </w:r>
      <w:r w:rsidRPr="004F4E78">
        <w:rPr>
          <w:rFonts w:ascii="宋体" w:eastAsia="宋体" w:hAnsi="宋体"/>
          <w:lang w:eastAsia="zh-CN"/>
        </w:rPr>
        <w:t>13</w:t>
      </w:r>
      <w:r w:rsidRPr="004F4E78">
        <w:rPr>
          <w:rFonts w:ascii="宋体" w:eastAsia="宋体" w:hAnsi="宋体"/>
          <w:lang w:eastAsia="zh-CN"/>
        </w:rPr>
        <w:t>时</w:t>
      </w:r>
      <w:r w:rsidRPr="004F4E78">
        <w:rPr>
          <w:rFonts w:ascii="宋体" w:eastAsia="宋体" w:hAnsi="宋体"/>
          <w:lang w:eastAsia="zh-CN"/>
        </w:rPr>
        <w:t>40</w:t>
      </w:r>
      <w:r w:rsidRPr="004F4E78">
        <w:rPr>
          <w:rFonts w:ascii="宋体" w:eastAsia="宋体" w:hAnsi="宋体"/>
          <w:lang w:eastAsia="zh-CN"/>
        </w:rPr>
        <w:t>分</w:t>
      </w:r>
      <w:r w:rsidRPr="004F4E78">
        <w:rPr>
          <w:rFonts w:ascii="宋体" w:eastAsia="宋体" w:hAnsi="宋体"/>
          <w:lang w:eastAsia="zh-CN"/>
        </w:rPr>
        <w:t>乘私家车从信誉楼返回小果庄村；</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时乘私家车到新乐市中医院就诊，</w:t>
      </w:r>
      <w:r w:rsidRPr="004F4E78">
        <w:rPr>
          <w:rFonts w:ascii="宋体" w:eastAsia="宋体" w:hAnsi="宋体"/>
          <w:lang w:eastAsia="zh-CN"/>
        </w:rPr>
        <w:t>14</w:t>
      </w:r>
      <w:r w:rsidRPr="004F4E78">
        <w:rPr>
          <w:rFonts w:ascii="宋体" w:eastAsia="宋体" w:hAnsi="宋体"/>
          <w:lang w:eastAsia="zh-CN"/>
        </w:rPr>
        <w:t>时左右乘私家车返回小果庄村；</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时开渣土车到新乐市木村乡木村，从木村村内向村外运送垃圾，</w:t>
      </w:r>
      <w:r w:rsidRPr="004F4E78">
        <w:rPr>
          <w:rFonts w:ascii="宋体" w:eastAsia="宋体" w:hAnsi="宋体"/>
          <w:lang w:eastAsia="zh-CN"/>
        </w:rPr>
        <w:t>17</w:t>
      </w:r>
      <w:r w:rsidRPr="004F4E78">
        <w:rPr>
          <w:rFonts w:ascii="宋体" w:eastAsia="宋体" w:hAnsi="宋体"/>
          <w:lang w:eastAsia="zh-CN"/>
        </w:rPr>
        <w:t>时左右返回小果庄村；</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6</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22</w:t>
      </w:r>
      <w:r w:rsidRPr="004F4E78">
        <w:rPr>
          <w:rFonts w:ascii="宋体" w:eastAsia="宋体" w:hAnsi="宋体"/>
          <w:lang w:eastAsia="zh-CN"/>
        </w:rPr>
        <w:t>日诊断为确诊病例。</w:t>
      </w:r>
    </w:p>
    <w:p w14:paraId="41E0F943"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822</w:t>
      </w:r>
    </w:p>
    <w:p w14:paraId="6EC761DE"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女，</w:t>
      </w:r>
      <w:r w:rsidRPr="004F4E78">
        <w:rPr>
          <w:rFonts w:ascii="宋体" w:eastAsia="宋体" w:hAnsi="宋体"/>
          <w:lang w:eastAsia="zh-CN"/>
        </w:rPr>
        <w:t>26</w:t>
      </w:r>
      <w:r w:rsidRPr="004F4E78">
        <w:rPr>
          <w:rFonts w:ascii="宋体" w:eastAsia="宋体" w:hAnsi="宋体"/>
          <w:lang w:eastAsia="zh-CN"/>
        </w:rPr>
        <w:t>岁，藁城区西关镇慈上村人，为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日第</w:t>
      </w:r>
      <w:r w:rsidRPr="004F4E78">
        <w:rPr>
          <w:rFonts w:ascii="宋体" w:eastAsia="宋体" w:hAnsi="宋体"/>
          <w:lang w:eastAsia="zh-CN"/>
        </w:rPr>
        <w:t>1</w:t>
      </w:r>
      <w:r w:rsidRPr="004F4E78">
        <w:rPr>
          <w:rFonts w:ascii="宋体" w:eastAsia="宋体" w:hAnsi="宋体"/>
          <w:lang w:eastAsia="zh-CN"/>
        </w:rPr>
        <w:t>号确诊病例的女儿。</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日乘私家车到</w:t>
      </w:r>
      <w:r w:rsidRPr="004F4E78">
        <w:rPr>
          <w:rFonts w:ascii="宋体" w:eastAsia="宋体" w:hAnsi="宋体"/>
          <w:lang w:eastAsia="zh-CN"/>
        </w:rPr>
        <w:t>藁城区中西医结合医院就诊，</w:t>
      </w:r>
      <w:r w:rsidRPr="004F4E78">
        <w:rPr>
          <w:rFonts w:ascii="宋体" w:eastAsia="宋体" w:hAnsi="宋体"/>
          <w:lang w:eastAsia="zh-CN"/>
        </w:rPr>
        <w:t>12</w:t>
      </w:r>
      <w:r w:rsidRPr="004F4E78">
        <w:rPr>
          <w:rFonts w:ascii="宋体" w:eastAsia="宋体" w:hAnsi="宋体"/>
          <w:lang w:eastAsia="zh-CN"/>
        </w:rPr>
        <w:t>时乘私家车回家后无外出；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日居家无外出，当日核酸检测呈阴性；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时乘坐私家车到石家庄市藁城区中西医结合医院就诊，</w:t>
      </w:r>
      <w:r w:rsidRPr="004F4E78">
        <w:rPr>
          <w:rFonts w:ascii="宋体" w:eastAsia="宋体" w:hAnsi="宋体"/>
          <w:lang w:eastAsia="zh-CN"/>
        </w:rPr>
        <w:t>15</w:t>
      </w:r>
      <w:r w:rsidRPr="004F4E78">
        <w:rPr>
          <w:rFonts w:ascii="宋体" w:eastAsia="宋体" w:hAnsi="宋体"/>
          <w:lang w:eastAsia="zh-CN"/>
        </w:rPr>
        <w:t>时乘坐私家车离开医院入住藁城区通安快捷酒店；</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时从宾馆乘坐私家车到达藁城区中西医结合医院住院；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日出院乘坐私家车回家；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日至</w:t>
      </w:r>
      <w:r w:rsidRPr="004F4E78">
        <w:rPr>
          <w:rFonts w:ascii="宋体" w:eastAsia="宋体" w:hAnsi="宋体"/>
          <w:lang w:eastAsia="zh-CN"/>
        </w:rPr>
        <w:t>18</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日被转运至藁城区指定隔离点进行集中隔离医学观察，当日核酸检测呈阴性；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w:t>
      </w:r>
      <w:r w:rsidRPr="004F4E78">
        <w:rPr>
          <w:rFonts w:ascii="宋体" w:eastAsia="宋体" w:hAnsi="宋体"/>
          <w:lang w:eastAsia="zh-CN"/>
        </w:rPr>
        <w:t>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22</w:t>
      </w:r>
      <w:r w:rsidRPr="004F4E78">
        <w:rPr>
          <w:rFonts w:ascii="宋体" w:eastAsia="宋体" w:hAnsi="宋体"/>
          <w:lang w:eastAsia="zh-CN"/>
        </w:rPr>
        <w:t>日诊断为确诊病例。</w:t>
      </w:r>
    </w:p>
    <w:p w14:paraId="72027C6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821</w:t>
      </w:r>
    </w:p>
    <w:p w14:paraId="646A8375"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11</w:t>
      </w:r>
      <w:r w:rsidRPr="004F4E78">
        <w:rPr>
          <w:rFonts w:ascii="宋体" w:eastAsia="宋体" w:hAnsi="宋体"/>
          <w:lang w:eastAsia="zh-CN"/>
        </w:rPr>
        <w:t>岁，藁城区增村镇牛家庄村人，为今日第</w:t>
      </w:r>
      <w:r w:rsidRPr="004F4E78">
        <w:rPr>
          <w:rFonts w:ascii="宋体" w:eastAsia="宋体" w:hAnsi="宋体"/>
          <w:lang w:eastAsia="zh-CN"/>
        </w:rPr>
        <w:t>6</w:t>
      </w:r>
      <w:r w:rsidRPr="004F4E78">
        <w:rPr>
          <w:rFonts w:ascii="宋体" w:eastAsia="宋体" w:hAnsi="宋体"/>
          <w:lang w:eastAsia="zh-CN"/>
        </w:rPr>
        <w:t>号确诊病例的孙子。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日、</w:t>
      </w:r>
      <w:r w:rsidRPr="004F4E78">
        <w:rPr>
          <w:rFonts w:ascii="宋体" w:eastAsia="宋体" w:hAnsi="宋体"/>
          <w:lang w:eastAsia="zh-CN"/>
        </w:rPr>
        <w:t>19</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22</w:t>
      </w:r>
      <w:r w:rsidRPr="004F4E78">
        <w:rPr>
          <w:rFonts w:ascii="宋体" w:eastAsia="宋体" w:hAnsi="宋体"/>
          <w:lang w:eastAsia="zh-CN"/>
        </w:rPr>
        <w:t>日诊断为确诊病例。</w:t>
      </w:r>
    </w:p>
    <w:p w14:paraId="654200D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820</w:t>
      </w:r>
    </w:p>
    <w:p w14:paraId="3026E9B6"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65</w:t>
      </w:r>
      <w:r w:rsidRPr="004F4E78">
        <w:rPr>
          <w:rFonts w:ascii="宋体" w:eastAsia="宋体" w:hAnsi="宋体"/>
          <w:lang w:eastAsia="zh-CN"/>
        </w:rPr>
        <w:t>岁，藁城区增村镇牛家庄村人，为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日第</w:t>
      </w:r>
      <w:r w:rsidRPr="004F4E78">
        <w:rPr>
          <w:rFonts w:ascii="宋体" w:eastAsia="宋体" w:hAnsi="宋体"/>
          <w:lang w:eastAsia="zh-CN"/>
        </w:rPr>
        <w:t>12</w:t>
      </w:r>
      <w:r w:rsidRPr="004F4E78">
        <w:rPr>
          <w:rFonts w:ascii="宋体" w:eastAsia="宋体" w:hAnsi="宋体"/>
          <w:lang w:eastAsia="zh-CN"/>
        </w:rPr>
        <w:t>号确诊病例的婆婆。</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日、</w:t>
      </w:r>
      <w:r w:rsidRPr="004F4E78">
        <w:rPr>
          <w:rFonts w:ascii="宋体" w:eastAsia="宋体" w:hAnsi="宋体"/>
          <w:lang w:eastAsia="zh-CN"/>
        </w:rPr>
        <w:t>19</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22</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5FE0A80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819</w:t>
      </w:r>
    </w:p>
    <w:p w14:paraId="489B2E98"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47</w:t>
      </w:r>
      <w:r w:rsidRPr="004F4E78">
        <w:rPr>
          <w:rFonts w:ascii="宋体" w:eastAsia="宋体" w:hAnsi="宋体"/>
          <w:lang w:eastAsia="zh-CN"/>
        </w:rPr>
        <w:t>岁，藁城区增村镇牛家庄村人。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30</w:t>
      </w:r>
      <w:r w:rsidRPr="004F4E78">
        <w:rPr>
          <w:rFonts w:ascii="宋体" w:eastAsia="宋体" w:hAnsi="宋体"/>
          <w:lang w:eastAsia="zh-CN"/>
        </w:rPr>
        <w:t>日，每天到本村哥哥家帮忙筹办其侄女的婚礼；</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日、</w:t>
      </w:r>
      <w:r w:rsidRPr="004F4E78">
        <w:rPr>
          <w:rFonts w:ascii="宋体" w:eastAsia="宋体" w:hAnsi="宋体"/>
          <w:lang w:eastAsia="zh-CN"/>
        </w:rPr>
        <w:t>19</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22</w:t>
      </w:r>
      <w:r w:rsidRPr="004F4E78">
        <w:rPr>
          <w:rFonts w:ascii="宋体" w:eastAsia="宋体" w:hAnsi="宋体"/>
          <w:lang w:eastAsia="zh-CN"/>
        </w:rPr>
        <w:t>日诊断为确诊病例。</w:t>
      </w:r>
    </w:p>
    <w:p w14:paraId="0457687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818</w:t>
      </w:r>
    </w:p>
    <w:p w14:paraId="284E8E1F"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49</w:t>
      </w:r>
      <w:r w:rsidRPr="004F4E78">
        <w:rPr>
          <w:rFonts w:ascii="宋体" w:eastAsia="宋体" w:hAnsi="宋体"/>
          <w:lang w:eastAsia="zh-CN"/>
        </w:rPr>
        <w:t>岁，藁城区增村镇南桥寨村人，为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日第</w:t>
      </w:r>
      <w:r w:rsidRPr="004F4E78">
        <w:rPr>
          <w:rFonts w:ascii="宋体" w:eastAsia="宋体" w:hAnsi="宋体"/>
          <w:lang w:eastAsia="zh-CN"/>
        </w:rPr>
        <w:t>22</w:t>
      </w:r>
      <w:r w:rsidRPr="004F4E78">
        <w:rPr>
          <w:rFonts w:ascii="宋体" w:eastAsia="宋体" w:hAnsi="宋体"/>
          <w:lang w:eastAsia="zh-CN"/>
        </w:rPr>
        <w:t>号确诊病例的儿子。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4</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日核酸检测呈阳性，当晚由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22</w:t>
      </w:r>
      <w:r w:rsidRPr="004F4E78">
        <w:rPr>
          <w:rFonts w:ascii="宋体" w:eastAsia="宋体" w:hAnsi="宋体"/>
          <w:lang w:eastAsia="zh-CN"/>
        </w:rPr>
        <w:t>日诊断为确诊病例。</w:t>
      </w:r>
    </w:p>
    <w:p w14:paraId="68AEF14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817</w:t>
      </w:r>
    </w:p>
    <w:p w14:paraId="1A6B55F0"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女，</w:t>
      </w:r>
      <w:r w:rsidRPr="004F4E78">
        <w:rPr>
          <w:rFonts w:ascii="宋体" w:eastAsia="宋体" w:hAnsi="宋体"/>
          <w:lang w:eastAsia="zh-CN"/>
        </w:rPr>
        <w:t>11</w:t>
      </w:r>
      <w:r w:rsidRPr="004F4E78">
        <w:rPr>
          <w:rFonts w:ascii="宋体" w:eastAsia="宋体" w:hAnsi="宋体"/>
          <w:lang w:eastAsia="zh-CN"/>
        </w:rPr>
        <w:t>岁，藁城区增村镇中姚村人，为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日第</w:t>
      </w:r>
      <w:r w:rsidRPr="004F4E78">
        <w:rPr>
          <w:rFonts w:ascii="宋体" w:eastAsia="宋体" w:hAnsi="宋体"/>
          <w:lang w:eastAsia="zh-CN"/>
        </w:rPr>
        <w:t>79</w:t>
      </w:r>
      <w:r w:rsidRPr="004F4E78">
        <w:rPr>
          <w:rFonts w:ascii="宋体" w:eastAsia="宋体" w:hAnsi="宋体"/>
          <w:lang w:eastAsia="zh-CN"/>
        </w:rPr>
        <w:t>号确诊病例的女儿。</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日居家无外出，期间</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日、</w:t>
      </w:r>
      <w:r w:rsidRPr="004F4E78">
        <w:rPr>
          <w:rFonts w:ascii="宋体" w:eastAsia="宋体" w:hAnsi="宋体"/>
          <w:lang w:eastAsia="zh-CN"/>
        </w:rPr>
        <w:t>19</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22</w:t>
      </w:r>
      <w:r w:rsidRPr="004F4E78">
        <w:rPr>
          <w:rFonts w:ascii="宋体" w:eastAsia="宋体" w:hAnsi="宋体"/>
          <w:lang w:eastAsia="zh-CN"/>
        </w:rPr>
        <w:t>日诊断为确诊病例。</w:t>
      </w:r>
    </w:p>
    <w:p w14:paraId="22CC988E"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816</w:t>
      </w:r>
    </w:p>
    <w:p w14:paraId="1E053430"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13</w:t>
      </w:r>
      <w:r w:rsidRPr="004F4E78">
        <w:rPr>
          <w:rFonts w:ascii="宋体" w:eastAsia="宋体" w:hAnsi="宋体"/>
          <w:lang w:eastAsia="zh-CN"/>
        </w:rPr>
        <w:t>岁，藁城区增村镇牛家庄村人，为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日第</w:t>
      </w:r>
      <w:r w:rsidRPr="004F4E78">
        <w:rPr>
          <w:rFonts w:ascii="宋体" w:eastAsia="宋体" w:hAnsi="宋体"/>
          <w:lang w:eastAsia="zh-CN"/>
        </w:rPr>
        <w:t>31</w:t>
      </w:r>
      <w:r w:rsidRPr="004F4E78">
        <w:rPr>
          <w:rFonts w:ascii="宋体" w:eastAsia="宋体" w:hAnsi="宋体"/>
          <w:lang w:eastAsia="zh-CN"/>
        </w:rPr>
        <w:t>号确诊病例的儿子。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日、</w:t>
      </w:r>
      <w:r w:rsidRPr="004F4E78">
        <w:rPr>
          <w:rFonts w:ascii="宋体" w:eastAsia="宋体" w:hAnsi="宋体"/>
          <w:lang w:eastAsia="zh-CN"/>
        </w:rPr>
        <w:t>19</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w:t>
      </w:r>
      <w:r w:rsidRPr="004F4E78">
        <w:rPr>
          <w:rFonts w:ascii="宋体" w:eastAsia="宋体" w:hAnsi="宋体"/>
          <w:lang w:eastAsia="zh-CN"/>
        </w:rPr>
        <w:t>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22</w:t>
      </w:r>
      <w:r w:rsidRPr="004F4E78">
        <w:rPr>
          <w:rFonts w:ascii="宋体" w:eastAsia="宋体" w:hAnsi="宋体"/>
          <w:lang w:eastAsia="zh-CN"/>
        </w:rPr>
        <w:t>日诊断为确诊病例。</w:t>
      </w:r>
    </w:p>
    <w:p w14:paraId="48AFDC8B"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815</w:t>
      </w:r>
    </w:p>
    <w:p w14:paraId="1DACA8CC"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52</w:t>
      </w:r>
      <w:r w:rsidRPr="004F4E78">
        <w:rPr>
          <w:rFonts w:ascii="宋体" w:eastAsia="宋体" w:hAnsi="宋体"/>
          <w:lang w:eastAsia="zh-CN"/>
        </w:rPr>
        <w:t>岁，藁城区增村镇黄家庄村人</w:t>
      </w:r>
      <w:r w:rsidRPr="004F4E78">
        <w:rPr>
          <w:rFonts w:ascii="宋体" w:eastAsia="宋体" w:hAnsi="宋体"/>
          <w:lang w:eastAsia="zh-CN"/>
        </w:rPr>
        <w:t>,</w:t>
      </w:r>
      <w:r w:rsidRPr="004F4E78">
        <w:rPr>
          <w:rFonts w:ascii="宋体" w:eastAsia="宋体" w:hAnsi="宋体"/>
          <w:lang w:eastAsia="zh-CN"/>
        </w:rPr>
        <w:t>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日第</w:t>
      </w:r>
      <w:r w:rsidRPr="004F4E78">
        <w:rPr>
          <w:rFonts w:ascii="宋体" w:eastAsia="宋体" w:hAnsi="宋体"/>
          <w:lang w:eastAsia="zh-CN"/>
        </w:rPr>
        <w:t>23</w:t>
      </w:r>
      <w:r w:rsidRPr="004F4E78">
        <w:rPr>
          <w:rFonts w:ascii="宋体" w:eastAsia="宋体" w:hAnsi="宋体"/>
          <w:lang w:eastAsia="zh-CN"/>
        </w:rPr>
        <w:t>号确诊病例的父亲。</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日至</w:t>
      </w:r>
      <w:r w:rsidRPr="004F4E78">
        <w:rPr>
          <w:rFonts w:ascii="宋体" w:eastAsia="宋体" w:hAnsi="宋体"/>
          <w:lang w:eastAsia="zh-CN"/>
        </w:rPr>
        <w:t>17</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日、</w:t>
      </w:r>
      <w:r w:rsidRPr="004F4E78">
        <w:rPr>
          <w:rFonts w:ascii="宋体" w:eastAsia="宋体" w:hAnsi="宋体"/>
          <w:lang w:eastAsia="zh-CN"/>
        </w:rPr>
        <w:t>16</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22</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03D46DF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814</w:t>
      </w:r>
    </w:p>
    <w:p w14:paraId="078B0D4D"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48</w:t>
      </w:r>
      <w:r w:rsidRPr="004F4E78">
        <w:rPr>
          <w:rFonts w:ascii="宋体" w:eastAsia="宋体" w:hAnsi="宋体"/>
          <w:lang w:eastAsia="zh-CN"/>
        </w:rPr>
        <w:t>岁，藁城区增村镇北桥寨村人，为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日第</w:t>
      </w:r>
      <w:r w:rsidRPr="004F4E78">
        <w:rPr>
          <w:rFonts w:ascii="宋体" w:eastAsia="宋体" w:hAnsi="宋体"/>
          <w:lang w:eastAsia="zh-CN"/>
        </w:rPr>
        <w:t>74</w:t>
      </w:r>
      <w:r w:rsidRPr="004F4E78">
        <w:rPr>
          <w:rFonts w:ascii="宋体" w:eastAsia="宋体" w:hAnsi="宋体"/>
          <w:lang w:eastAsia="zh-CN"/>
        </w:rPr>
        <w:t>号确诊病例的丈夫。</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日至</w:t>
      </w:r>
      <w:r w:rsidRPr="004F4E78">
        <w:rPr>
          <w:rFonts w:ascii="宋体" w:eastAsia="宋体" w:hAnsi="宋体"/>
          <w:lang w:eastAsia="zh-CN"/>
        </w:rPr>
        <w:t>11</w:t>
      </w:r>
      <w:r w:rsidRPr="004F4E78">
        <w:rPr>
          <w:rFonts w:ascii="宋体" w:eastAsia="宋体" w:hAnsi="宋体"/>
          <w:lang w:eastAsia="zh-CN"/>
        </w:rPr>
        <w:t>日居家无外出，期间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14</w:t>
      </w:r>
      <w:r w:rsidRPr="004F4E78">
        <w:rPr>
          <w:rFonts w:ascii="宋体" w:eastAsia="宋体" w:hAnsi="宋体"/>
          <w:lang w:eastAsia="zh-CN"/>
        </w:rPr>
        <w:t>日、</w:t>
      </w:r>
      <w:r w:rsidRPr="004F4E78">
        <w:rPr>
          <w:rFonts w:ascii="宋体" w:eastAsia="宋体" w:hAnsi="宋体"/>
          <w:lang w:eastAsia="zh-CN"/>
        </w:rPr>
        <w:t>16</w:t>
      </w:r>
      <w:r w:rsidRPr="004F4E78">
        <w:rPr>
          <w:rFonts w:ascii="宋体" w:eastAsia="宋体" w:hAnsi="宋体"/>
          <w:lang w:eastAsia="zh-CN"/>
        </w:rPr>
        <w:t>日、</w:t>
      </w:r>
      <w:r w:rsidRPr="004F4E78">
        <w:rPr>
          <w:rFonts w:ascii="宋体" w:eastAsia="宋体" w:hAnsi="宋体"/>
          <w:lang w:eastAsia="zh-CN"/>
        </w:rPr>
        <w:t>18</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日核酸检测呈阳性，当晚由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日诊断为确诊病例。</w:t>
      </w:r>
    </w:p>
    <w:p w14:paraId="7C89E669"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813</w:t>
      </w:r>
    </w:p>
    <w:p w14:paraId="51594720"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40</w:t>
      </w:r>
      <w:r w:rsidRPr="004F4E78">
        <w:rPr>
          <w:rFonts w:ascii="宋体" w:eastAsia="宋体" w:hAnsi="宋体"/>
          <w:lang w:eastAsia="zh-CN"/>
        </w:rPr>
        <w:t>岁，藁城区增村镇增村人。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日中午自驾车到藁城区增村镇南宋村亲戚家聚餐，</w:t>
      </w:r>
      <w:r w:rsidRPr="004F4E78">
        <w:rPr>
          <w:rFonts w:ascii="宋体" w:eastAsia="宋体" w:hAnsi="宋体"/>
          <w:lang w:eastAsia="zh-CN"/>
        </w:rPr>
        <w:t>13</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分回家后无外出；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11</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日转运至藁城区指定隔离点</w:t>
      </w:r>
      <w:r w:rsidRPr="004F4E78">
        <w:rPr>
          <w:rFonts w:ascii="宋体" w:eastAsia="宋体" w:hAnsi="宋体"/>
          <w:lang w:eastAsia="zh-CN"/>
        </w:rPr>
        <w:t>进行集中隔离医学观察，期间</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日、</w:t>
      </w:r>
      <w:r w:rsidRPr="004F4E78">
        <w:rPr>
          <w:rFonts w:ascii="宋体" w:eastAsia="宋体" w:hAnsi="宋体"/>
          <w:lang w:eastAsia="zh-CN"/>
        </w:rPr>
        <w:t>16</w:t>
      </w:r>
      <w:r w:rsidRPr="004F4E78">
        <w:rPr>
          <w:rFonts w:ascii="宋体" w:eastAsia="宋体" w:hAnsi="宋体"/>
          <w:lang w:eastAsia="zh-CN"/>
        </w:rPr>
        <w:t>日、</w:t>
      </w:r>
      <w:r w:rsidRPr="004F4E78">
        <w:rPr>
          <w:rFonts w:ascii="宋体" w:eastAsia="宋体" w:hAnsi="宋体"/>
          <w:lang w:eastAsia="zh-CN"/>
        </w:rPr>
        <w:t>18</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日核酸检测呈阳性，当晚由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日诊断为确诊病例。</w:t>
      </w:r>
    </w:p>
    <w:p w14:paraId="690A6F9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812</w:t>
      </w:r>
    </w:p>
    <w:p w14:paraId="5066D874"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15</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日期间，周一至周五在藁城区第七中学住校学习，周一早上步行上学，周五放学后步行回家，周末居家无外出；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2</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w:t>
      </w:r>
      <w:r w:rsidRPr="004F4E78">
        <w:rPr>
          <w:rFonts w:ascii="宋体" w:eastAsia="宋体" w:hAnsi="宋体"/>
          <w:lang w:eastAsia="zh-CN"/>
        </w:rPr>
        <w:lastRenderedPageBreak/>
        <w:t>车转运至石家庄市第五医院；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日由</w:t>
      </w:r>
      <w:r w:rsidRPr="004F4E78">
        <w:rPr>
          <w:rFonts w:ascii="宋体" w:eastAsia="宋体" w:hAnsi="宋体"/>
          <w:lang w:eastAsia="zh-CN"/>
        </w:rPr>
        <w:t>12</w:t>
      </w:r>
      <w:r w:rsidRPr="004F4E78">
        <w:rPr>
          <w:rFonts w:ascii="宋体" w:eastAsia="宋体" w:hAnsi="宋体"/>
          <w:lang w:eastAsia="zh-CN"/>
        </w:rPr>
        <w:t>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日诊断为确诊病例。</w:t>
      </w:r>
    </w:p>
    <w:p w14:paraId="148ABE9F"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811</w:t>
      </w:r>
    </w:p>
    <w:p w14:paraId="29BFA37E"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35</w:t>
      </w:r>
      <w:r w:rsidRPr="004F4E78">
        <w:rPr>
          <w:rFonts w:ascii="宋体" w:eastAsia="宋体" w:hAnsi="宋体"/>
          <w:lang w:eastAsia="zh-CN"/>
        </w:rPr>
        <w:t>岁，现住长安区天洲视界城</w:t>
      </w:r>
      <w:r w:rsidRPr="004F4E78">
        <w:rPr>
          <w:rFonts w:ascii="宋体" w:eastAsia="宋体" w:hAnsi="宋体"/>
          <w:lang w:eastAsia="zh-CN"/>
        </w:rPr>
        <w:t>D</w:t>
      </w:r>
      <w:r w:rsidRPr="004F4E78">
        <w:rPr>
          <w:rFonts w:ascii="宋体" w:eastAsia="宋体" w:hAnsi="宋体"/>
          <w:lang w:eastAsia="zh-CN"/>
        </w:rPr>
        <w:t>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18</w:t>
      </w:r>
      <w:r w:rsidRPr="004F4E78">
        <w:rPr>
          <w:rFonts w:ascii="宋体" w:eastAsia="宋体" w:hAnsi="宋体"/>
          <w:lang w:eastAsia="zh-CN"/>
        </w:rPr>
        <w:t>时自驾车到市区某单位上班；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时下班后自驾车回家，到居住小区后，步行至小区内惠美家超市购物；</w:t>
      </w:r>
      <w:r w:rsidRPr="004F4E78">
        <w:rPr>
          <w:rFonts w:ascii="宋体" w:eastAsia="宋体" w:hAnsi="宋体"/>
          <w:lang w:eastAsia="zh-CN"/>
        </w:rPr>
        <w:t>15</w:t>
      </w:r>
      <w:r w:rsidRPr="004F4E78">
        <w:rPr>
          <w:rFonts w:ascii="宋体" w:eastAsia="宋体" w:hAnsi="宋体"/>
          <w:lang w:eastAsia="zh-CN"/>
        </w:rPr>
        <w:t>时自驾车到至建明小区办事，</w:t>
      </w:r>
      <w:r w:rsidRPr="004F4E78">
        <w:rPr>
          <w:rFonts w:ascii="宋体" w:eastAsia="宋体" w:hAnsi="宋体"/>
          <w:lang w:eastAsia="zh-CN"/>
        </w:rPr>
        <w:t>16</w:t>
      </w:r>
      <w:r w:rsidRPr="004F4E78">
        <w:rPr>
          <w:rFonts w:ascii="宋体" w:eastAsia="宋体" w:hAnsi="宋体"/>
          <w:lang w:eastAsia="zh-CN"/>
        </w:rPr>
        <w:t>时自驾车返回家中，当日核酸检测呈阴性；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时自驾车上班，</w:t>
      </w:r>
      <w:r w:rsidRPr="004F4E78">
        <w:rPr>
          <w:rFonts w:ascii="宋体" w:eastAsia="宋体" w:hAnsi="宋体"/>
          <w:lang w:eastAsia="zh-CN"/>
        </w:rPr>
        <w:t>18</w:t>
      </w:r>
      <w:r w:rsidRPr="004F4E78">
        <w:rPr>
          <w:rFonts w:ascii="宋体" w:eastAsia="宋体" w:hAnsi="宋体"/>
          <w:lang w:eastAsia="zh-CN"/>
        </w:rPr>
        <w:t>时下班后回家，曾在小区门口富荣超市购物；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日至</w:t>
      </w:r>
      <w:r w:rsidRPr="004F4E78">
        <w:rPr>
          <w:rFonts w:ascii="宋体" w:eastAsia="宋体" w:hAnsi="宋体"/>
          <w:lang w:eastAsia="zh-CN"/>
        </w:rPr>
        <w:t>11</w:t>
      </w:r>
      <w:r w:rsidRPr="004F4E78">
        <w:rPr>
          <w:rFonts w:ascii="宋体" w:eastAsia="宋体" w:hAnsi="宋体"/>
          <w:lang w:eastAsia="zh-CN"/>
        </w:rPr>
        <w:t>日自驾车上下班，期间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日入住金圆大厦；</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日至</w:t>
      </w:r>
      <w:r w:rsidRPr="004F4E78">
        <w:rPr>
          <w:rFonts w:ascii="宋体" w:eastAsia="宋体" w:hAnsi="宋体"/>
          <w:lang w:eastAsia="zh-CN"/>
        </w:rPr>
        <w:t>19</w:t>
      </w:r>
      <w:r w:rsidRPr="004F4E78">
        <w:rPr>
          <w:rFonts w:ascii="宋体" w:eastAsia="宋体" w:hAnsi="宋体"/>
          <w:lang w:eastAsia="zh-CN"/>
        </w:rPr>
        <w:t>日每日乘班车上下班；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w:t>
      </w:r>
      <w:r w:rsidRPr="004F4E78">
        <w:rPr>
          <w:rFonts w:ascii="宋体" w:eastAsia="宋体" w:hAnsi="宋体"/>
          <w:lang w:eastAsia="zh-CN"/>
        </w:rPr>
        <w:t>院区，当日诊断为无症状感染者；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日诊断为确诊病例。</w:t>
      </w:r>
    </w:p>
    <w:p w14:paraId="37EFE86C"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810</w:t>
      </w:r>
    </w:p>
    <w:p w14:paraId="09B4544D"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11</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24</w:t>
      </w:r>
      <w:r w:rsidRPr="004F4E78">
        <w:rPr>
          <w:rFonts w:ascii="宋体" w:eastAsia="宋体" w:hAnsi="宋体"/>
          <w:lang w:eastAsia="zh-CN"/>
        </w:rPr>
        <w:t>日至</w:t>
      </w:r>
      <w:r w:rsidRPr="004F4E78">
        <w:rPr>
          <w:rFonts w:ascii="宋体" w:eastAsia="宋体" w:hAnsi="宋体"/>
          <w:lang w:eastAsia="zh-CN"/>
        </w:rPr>
        <w:t>30</w:t>
      </w:r>
      <w:r w:rsidRPr="004F4E78">
        <w:rPr>
          <w:rFonts w:ascii="宋体" w:eastAsia="宋体" w:hAnsi="宋体"/>
          <w:lang w:eastAsia="zh-CN"/>
        </w:rPr>
        <w:t>日在新乐市童心艺术小学住校无外出；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日上午乘私家车从学校返回家中无外出；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日中午随家长步行到本村的金福源饭店参加订婚宴；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8</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日诊断为确诊病例。</w:t>
      </w:r>
    </w:p>
    <w:p w14:paraId="6612B203"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809</w:t>
      </w:r>
    </w:p>
    <w:p w14:paraId="76440516"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11</w:t>
      </w:r>
      <w:r w:rsidRPr="004F4E78">
        <w:rPr>
          <w:rFonts w:ascii="宋体" w:eastAsia="宋体" w:hAnsi="宋体"/>
          <w:lang w:eastAsia="zh-CN"/>
        </w:rPr>
        <w:t>岁，</w:t>
      </w:r>
      <w:r w:rsidRPr="004F4E78">
        <w:rPr>
          <w:rFonts w:ascii="宋体" w:eastAsia="宋体" w:hAnsi="宋体"/>
          <w:lang w:eastAsia="zh-CN"/>
        </w:rPr>
        <w:t>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日，每日步行到小果庄村小学上学，其余时间居家无外出，期间</w:t>
      </w:r>
      <w:r w:rsidRPr="004F4E78">
        <w:rPr>
          <w:rFonts w:ascii="宋体" w:eastAsia="宋体" w:hAnsi="宋体"/>
          <w:lang w:eastAsia="zh-CN"/>
        </w:rPr>
        <w:t>20</w:t>
      </w:r>
      <w:r w:rsidRPr="004F4E78">
        <w:rPr>
          <w:rFonts w:ascii="宋体" w:eastAsia="宋体" w:hAnsi="宋体"/>
          <w:lang w:eastAsia="zh-CN"/>
        </w:rPr>
        <w:t>日、</w:t>
      </w:r>
      <w:r w:rsidRPr="004F4E78">
        <w:rPr>
          <w:rFonts w:ascii="宋体" w:eastAsia="宋体" w:hAnsi="宋体"/>
          <w:lang w:eastAsia="zh-CN"/>
        </w:rPr>
        <w:t>26</w:t>
      </w:r>
      <w:r w:rsidRPr="004F4E78">
        <w:rPr>
          <w:rFonts w:ascii="宋体" w:eastAsia="宋体" w:hAnsi="宋体"/>
          <w:lang w:eastAsia="zh-CN"/>
        </w:rPr>
        <w:t>日到本村艺佳培训学校上课，</w:t>
      </w:r>
      <w:r w:rsidRPr="004F4E78">
        <w:rPr>
          <w:rFonts w:ascii="宋体" w:eastAsia="宋体" w:hAnsi="宋体"/>
          <w:lang w:eastAsia="zh-CN"/>
        </w:rPr>
        <w:t>31</w:t>
      </w:r>
      <w:r w:rsidRPr="004F4E78">
        <w:rPr>
          <w:rFonts w:ascii="宋体" w:eastAsia="宋体" w:hAnsi="宋体"/>
          <w:lang w:eastAsia="zh-CN"/>
        </w:rPr>
        <w:t>日随家人乘电动车到藁城区刘家佐村亲戚家聚餐；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日上午居家无外出，下午</w:t>
      </w:r>
      <w:r w:rsidRPr="004F4E78">
        <w:rPr>
          <w:rFonts w:ascii="宋体" w:eastAsia="宋体" w:hAnsi="宋体"/>
          <w:lang w:eastAsia="zh-CN"/>
        </w:rPr>
        <w:t>15</w:t>
      </w:r>
      <w:r w:rsidRPr="004F4E78">
        <w:rPr>
          <w:rFonts w:ascii="宋体" w:eastAsia="宋体" w:hAnsi="宋体"/>
          <w:lang w:eastAsia="zh-CN"/>
        </w:rPr>
        <w:t>时步行到本村艺佳培训学校上课，</w:t>
      </w:r>
      <w:r w:rsidRPr="004F4E78">
        <w:rPr>
          <w:rFonts w:ascii="宋体" w:eastAsia="宋体" w:hAnsi="宋体"/>
          <w:lang w:eastAsia="zh-CN"/>
        </w:rPr>
        <w:t>16</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负压救护车转运至石家庄市第五医院；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日诊断为确诊病例。</w:t>
      </w:r>
    </w:p>
    <w:p w14:paraId="2A8421B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808</w:t>
      </w:r>
    </w:p>
    <w:p w14:paraId="2A0D5127"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8</w:t>
      </w:r>
      <w:r w:rsidRPr="004F4E78">
        <w:rPr>
          <w:rFonts w:ascii="宋体" w:eastAsia="宋体" w:hAnsi="宋体"/>
          <w:lang w:eastAsia="zh-CN"/>
        </w:rPr>
        <w:t>岁，藁城区增</w:t>
      </w:r>
      <w:r w:rsidRPr="004F4E78">
        <w:rPr>
          <w:rFonts w:ascii="宋体" w:eastAsia="宋体" w:hAnsi="宋体"/>
          <w:lang w:eastAsia="zh-CN"/>
        </w:rPr>
        <w:t>村镇刘家佐村人，现住正定县新城铺镇商业街，为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日第</w:t>
      </w:r>
      <w:r w:rsidRPr="004F4E78">
        <w:rPr>
          <w:rFonts w:ascii="宋体" w:eastAsia="宋体" w:hAnsi="宋体"/>
          <w:lang w:eastAsia="zh-CN"/>
        </w:rPr>
        <w:t>41</w:t>
      </w:r>
      <w:r w:rsidRPr="004F4E78">
        <w:rPr>
          <w:rFonts w:ascii="宋体" w:eastAsia="宋体" w:hAnsi="宋体"/>
          <w:lang w:eastAsia="zh-CN"/>
        </w:rPr>
        <w:t>号确诊病例的孙子。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18</w:t>
      </w:r>
      <w:r w:rsidRPr="004F4E78">
        <w:rPr>
          <w:rFonts w:ascii="宋体" w:eastAsia="宋体" w:hAnsi="宋体"/>
          <w:lang w:eastAsia="zh-CN"/>
        </w:rPr>
        <w:t>时乘私家车到藁城区增村镇刘家佐村奶奶家；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日乘私家车返回居住地无外出；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日乘私家车到藁城区增村镇刘家佐村采集咽拭子，结束后返回家中，当日核酸检测呈阴性；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日乘私家车回藁城区增村镇刘家佐村采集咽拭子，当晚住在奶奶家中；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负压救护车转运至石家庄市第五医院；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日诊断为确诊病例。</w:t>
      </w:r>
    </w:p>
    <w:p w14:paraId="5BEF147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807</w:t>
      </w:r>
    </w:p>
    <w:p w14:paraId="7DF013A1"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女，</w:t>
      </w:r>
      <w:r w:rsidRPr="004F4E78">
        <w:rPr>
          <w:rFonts w:ascii="宋体" w:eastAsia="宋体" w:hAnsi="宋体"/>
          <w:lang w:eastAsia="zh-CN"/>
        </w:rPr>
        <w:t>1</w:t>
      </w:r>
      <w:r w:rsidRPr="004F4E78">
        <w:rPr>
          <w:rFonts w:ascii="宋体" w:eastAsia="宋体" w:hAnsi="宋体"/>
          <w:lang w:eastAsia="zh-CN"/>
        </w:rPr>
        <w:t>岁，藁城区增村镇南桥寨村人，为全市首例确诊</w:t>
      </w:r>
      <w:r w:rsidRPr="004F4E78">
        <w:rPr>
          <w:rFonts w:ascii="宋体" w:eastAsia="宋体" w:hAnsi="宋体"/>
          <w:lang w:eastAsia="zh-CN"/>
        </w:rPr>
        <w:t>病例的外孙女。</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日居村无外出；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日晚上由母亲骑电车送至增村镇小果庄村的姥姥家；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日由母亲骑电车接回南桥寨村家中，晚上转运至藁城区指定隔离点进行集中隔离医学观察，当日核酸检测呈阴性；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负压救护车转运至藁城人民医院就诊，当日核酸检测呈阴性；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负压救护车转运至石家庄市第五医院；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日诊断为确诊病例。</w:t>
      </w:r>
    </w:p>
    <w:p w14:paraId="7E2E0CDB"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806</w:t>
      </w:r>
    </w:p>
    <w:p w14:paraId="47B03A0D"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2</w:t>
      </w:r>
      <w:r w:rsidRPr="004F4E78">
        <w:rPr>
          <w:rFonts w:ascii="宋体" w:eastAsia="宋体" w:hAnsi="宋体"/>
          <w:lang w:eastAsia="zh-CN"/>
        </w:rPr>
        <w:t>岁，藁城区增村镇东桥寨</w:t>
      </w:r>
      <w:r w:rsidRPr="004F4E78">
        <w:rPr>
          <w:rFonts w:ascii="宋体" w:eastAsia="宋体" w:hAnsi="宋体"/>
          <w:lang w:eastAsia="zh-CN"/>
        </w:rPr>
        <w:t>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日至</w:t>
      </w:r>
      <w:r w:rsidRPr="004F4E78">
        <w:rPr>
          <w:rFonts w:ascii="宋体" w:eastAsia="宋体" w:hAnsi="宋体"/>
          <w:lang w:eastAsia="zh-CN"/>
        </w:rPr>
        <w:t>25</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日随家人到正定县机场北路欧景生态苑就餐；</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日随家人乘私家车到藁城区张家庄镇小风化村探亲；</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日乘私家车随家人到增村镇卫生院就诊，之后到小果庄村爱尚婴育婴店购物后返家；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5</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负压救护车转运至石家庄市第五医院</w:t>
      </w:r>
      <w:r w:rsidRPr="004F4E78">
        <w:rPr>
          <w:rFonts w:ascii="宋体" w:eastAsia="宋体" w:hAnsi="宋体"/>
          <w:lang w:eastAsia="zh-CN"/>
        </w:rPr>
        <w:t>,</w:t>
      </w:r>
      <w:r w:rsidRPr="004F4E78">
        <w:rPr>
          <w:rFonts w:ascii="宋体" w:eastAsia="宋体" w:hAnsi="宋体"/>
          <w:lang w:eastAsia="zh-CN"/>
        </w:rPr>
        <w:t>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日诊断为确诊病例。</w:t>
      </w:r>
    </w:p>
    <w:p w14:paraId="4EAFCE6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805</w:t>
      </w:r>
    </w:p>
    <w:p w14:paraId="498D27EB"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w:t>
      </w:r>
      <w:r w:rsidRPr="004F4E78">
        <w:rPr>
          <w:rFonts w:ascii="宋体" w:eastAsia="宋体" w:hAnsi="宋体"/>
          <w:lang w:eastAsia="zh-CN"/>
        </w:rPr>
        <w:t>岁，藁城区增村镇小果庄村人。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8</w:t>
      </w:r>
      <w:r w:rsidRPr="004F4E78">
        <w:rPr>
          <w:rFonts w:ascii="宋体" w:eastAsia="宋体" w:hAnsi="宋体"/>
          <w:lang w:eastAsia="zh-CN"/>
        </w:rPr>
        <w:t>日居村无外出，期间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日诊断为确诊病例。</w:t>
      </w:r>
    </w:p>
    <w:p w14:paraId="4741438E"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804</w:t>
      </w:r>
    </w:p>
    <w:p w14:paraId="2DC9689E"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7</w:t>
      </w:r>
      <w:r w:rsidRPr="004F4E78">
        <w:rPr>
          <w:rFonts w:ascii="宋体" w:eastAsia="宋体" w:hAnsi="宋体"/>
          <w:lang w:eastAsia="zh-CN"/>
        </w:rPr>
        <w:t>岁，新乐市长寿镇东长寿村人，为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日第</w:t>
      </w:r>
      <w:r w:rsidRPr="004F4E78">
        <w:rPr>
          <w:rFonts w:ascii="宋体" w:eastAsia="宋体" w:hAnsi="宋体"/>
          <w:lang w:eastAsia="zh-CN"/>
        </w:rPr>
        <w:t>30</w:t>
      </w:r>
      <w:r w:rsidRPr="004F4E78">
        <w:rPr>
          <w:rFonts w:ascii="宋体" w:eastAsia="宋体" w:hAnsi="宋体"/>
          <w:lang w:eastAsia="zh-CN"/>
        </w:rPr>
        <w:t>号确诊病例的孙子。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5</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日转运至新乐市指定隔离点进行集中隔离医学观察，期间</w:t>
      </w:r>
      <w:r w:rsidRPr="004F4E78">
        <w:rPr>
          <w:rFonts w:ascii="宋体" w:eastAsia="宋体" w:hAnsi="宋体"/>
          <w:lang w:eastAsia="zh-CN"/>
        </w:rPr>
        <w:t>7</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日诊断为无症状感染</w:t>
      </w:r>
      <w:r w:rsidRPr="004F4E78">
        <w:rPr>
          <w:rFonts w:ascii="宋体" w:eastAsia="宋体" w:hAnsi="宋体"/>
          <w:lang w:eastAsia="zh-CN"/>
        </w:rPr>
        <w:t>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日诊断为确诊病例。</w:t>
      </w:r>
    </w:p>
    <w:p w14:paraId="22BF3A8F"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803</w:t>
      </w:r>
    </w:p>
    <w:p w14:paraId="1D364C87"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26</w:t>
      </w:r>
      <w:r w:rsidRPr="004F4E78">
        <w:rPr>
          <w:rFonts w:ascii="宋体" w:eastAsia="宋体" w:hAnsi="宋体"/>
          <w:lang w:eastAsia="zh-CN"/>
        </w:rPr>
        <w:t>岁，现住高新区长江街道同祥城小区。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日乘私家车从藁城区西关镇金庄村回到同祥城小区家中；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时乘私家车到联邦空中花园逛街，后步行到北国超市（益东店）、信誉楼超市（裕华店）购物，当日核酸检测呈阴性；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20</w:t>
      </w:r>
      <w:r w:rsidRPr="004F4E78">
        <w:rPr>
          <w:rFonts w:ascii="宋体" w:eastAsia="宋体" w:hAnsi="宋体"/>
          <w:lang w:eastAsia="zh-CN"/>
        </w:rPr>
        <w:t>时步行到小区内果鲜生生鲜超市（同祥城店）购物后回家；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日上午步行到同祥城小区对面旭天豪超市购物，当日核酸检测呈阴性；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分乘私家车到北国超市（长江店）购物，后乘私家车返回同祥城小区，到小区第</w:t>
      </w:r>
      <w:r w:rsidRPr="004F4E78">
        <w:rPr>
          <w:rFonts w:ascii="宋体" w:eastAsia="宋体" w:hAnsi="宋体"/>
          <w:lang w:eastAsia="zh-CN"/>
        </w:rPr>
        <w:t>12</w:t>
      </w:r>
      <w:r w:rsidRPr="004F4E78">
        <w:rPr>
          <w:rFonts w:ascii="宋体" w:eastAsia="宋体" w:hAnsi="宋体"/>
          <w:lang w:eastAsia="zh-CN"/>
        </w:rPr>
        <w:t>幢</w:t>
      </w:r>
      <w:r w:rsidRPr="004F4E78">
        <w:rPr>
          <w:rFonts w:ascii="宋体" w:eastAsia="宋体" w:hAnsi="宋体"/>
          <w:lang w:eastAsia="zh-CN"/>
        </w:rPr>
        <w:t>楼朋友家会友后回家；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日步行到小区内玲珑超市购物，当日核酸检测呈阴性；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日至</w:t>
      </w:r>
      <w:r w:rsidRPr="004F4E78">
        <w:rPr>
          <w:rFonts w:ascii="宋体" w:eastAsia="宋体" w:hAnsi="宋体"/>
          <w:lang w:eastAsia="zh-CN"/>
        </w:rPr>
        <w:t>19</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日诊断为确诊病例。</w:t>
      </w:r>
    </w:p>
    <w:p w14:paraId="4722A2F2"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病例</w:t>
      </w:r>
      <w:r w:rsidRPr="004F4E78">
        <w:rPr>
          <w:rFonts w:ascii="宋体" w:eastAsia="宋体" w:hAnsi="宋体"/>
          <w:lang w:eastAsia="zh-CN"/>
        </w:rPr>
        <w:t>802</w:t>
      </w:r>
    </w:p>
    <w:p w14:paraId="16D1F7D5"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56</w:t>
      </w:r>
      <w:r w:rsidRPr="004F4E78">
        <w:rPr>
          <w:rFonts w:ascii="宋体" w:eastAsia="宋体" w:hAnsi="宋体"/>
          <w:lang w:eastAsia="zh-CN"/>
        </w:rPr>
        <w:t>岁，新乐市承安镇东五楼村人，为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日第</w:t>
      </w:r>
      <w:r w:rsidRPr="004F4E78">
        <w:rPr>
          <w:rFonts w:ascii="宋体" w:eastAsia="宋体" w:hAnsi="宋体"/>
          <w:lang w:eastAsia="zh-CN"/>
        </w:rPr>
        <w:t>39</w:t>
      </w:r>
      <w:r w:rsidRPr="004F4E78">
        <w:rPr>
          <w:rFonts w:ascii="宋体" w:eastAsia="宋体" w:hAnsi="宋体"/>
          <w:lang w:eastAsia="zh-CN"/>
        </w:rPr>
        <w:t>号确诊病例的儿子。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6</w:t>
      </w:r>
      <w:r w:rsidRPr="004F4E78">
        <w:rPr>
          <w:rFonts w:ascii="宋体" w:eastAsia="宋体" w:hAnsi="宋体"/>
          <w:lang w:eastAsia="zh-CN"/>
        </w:rPr>
        <w:t>日在新乐市中医院陪护家人，期间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日转运至新乐市指定隔离点进行集中隔离医学观察，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16</w:t>
      </w:r>
      <w:r w:rsidRPr="004F4E78">
        <w:rPr>
          <w:rFonts w:ascii="宋体" w:eastAsia="宋体" w:hAnsi="宋体"/>
          <w:lang w:eastAsia="zh-CN"/>
        </w:rPr>
        <w:t>日、</w:t>
      </w:r>
      <w:r w:rsidRPr="004F4E78">
        <w:rPr>
          <w:rFonts w:ascii="宋体" w:eastAsia="宋体" w:hAnsi="宋体"/>
          <w:lang w:eastAsia="zh-CN"/>
        </w:rPr>
        <w:t>18</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次</w:t>
      </w:r>
      <w:r w:rsidRPr="004F4E78">
        <w:rPr>
          <w:rFonts w:ascii="宋体" w:eastAsia="宋体" w:hAnsi="宋体"/>
          <w:lang w:eastAsia="zh-CN"/>
        </w:rPr>
        <w:t>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101D58A9"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801</w:t>
      </w:r>
    </w:p>
    <w:p w14:paraId="50DEFA4D"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73</w:t>
      </w:r>
      <w:r w:rsidRPr="004F4E78">
        <w:rPr>
          <w:rFonts w:ascii="宋体" w:eastAsia="宋体" w:hAnsi="宋体"/>
          <w:lang w:eastAsia="zh-CN"/>
        </w:rPr>
        <w:t>岁，藁城区增村镇增村人，为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日第</w:t>
      </w:r>
      <w:r w:rsidRPr="004F4E78">
        <w:rPr>
          <w:rFonts w:ascii="宋体" w:eastAsia="宋体" w:hAnsi="宋体"/>
          <w:lang w:eastAsia="zh-CN"/>
        </w:rPr>
        <w:t>2</w:t>
      </w:r>
      <w:r w:rsidRPr="004F4E78">
        <w:rPr>
          <w:rFonts w:ascii="宋体" w:eastAsia="宋体" w:hAnsi="宋体"/>
          <w:lang w:eastAsia="zh-CN"/>
        </w:rPr>
        <w:t>号确诊病例的丈夫。</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18</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日诊断为确诊病例。</w:t>
      </w:r>
    </w:p>
    <w:p w14:paraId="15352A93"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800</w:t>
      </w:r>
    </w:p>
    <w:p w14:paraId="33AF11A2"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53</w:t>
      </w:r>
      <w:r w:rsidRPr="004F4E78">
        <w:rPr>
          <w:rFonts w:ascii="宋体" w:eastAsia="宋体" w:hAnsi="宋体"/>
          <w:lang w:eastAsia="zh-CN"/>
        </w:rPr>
        <w:t>岁，藁城区西关镇慈上村人</w:t>
      </w:r>
      <w:r w:rsidRPr="004F4E78">
        <w:rPr>
          <w:rFonts w:ascii="宋体" w:eastAsia="宋体" w:hAnsi="宋体"/>
          <w:lang w:eastAsia="zh-CN"/>
        </w:rPr>
        <w:t>,</w:t>
      </w:r>
      <w:r w:rsidRPr="004F4E78">
        <w:rPr>
          <w:rFonts w:ascii="宋体" w:eastAsia="宋体" w:hAnsi="宋体"/>
          <w:lang w:eastAsia="zh-CN"/>
        </w:rPr>
        <w:t>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日第</w:t>
      </w:r>
      <w:r w:rsidRPr="004F4E78">
        <w:rPr>
          <w:rFonts w:ascii="宋体" w:eastAsia="宋体" w:hAnsi="宋体"/>
          <w:lang w:eastAsia="zh-CN"/>
        </w:rPr>
        <w:t>24</w:t>
      </w:r>
      <w:r w:rsidRPr="004F4E78">
        <w:rPr>
          <w:rFonts w:ascii="宋体" w:eastAsia="宋体" w:hAnsi="宋体"/>
          <w:lang w:eastAsia="zh-CN"/>
        </w:rPr>
        <w:t>号确诊病例的岳母。</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日居村无外出，当日核酸检测呈阴性；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日乘私家车陪家人到藁城中西医结合医院妇产科做手术，当日核酸检测呈阴性；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日在藁城中西医结合医院妇产科</w:t>
      </w:r>
      <w:r w:rsidRPr="004F4E78">
        <w:rPr>
          <w:rFonts w:ascii="宋体" w:eastAsia="宋体" w:hAnsi="宋体"/>
          <w:lang w:eastAsia="zh-CN"/>
        </w:rPr>
        <w:t>11</w:t>
      </w:r>
      <w:r w:rsidRPr="004F4E78">
        <w:rPr>
          <w:rFonts w:ascii="宋体" w:eastAsia="宋体" w:hAnsi="宋体"/>
          <w:lang w:eastAsia="zh-CN"/>
        </w:rPr>
        <w:t>楼病房陪护，期间</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日乘私家车返回家中；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日至</w:t>
      </w:r>
      <w:r w:rsidRPr="004F4E78">
        <w:rPr>
          <w:rFonts w:ascii="宋体" w:eastAsia="宋体" w:hAnsi="宋体"/>
          <w:lang w:eastAsia="zh-CN"/>
        </w:rPr>
        <w:t>18</w:t>
      </w:r>
      <w:r w:rsidRPr="004F4E78">
        <w:rPr>
          <w:rFonts w:ascii="宋体" w:eastAsia="宋体" w:hAnsi="宋体"/>
          <w:lang w:eastAsia="zh-CN"/>
        </w:rPr>
        <w:t>日居村无外出，期间</w:t>
      </w:r>
      <w:r w:rsidRPr="004F4E78">
        <w:rPr>
          <w:rFonts w:ascii="宋体" w:eastAsia="宋体" w:hAnsi="宋体"/>
          <w:lang w:eastAsia="zh-CN"/>
        </w:rPr>
        <w:t>16</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1</w:t>
      </w:r>
      <w:r w:rsidRPr="004F4E78">
        <w:rPr>
          <w:rFonts w:ascii="宋体" w:eastAsia="宋体" w:hAnsi="宋体"/>
          <w:lang w:eastAsia="zh-CN"/>
        </w:rPr>
        <w:t>日诊断为确诊病例。</w:t>
      </w:r>
    </w:p>
    <w:p w14:paraId="5E44519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799</w:t>
      </w:r>
    </w:p>
    <w:p w14:paraId="7DFACA3F"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71</w:t>
      </w:r>
      <w:r w:rsidRPr="004F4E78">
        <w:rPr>
          <w:rFonts w:ascii="宋体" w:eastAsia="宋体" w:hAnsi="宋体"/>
          <w:lang w:eastAsia="zh-CN"/>
        </w:rPr>
        <w:t>岁，藁城区增村镇小果庄村人，为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日第</w:t>
      </w:r>
      <w:r w:rsidRPr="004F4E78">
        <w:rPr>
          <w:rFonts w:ascii="宋体" w:eastAsia="宋体" w:hAnsi="宋体"/>
          <w:lang w:eastAsia="zh-CN"/>
        </w:rPr>
        <w:t>70</w:t>
      </w:r>
      <w:r w:rsidRPr="004F4E78">
        <w:rPr>
          <w:rFonts w:ascii="宋体" w:eastAsia="宋体" w:hAnsi="宋体"/>
          <w:lang w:eastAsia="zh-CN"/>
        </w:rPr>
        <w:t>号确诊病例的丈夫。</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2</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日到小果庄村某诊所就诊，回家后无外出；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11</w:t>
      </w:r>
      <w:r w:rsidRPr="004F4E78">
        <w:rPr>
          <w:rFonts w:ascii="宋体" w:eastAsia="宋体" w:hAnsi="宋体"/>
          <w:lang w:eastAsia="zh-CN"/>
        </w:rPr>
        <w:t>日居家无外出，期间</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192DBC2A"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798</w:t>
      </w:r>
    </w:p>
    <w:p w14:paraId="0A9852AE"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28</w:t>
      </w:r>
      <w:r w:rsidRPr="004F4E78">
        <w:rPr>
          <w:rFonts w:ascii="宋体" w:eastAsia="宋体" w:hAnsi="宋体"/>
          <w:lang w:eastAsia="zh-CN"/>
        </w:rPr>
        <w:t>岁，藁城区增村镇牛家庄村人，</w:t>
      </w:r>
      <w:r w:rsidRPr="004F4E78">
        <w:rPr>
          <w:rFonts w:ascii="宋体" w:eastAsia="宋体" w:hAnsi="宋体"/>
          <w:lang w:eastAsia="zh-CN"/>
        </w:rPr>
        <w:t>为今日第</w:t>
      </w:r>
      <w:r w:rsidRPr="004F4E78">
        <w:rPr>
          <w:rFonts w:ascii="宋体" w:eastAsia="宋体" w:hAnsi="宋体"/>
          <w:lang w:eastAsia="zh-CN"/>
        </w:rPr>
        <w:t>18</w:t>
      </w:r>
      <w:r w:rsidRPr="004F4E78">
        <w:rPr>
          <w:rFonts w:ascii="宋体" w:eastAsia="宋体" w:hAnsi="宋体"/>
          <w:lang w:eastAsia="zh-CN"/>
        </w:rPr>
        <w:t>号确诊病例的儿子。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10A89243"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病例</w:t>
      </w:r>
      <w:r w:rsidRPr="004F4E78">
        <w:rPr>
          <w:rFonts w:ascii="宋体" w:eastAsia="宋体" w:hAnsi="宋体"/>
          <w:lang w:eastAsia="zh-CN"/>
        </w:rPr>
        <w:t>797</w:t>
      </w:r>
    </w:p>
    <w:p w14:paraId="2DFFDEE5"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52</w:t>
      </w:r>
      <w:r w:rsidRPr="004F4E78">
        <w:rPr>
          <w:rFonts w:ascii="宋体" w:eastAsia="宋体" w:hAnsi="宋体"/>
          <w:lang w:eastAsia="zh-CN"/>
        </w:rPr>
        <w:t>岁，藁城区增村镇牛家庄村人，为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日第</w:t>
      </w:r>
      <w:r w:rsidRPr="004F4E78">
        <w:rPr>
          <w:rFonts w:ascii="宋体" w:eastAsia="宋体" w:hAnsi="宋体"/>
          <w:lang w:eastAsia="zh-CN"/>
        </w:rPr>
        <w:t>43</w:t>
      </w:r>
      <w:r w:rsidRPr="004F4E78">
        <w:rPr>
          <w:rFonts w:ascii="宋体" w:eastAsia="宋体" w:hAnsi="宋体"/>
          <w:lang w:eastAsia="zh-CN"/>
        </w:rPr>
        <w:t>号确诊病例的丈夫。</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4C16C6C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796</w:t>
      </w:r>
    </w:p>
    <w:p w14:paraId="20D4234C"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49</w:t>
      </w:r>
      <w:r w:rsidRPr="004F4E78">
        <w:rPr>
          <w:rFonts w:ascii="宋体" w:eastAsia="宋体" w:hAnsi="宋体"/>
          <w:lang w:eastAsia="zh-CN"/>
        </w:rPr>
        <w:t>岁，藁城区增村镇小果庄村人。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日早上自驾车到藁城区西关镇董家庄村某诊所就诊，中午自驾车到藁城区廉州镇东街村朋友家吃饭，</w:t>
      </w:r>
      <w:r w:rsidRPr="004F4E78">
        <w:rPr>
          <w:rFonts w:ascii="宋体" w:eastAsia="宋体" w:hAnsi="宋体"/>
          <w:lang w:eastAsia="zh-CN"/>
        </w:rPr>
        <w:t>17</w:t>
      </w:r>
      <w:r w:rsidRPr="004F4E78">
        <w:rPr>
          <w:rFonts w:ascii="宋体" w:eastAsia="宋体" w:hAnsi="宋体"/>
          <w:lang w:eastAsia="zh-CN"/>
        </w:rPr>
        <w:t>时自驾车到藁城区西关镇金庄村接人后返回家中，</w:t>
      </w:r>
      <w:r w:rsidRPr="004F4E78">
        <w:rPr>
          <w:rFonts w:ascii="宋体" w:eastAsia="宋体" w:hAnsi="宋体"/>
          <w:lang w:eastAsia="zh-CN"/>
        </w:rPr>
        <w:t>20</w:t>
      </w:r>
      <w:r w:rsidRPr="004F4E78">
        <w:rPr>
          <w:rFonts w:ascii="宋体" w:eastAsia="宋体" w:hAnsi="宋体"/>
          <w:lang w:eastAsia="zh-CN"/>
        </w:rPr>
        <w:t>时自驾车送人回西关镇金庄村后返回家中；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日核酸检测呈阳性，</w:t>
      </w:r>
      <w:r w:rsidRPr="004F4E78">
        <w:rPr>
          <w:rFonts w:ascii="宋体" w:eastAsia="宋体" w:hAnsi="宋体"/>
          <w:lang w:eastAsia="zh-CN"/>
        </w:rPr>
        <w:t>21</w:t>
      </w:r>
      <w:r w:rsidRPr="004F4E78">
        <w:rPr>
          <w:rFonts w:ascii="宋体" w:eastAsia="宋体" w:hAnsi="宋体"/>
          <w:lang w:eastAsia="zh-CN"/>
        </w:rPr>
        <w:t>时由</w:t>
      </w:r>
      <w:r w:rsidRPr="004F4E78">
        <w:rPr>
          <w:rFonts w:ascii="宋体" w:eastAsia="宋体" w:hAnsi="宋体"/>
          <w:lang w:eastAsia="zh-CN"/>
        </w:rPr>
        <w:t>120</w:t>
      </w:r>
      <w:r w:rsidRPr="004F4E78">
        <w:rPr>
          <w:rFonts w:ascii="宋体" w:eastAsia="宋体" w:hAnsi="宋体"/>
          <w:lang w:eastAsia="zh-CN"/>
        </w:rPr>
        <w:t>负压救护车转运至石家庄市第五医院；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日晚由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日诊断为确诊病例。</w:t>
      </w:r>
    </w:p>
    <w:p w14:paraId="055AE923"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795</w:t>
      </w:r>
    </w:p>
    <w:p w14:paraId="0BAEA4FB"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9</w:t>
      </w:r>
      <w:r w:rsidRPr="004F4E78">
        <w:rPr>
          <w:rFonts w:ascii="宋体" w:eastAsia="宋体" w:hAnsi="宋体"/>
          <w:lang w:eastAsia="zh-CN"/>
        </w:rPr>
        <w:t>岁，藁城区增村镇刘家佐村人，为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日第</w:t>
      </w:r>
      <w:r w:rsidRPr="004F4E78">
        <w:rPr>
          <w:rFonts w:ascii="宋体" w:eastAsia="宋体" w:hAnsi="宋体"/>
          <w:lang w:eastAsia="zh-CN"/>
        </w:rPr>
        <w:t>15</w:t>
      </w:r>
      <w:r w:rsidRPr="004F4E78">
        <w:rPr>
          <w:rFonts w:ascii="宋体" w:eastAsia="宋体" w:hAnsi="宋体"/>
          <w:lang w:eastAsia="zh-CN"/>
        </w:rPr>
        <w:t>号确诊病例的孙子。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8</w:t>
      </w:r>
      <w:r w:rsidRPr="004F4E78">
        <w:rPr>
          <w:rFonts w:ascii="宋体" w:eastAsia="宋体" w:hAnsi="宋体"/>
          <w:lang w:eastAsia="zh-CN"/>
        </w:rPr>
        <w:t>日居家无外出，期间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w:t>
      </w:r>
      <w:r w:rsidRPr="004F4E78">
        <w:rPr>
          <w:rFonts w:ascii="宋体" w:eastAsia="宋体" w:hAnsi="宋体"/>
          <w:lang w:eastAsia="zh-CN"/>
        </w:rPr>
        <w:t>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日诊断无症状感染者；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日诊断为确诊病例。</w:t>
      </w:r>
    </w:p>
    <w:p w14:paraId="45FBECAD"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794</w:t>
      </w:r>
    </w:p>
    <w:p w14:paraId="6CB38B3A"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w:t>
      </w:r>
      <w:r w:rsidRPr="004F4E78">
        <w:rPr>
          <w:rFonts w:ascii="宋体" w:eastAsia="宋体" w:hAnsi="宋体"/>
          <w:lang w:eastAsia="zh-CN"/>
        </w:rPr>
        <w:t>岁，藁城区增村镇南桥寨村人，为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日第</w:t>
      </w:r>
      <w:r w:rsidRPr="004F4E78">
        <w:rPr>
          <w:rFonts w:ascii="宋体" w:eastAsia="宋体" w:hAnsi="宋体"/>
          <w:lang w:eastAsia="zh-CN"/>
        </w:rPr>
        <w:t>30</w:t>
      </w:r>
      <w:r w:rsidRPr="004F4E78">
        <w:rPr>
          <w:rFonts w:ascii="宋体" w:eastAsia="宋体" w:hAnsi="宋体"/>
          <w:lang w:eastAsia="zh-CN"/>
        </w:rPr>
        <w:t>号确诊病例的孙女。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日居家无外出</w:t>
      </w:r>
      <w:r w:rsidRPr="004F4E78">
        <w:rPr>
          <w:rFonts w:ascii="宋体" w:eastAsia="宋体" w:hAnsi="宋体"/>
          <w:lang w:eastAsia="zh-CN"/>
        </w:rPr>
        <w:t>,</w:t>
      </w:r>
      <w:r w:rsidRPr="004F4E78">
        <w:rPr>
          <w:rFonts w:ascii="宋体" w:eastAsia="宋体" w:hAnsi="宋体"/>
          <w:lang w:eastAsia="zh-CN"/>
        </w:rPr>
        <w:t>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日转运至藁城区指定隔离点进行集中隔离医学观察，核酸检测呈阳性；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日诊断为确诊病例。</w:t>
      </w:r>
    </w:p>
    <w:p w14:paraId="3EF11CDE"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793</w:t>
      </w:r>
    </w:p>
    <w:p w14:paraId="42ED4099"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85</w:t>
      </w:r>
      <w:r w:rsidRPr="004F4E78">
        <w:rPr>
          <w:rFonts w:ascii="宋体" w:eastAsia="宋体" w:hAnsi="宋体"/>
          <w:lang w:eastAsia="zh-CN"/>
        </w:rPr>
        <w:t>岁，藁城区增村镇南桥寨村人，为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日第</w:t>
      </w:r>
      <w:r w:rsidRPr="004F4E78">
        <w:rPr>
          <w:rFonts w:ascii="宋体" w:eastAsia="宋体" w:hAnsi="宋体"/>
          <w:lang w:eastAsia="zh-CN"/>
        </w:rPr>
        <w:t>20</w:t>
      </w:r>
      <w:r w:rsidRPr="004F4E78">
        <w:rPr>
          <w:rFonts w:ascii="宋体" w:eastAsia="宋体" w:hAnsi="宋体"/>
          <w:lang w:eastAsia="zh-CN"/>
        </w:rPr>
        <w:t>号确诊病例的妻子。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22D4002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792</w:t>
      </w:r>
    </w:p>
    <w:p w14:paraId="3A16B874"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53</w:t>
      </w:r>
      <w:r w:rsidRPr="004F4E78">
        <w:rPr>
          <w:rFonts w:ascii="宋体" w:eastAsia="宋体" w:hAnsi="宋体"/>
          <w:lang w:eastAsia="zh-CN"/>
        </w:rPr>
        <w:t>岁，现住新乐市舒心家园小区。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5</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日至</w:t>
      </w:r>
      <w:r w:rsidRPr="004F4E78">
        <w:rPr>
          <w:rFonts w:ascii="宋体" w:eastAsia="宋体" w:hAnsi="宋体"/>
          <w:lang w:eastAsia="zh-CN"/>
        </w:rPr>
        <w:t>16</w:t>
      </w:r>
      <w:r w:rsidRPr="004F4E78">
        <w:rPr>
          <w:rFonts w:ascii="宋体" w:eastAsia="宋体" w:hAnsi="宋体"/>
          <w:lang w:eastAsia="zh-CN"/>
        </w:rPr>
        <w:t>日间居家无外出，期间</w:t>
      </w:r>
      <w:r w:rsidRPr="004F4E78">
        <w:rPr>
          <w:rFonts w:ascii="宋体" w:eastAsia="宋体" w:hAnsi="宋体"/>
          <w:lang w:eastAsia="zh-CN"/>
        </w:rPr>
        <w:t>13</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日转运</w:t>
      </w:r>
      <w:r w:rsidRPr="004F4E78">
        <w:rPr>
          <w:rFonts w:ascii="宋体" w:eastAsia="宋体" w:hAnsi="宋体"/>
          <w:lang w:eastAsia="zh-CN"/>
        </w:rPr>
        <w:lastRenderedPageBreak/>
        <w:t>至新乐市指定隔离点进行集中隔离医学观察，当日核酸检测呈阴性；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w:t>
      </w:r>
      <w:r w:rsidRPr="004F4E78">
        <w:rPr>
          <w:rFonts w:ascii="宋体" w:eastAsia="宋体" w:hAnsi="宋体"/>
          <w:lang w:eastAsia="zh-CN"/>
        </w:rPr>
        <w:t>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日诊断为确诊病例。</w:t>
      </w:r>
    </w:p>
    <w:p w14:paraId="14AEFD4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791</w:t>
      </w:r>
    </w:p>
    <w:p w14:paraId="18375D0B"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44</w:t>
      </w:r>
      <w:r w:rsidRPr="004F4E78">
        <w:rPr>
          <w:rFonts w:ascii="宋体" w:eastAsia="宋体" w:hAnsi="宋体"/>
          <w:lang w:eastAsia="zh-CN"/>
        </w:rPr>
        <w:t>岁，藁城区增村镇牛家庄村人。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日到本村村民家中参加婚宴；</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3</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11</w:t>
      </w:r>
      <w:r w:rsidRPr="004F4E78">
        <w:rPr>
          <w:rFonts w:ascii="宋体" w:eastAsia="宋体" w:hAnsi="宋体"/>
          <w:lang w:eastAsia="zh-CN"/>
        </w:rPr>
        <w:t>日居家无外出，期间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1EF9371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790</w:t>
      </w:r>
    </w:p>
    <w:p w14:paraId="59C2CA10"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42</w:t>
      </w:r>
      <w:r w:rsidRPr="004F4E78">
        <w:rPr>
          <w:rFonts w:ascii="宋体" w:eastAsia="宋体" w:hAnsi="宋体"/>
          <w:lang w:eastAsia="zh-CN"/>
        </w:rPr>
        <w:t>岁，藁城区增村镇小果</w:t>
      </w:r>
      <w:r w:rsidRPr="004F4E78">
        <w:rPr>
          <w:rFonts w:ascii="宋体" w:eastAsia="宋体" w:hAnsi="宋体"/>
          <w:lang w:eastAsia="zh-CN"/>
        </w:rPr>
        <w:t>庄村人，为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日第</w:t>
      </w:r>
      <w:r w:rsidRPr="004F4E78">
        <w:rPr>
          <w:rFonts w:ascii="宋体" w:eastAsia="宋体" w:hAnsi="宋体"/>
          <w:lang w:eastAsia="zh-CN"/>
        </w:rPr>
        <w:t>41</w:t>
      </w:r>
      <w:r w:rsidRPr="004F4E78">
        <w:rPr>
          <w:rFonts w:ascii="宋体" w:eastAsia="宋体" w:hAnsi="宋体"/>
          <w:lang w:eastAsia="zh-CN"/>
        </w:rPr>
        <w:t>号确诊病例的妻子。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6</w:t>
      </w:r>
      <w:r w:rsidRPr="004F4E78">
        <w:rPr>
          <w:rFonts w:ascii="宋体" w:eastAsia="宋体" w:hAnsi="宋体"/>
          <w:lang w:eastAsia="zh-CN"/>
        </w:rPr>
        <w:t>日居村无外出，期间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日凌晨由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20CEB2D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789</w:t>
      </w:r>
    </w:p>
    <w:p w14:paraId="34AE97BA"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47</w:t>
      </w:r>
      <w:r w:rsidRPr="004F4E78">
        <w:rPr>
          <w:rFonts w:ascii="宋体" w:eastAsia="宋体" w:hAnsi="宋体"/>
          <w:lang w:eastAsia="zh-CN"/>
        </w:rPr>
        <w:t>岁，藁城区增村镇牛家庄村人，为今日第</w:t>
      </w:r>
      <w:r w:rsidRPr="004F4E78">
        <w:rPr>
          <w:rFonts w:ascii="宋体" w:eastAsia="宋体" w:hAnsi="宋体"/>
          <w:lang w:eastAsia="zh-CN"/>
        </w:rPr>
        <w:t>9</w:t>
      </w:r>
      <w:r w:rsidRPr="004F4E78">
        <w:rPr>
          <w:rFonts w:ascii="宋体" w:eastAsia="宋体" w:hAnsi="宋体"/>
          <w:lang w:eastAsia="zh-CN"/>
        </w:rPr>
        <w:t>号确诊病例的妻子。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日凌晨由</w:t>
      </w:r>
      <w:r w:rsidRPr="004F4E78">
        <w:rPr>
          <w:rFonts w:ascii="宋体" w:eastAsia="宋体" w:hAnsi="宋体"/>
          <w:lang w:eastAsia="zh-CN"/>
        </w:rPr>
        <w:t>120</w:t>
      </w:r>
      <w:r w:rsidRPr="004F4E78">
        <w:rPr>
          <w:rFonts w:ascii="宋体" w:eastAsia="宋体" w:hAnsi="宋体"/>
          <w:lang w:eastAsia="zh-CN"/>
        </w:rPr>
        <w:t>负压救护车转至石家庄市人民医院建华院区，当日诊断为确诊病例。</w:t>
      </w:r>
    </w:p>
    <w:p w14:paraId="28FF7CF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788</w:t>
      </w:r>
    </w:p>
    <w:p w14:paraId="6C699A4B"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48</w:t>
      </w:r>
      <w:r w:rsidRPr="004F4E78">
        <w:rPr>
          <w:rFonts w:ascii="宋体" w:eastAsia="宋体" w:hAnsi="宋体"/>
          <w:lang w:eastAsia="zh-CN"/>
        </w:rPr>
        <w:t>岁，藁城区增村镇牛家庄村人。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w:t>
      </w:r>
      <w:r w:rsidRPr="004F4E78">
        <w:rPr>
          <w:rFonts w:ascii="宋体" w:eastAsia="宋体" w:hAnsi="宋体"/>
          <w:lang w:eastAsia="zh-CN"/>
        </w:rPr>
        <w:t>转运至石家庄市人民医院建华院区，当日诊断为确诊病例。</w:t>
      </w:r>
    </w:p>
    <w:p w14:paraId="2A51208A"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787</w:t>
      </w:r>
    </w:p>
    <w:p w14:paraId="055A1A30"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48</w:t>
      </w:r>
      <w:r w:rsidRPr="004F4E78">
        <w:rPr>
          <w:rFonts w:ascii="宋体" w:eastAsia="宋体" w:hAnsi="宋体"/>
          <w:lang w:eastAsia="zh-CN"/>
        </w:rPr>
        <w:t>岁，藁城区增村镇南桥寨村人。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日上午先后到本村丫丫肉食店和惠南粮油店购物，回家后无外出；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lastRenderedPageBreak/>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6CAB64EC"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786</w:t>
      </w:r>
    </w:p>
    <w:p w14:paraId="064BA880"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w:t>
      </w:r>
      <w:r w:rsidRPr="004F4E78">
        <w:rPr>
          <w:rFonts w:ascii="宋体" w:eastAsia="宋体" w:hAnsi="宋体"/>
          <w:lang w:eastAsia="zh-CN"/>
        </w:rPr>
        <w:t>岁，藁城区增村镇牛家庄村人，</w:t>
      </w:r>
      <w:r w:rsidRPr="004F4E78">
        <w:rPr>
          <w:rFonts w:ascii="宋体" w:eastAsia="宋体" w:hAnsi="宋体"/>
          <w:lang w:eastAsia="zh-CN"/>
        </w:rPr>
        <w:t>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日第</w:t>
      </w:r>
      <w:r w:rsidRPr="004F4E78">
        <w:rPr>
          <w:rFonts w:ascii="宋体" w:eastAsia="宋体" w:hAnsi="宋体"/>
          <w:lang w:eastAsia="zh-CN"/>
        </w:rPr>
        <w:t>1</w:t>
      </w:r>
      <w:r w:rsidRPr="004F4E78">
        <w:rPr>
          <w:rFonts w:ascii="宋体" w:eastAsia="宋体" w:hAnsi="宋体"/>
          <w:lang w:eastAsia="zh-CN"/>
        </w:rPr>
        <w:t>号确诊病例的女儿。</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13</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日诊断为确诊病例。</w:t>
      </w:r>
    </w:p>
    <w:p w14:paraId="1F8BE63B"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785</w:t>
      </w:r>
    </w:p>
    <w:p w14:paraId="550C33F5"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31</w:t>
      </w:r>
      <w:r w:rsidRPr="004F4E78">
        <w:rPr>
          <w:rFonts w:ascii="宋体" w:eastAsia="宋体" w:hAnsi="宋体"/>
          <w:lang w:eastAsia="zh-CN"/>
        </w:rPr>
        <w:t>岁，藁城区增村镇南桥寨村人。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日自驾车到新乐市信誉楼购物；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日到新乐市新开路和建新街交叉口东北角的中国电信营业厅办理业务；</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日上午到本村</w:t>
      </w:r>
      <w:r w:rsidRPr="004F4E78">
        <w:rPr>
          <w:rFonts w:ascii="宋体" w:eastAsia="宋体" w:hAnsi="宋体"/>
          <w:lang w:eastAsia="zh-CN"/>
        </w:rPr>
        <w:t>广场取顺丰快递，下午居家无外出；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负压救护车转运至石家庄市第五医院；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日诊断为确诊病例。</w:t>
      </w:r>
    </w:p>
    <w:p w14:paraId="503225A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784</w:t>
      </w:r>
    </w:p>
    <w:p w14:paraId="2EDA7359"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53</w:t>
      </w:r>
      <w:r w:rsidRPr="004F4E78">
        <w:rPr>
          <w:rFonts w:ascii="宋体" w:eastAsia="宋体" w:hAnsi="宋体"/>
          <w:lang w:eastAsia="zh-CN"/>
        </w:rPr>
        <w:t>岁，现住新乐市长寿街道芦新村</w:t>
      </w:r>
      <w:r w:rsidRPr="004F4E78">
        <w:rPr>
          <w:rFonts w:ascii="宋体" w:eastAsia="宋体" w:hAnsi="宋体"/>
          <w:lang w:eastAsia="zh-CN"/>
        </w:rPr>
        <w:t>,</w:t>
      </w:r>
      <w:r w:rsidRPr="004F4E78">
        <w:rPr>
          <w:rFonts w:ascii="宋体" w:eastAsia="宋体" w:hAnsi="宋体"/>
          <w:lang w:eastAsia="zh-CN"/>
        </w:rPr>
        <w:t>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日第</w:t>
      </w:r>
      <w:r w:rsidRPr="004F4E78">
        <w:rPr>
          <w:rFonts w:ascii="宋体" w:eastAsia="宋体" w:hAnsi="宋体"/>
          <w:lang w:eastAsia="zh-CN"/>
        </w:rPr>
        <w:t>66</w:t>
      </w:r>
      <w:r w:rsidRPr="004F4E78">
        <w:rPr>
          <w:rFonts w:ascii="宋体" w:eastAsia="宋体" w:hAnsi="宋体"/>
          <w:lang w:eastAsia="zh-CN"/>
        </w:rPr>
        <w:t>号确诊病例的父亲。</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6</w:t>
      </w:r>
      <w:r w:rsidRPr="004F4E78">
        <w:rPr>
          <w:rFonts w:ascii="宋体" w:eastAsia="宋体" w:hAnsi="宋体"/>
          <w:lang w:eastAsia="zh-CN"/>
        </w:rPr>
        <w:t>日居村无外出，期间</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日转运至新乐市指定隔离点进行集中隔离医学观察；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16</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日核酸检测</w:t>
      </w:r>
      <w:r w:rsidRPr="004F4E78">
        <w:rPr>
          <w:rFonts w:ascii="宋体" w:eastAsia="宋体" w:hAnsi="宋体"/>
          <w:lang w:eastAsia="zh-CN"/>
        </w:rPr>
        <w:t>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日诊断为确诊病例。</w:t>
      </w:r>
    </w:p>
    <w:p w14:paraId="0D87D95A"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783</w:t>
      </w:r>
    </w:p>
    <w:p w14:paraId="2FAA1821"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49</w:t>
      </w:r>
      <w:r w:rsidRPr="004F4E78">
        <w:rPr>
          <w:rFonts w:ascii="宋体" w:eastAsia="宋体" w:hAnsi="宋体"/>
          <w:lang w:eastAsia="zh-CN"/>
        </w:rPr>
        <w:t>岁，藁城区增村镇小果庄村人，为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日第</w:t>
      </w:r>
      <w:r w:rsidRPr="004F4E78">
        <w:rPr>
          <w:rFonts w:ascii="宋体" w:eastAsia="宋体" w:hAnsi="宋体"/>
          <w:lang w:eastAsia="zh-CN"/>
        </w:rPr>
        <w:t>44</w:t>
      </w:r>
      <w:r w:rsidRPr="004F4E78">
        <w:rPr>
          <w:rFonts w:ascii="宋体" w:eastAsia="宋体" w:hAnsi="宋体"/>
          <w:lang w:eastAsia="zh-CN"/>
        </w:rPr>
        <w:t>号确诊病例的妻子。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6</w:t>
      </w:r>
      <w:r w:rsidRPr="004F4E78">
        <w:rPr>
          <w:rFonts w:ascii="宋体" w:eastAsia="宋体" w:hAnsi="宋体"/>
          <w:lang w:eastAsia="zh-CN"/>
        </w:rPr>
        <w:t>日居家无外出，期间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2B6C79F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782</w:t>
      </w:r>
    </w:p>
    <w:p w14:paraId="7B8EBEC1"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60</w:t>
      </w:r>
      <w:r w:rsidRPr="004F4E78">
        <w:rPr>
          <w:rFonts w:ascii="宋体" w:eastAsia="宋体" w:hAnsi="宋体"/>
          <w:lang w:eastAsia="zh-CN"/>
        </w:rPr>
        <w:t>岁，藁城区增村镇南桥寨村人</w:t>
      </w:r>
      <w:r w:rsidRPr="004F4E78">
        <w:rPr>
          <w:rFonts w:ascii="宋体" w:eastAsia="宋体" w:hAnsi="宋体"/>
          <w:lang w:eastAsia="zh-CN"/>
        </w:rPr>
        <w:t>,</w:t>
      </w:r>
      <w:r w:rsidRPr="004F4E78">
        <w:rPr>
          <w:rFonts w:ascii="宋体" w:eastAsia="宋体" w:hAnsi="宋体"/>
          <w:lang w:eastAsia="zh-CN"/>
        </w:rPr>
        <w:t>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日第</w:t>
      </w:r>
      <w:r w:rsidRPr="004F4E78">
        <w:rPr>
          <w:rFonts w:ascii="宋体" w:eastAsia="宋体" w:hAnsi="宋体"/>
          <w:lang w:eastAsia="zh-CN"/>
        </w:rPr>
        <w:t>16</w:t>
      </w:r>
      <w:r w:rsidRPr="004F4E78">
        <w:rPr>
          <w:rFonts w:ascii="宋体" w:eastAsia="宋体" w:hAnsi="宋体"/>
          <w:lang w:eastAsia="zh-CN"/>
        </w:rPr>
        <w:t>号确诊病例的侄子。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日、</w:t>
      </w:r>
      <w:r w:rsidRPr="004F4E78">
        <w:rPr>
          <w:rFonts w:ascii="宋体" w:eastAsia="宋体" w:hAnsi="宋体"/>
          <w:lang w:eastAsia="zh-CN"/>
        </w:rPr>
        <w:t>16</w:t>
      </w:r>
      <w:r w:rsidRPr="004F4E78">
        <w:rPr>
          <w:rFonts w:ascii="宋体" w:eastAsia="宋体" w:hAnsi="宋体"/>
          <w:lang w:eastAsia="zh-CN"/>
        </w:rPr>
        <w:t>日、</w:t>
      </w:r>
      <w:r w:rsidRPr="004F4E78">
        <w:rPr>
          <w:rFonts w:ascii="宋体" w:eastAsia="宋体" w:hAnsi="宋体"/>
          <w:lang w:eastAsia="zh-CN"/>
        </w:rPr>
        <w:t>18</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日诊断为确诊病例。</w:t>
      </w:r>
    </w:p>
    <w:p w14:paraId="2E38F8C3"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病例</w:t>
      </w:r>
      <w:r w:rsidRPr="004F4E78">
        <w:rPr>
          <w:rFonts w:ascii="宋体" w:eastAsia="宋体" w:hAnsi="宋体"/>
          <w:lang w:eastAsia="zh-CN"/>
        </w:rPr>
        <w:t>781</w:t>
      </w:r>
    </w:p>
    <w:p w14:paraId="5AAC140D"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75</w:t>
      </w:r>
      <w:r w:rsidRPr="004F4E78">
        <w:rPr>
          <w:rFonts w:ascii="宋体" w:eastAsia="宋体" w:hAnsi="宋体"/>
          <w:lang w:eastAsia="zh-CN"/>
        </w:rPr>
        <w:t>岁，新乐市杜固镇东曹村人，为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日第</w:t>
      </w:r>
      <w:r w:rsidRPr="004F4E78">
        <w:rPr>
          <w:rFonts w:ascii="宋体" w:eastAsia="宋体" w:hAnsi="宋体"/>
          <w:lang w:eastAsia="zh-CN"/>
        </w:rPr>
        <w:t>3</w:t>
      </w:r>
      <w:r w:rsidRPr="004F4E78">
        <w:rPr>
          <w:rFonts w:ascii="宋体" w:eastAsia="宋体" w:hAnsi="宋体"/>
          <w:lang w:eastAsia="zh-CN"/>
        </w:rPr>
        <w:t>号确诊病例的父亲。</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4</w:t>
      </w:r>
      <w:r w:rsidRPr="004F4E78">
        <w:rPr>
          <w:rFonts w:ascii="宋体" w:eastAsia="宋体" w:hAnsi="宋体"/>
          <w:lang w:eastAsia="zh-CN"/>
        </w:rPr>
        <w:t>日在新乐市医院神经内一科住院，期间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日转运至新乐市指定隔离点进行集中隔离医学观察；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日诊断为确诊病例。</w:t>
      </w:r>
    </w:p>
    <w:p w14:paraId="168A0DF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780</w:t>
      </w:r>
    </w:p>
    <w:p w14:paraId="49459A83"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59</w:t>
      </w:r>
      <w:r w:rsidRPr="004F4E78">
        <w:rPr>
          <w:rFonts w:ascii="宋体" w:eastAsia="宋体" w:hAnsi="宋体"/>
          <w:lang w:eastAsia="zh-CN"/>
        </w:rPr>
        <w:t>岁，现住新乐市北美花园小区，为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日第</w:t>
      </w:r>
      <w:r w:rsidRPr="004F4E78">
        <w:rPr>
          <w:rFonts w:ascii="宋体" w:eastAsia="宋体" w:hAnsi="宋体"/>
          <w:lang w:eastAsia="zh-CN"/>
        </w:rPr>
        <w:t>49</w:t>
      </w:r>
      <w:r w:rsidRPr="004F4E78">
        <w:rPr>
          <w:rFonts w:ascii="宋体" w:eastAsia="宋体" w:hAnsi="宋体"/>
          <w:lang w:eastAsia="zh-CN"/>
        </w:rPr>
        <w:t>号确诊病例的丈夫。</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日上午居家无外出，下午转运至新乐市指定隔离点进行集中隔离医学观察；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16</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次核酸均为阴性；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w:t>
      </w:r>
      <w:r w:rsidRPr="004F4E78">
        <w:rPr>
          <w:rFonts w:ascii="宋体" w:eastAsia="宋体" w:hAnsi="宋体"/>
          <w:lang w:eastAsia="zh-CN"/>
        </w:rPr>
        <w:t>护车转送至石家庄市人民医院建华院区，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日诊断为确诊病例。</w:t>
      </w:r>
    </w:p>
    <w:p w14:paraId="0E4563C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779</w:t>
      </w:r>
    </w:p>
    <w:p w14:paraId="17111752"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20</w:t>
      </w:r>
      <w:r w:rsidRPr="004F4E78">
        <w:rPr>
          <w:rFonts w:ascii="宋体" w:eastAsia="宋体" w:hAnsi="宋体"/>
          <w:lang w:eastAsia="zh-CN"/>
        </w:rPr>
        <w:t>岁，现住长安区普和小区北院旁边的平房宿舍。</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日早上步行到市区某单位上班，中午到单位附近小老头板面吃饭，晚上到单位附近的小龙坎火锅店就餐，</w:t>
      </w:r>
      <w:r w:rsidRPr="004F4E78">
        <w:rPr>
          <w:rFonts w:ascii="宋体" w:eastAsia="宋体" w:hAnsi="宋体"/>
          <w:lang w:eastAsia="zh-CN"/>
        </w:rPr>
        <w:t>19</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分乘坐</w:t>
      </w:r>
      <w:r w:rsidRPr="004F4E78">
        <w:rPr>
          <w:rFonts w:ascii="宋体" w:eastAsia="宋体" w:hAnsi="宋体"/>
          <w:lang w:eastAsia="zh-CN"/>
        </w:rPr>
        <w:t>112</w:t>
      </w:r>
      <w:r w:rsidRPr="004F4E78">
        <w:rPr>
          <w:rFonts w:ascii="宋体" w:eastAsia="宋体" w:hAnsi="宋体"/>
          <w:lang w:eastAsia="zh-CN"/>
        </w:rPr>
        <w:t>路公交车回宿舍；</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日步行上下班，中午骑自行车回宿舍休息；</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4</w:t>
      </w:r>
      <w:r w:rsidRPr="004F4E78">
        <w:rPr>
          <w:rFonts w:ascii="宋体" w:eastAsia="宋体" w:hAnsi="宋体"/>
          <w:lang w:eastAsia="zh-CN"/>
        </w:rPr>
        <w:t>日在居住处无外出；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日上午步行上班，</w:t>
      </w:r>
      <w:r w:rsidRPr="004F4E78">
        <w:rPr>
          <w:rFonts w:ascii="宋体" w:eastAsia="宋体" w:hAnsi="宋体"/>
          <w:lang w:eastAsia="zh-CN"/>
        </w:rPr>
        <w:t>12</w:t>
      </w:r>
      <w:r w:rsidRPr="004F4E78">
        <w:rPr>
          <w:rFonts w:ascii="宋体" w:eastAsia="宋体" w:hAnsi="宋体"/>
          <w:lang w:eastAsia="zh-CN"/>
        </w:rPr>
        <w:t>时到北国超市（益庄店）购物，再到附近华莱士汉堡店购物后回宿舍，下午到普和小区快递柜取快递；</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日上午在居住处无外出，下午步行到北国超市（益</w:t>
      </w:r>
      <w:r w:rsidRPr="004F4E78">
        <w:rPr>
          <w:rFonts w:ascii="宋体" w:eastAsia="宋体" w:hAnsi="宋体"/>
          <w:lang w:eastAsia="zh-CN"/>
        </w:rPr>
        <w:t>庄店）购物；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日上午在居住处无外出；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日下午至</w:t>
      </w:r>
      <w:r w:rsidRPr="004F4E78">
        <w:rPr>
          <w:rFonts w:ascii="宋体" w:eastAsia="宋体" w:hAnsi="宋体"/>
          <w:lang w:eastAsia="zh-CN"/>
        </w:rPr>
        <w:t>18</w:t>
      </w:r>
      <w:r w:rsidRPr="004F4E78">
        <w:rPr>
          <w:rFonts w:ascii="宋体" w:eastAsia="宋体" w:hAnsi="宋体"/>
          <w:lang w:eastAsia="zh-CN"/>
        </w:rPr>
        <w:t>日，每天早</w:t>
      </w:r>
      <w:r w:rsidRPr="004F4E78">
        <w:rPr>
          <w:rFonts w:ascii="宋体" w:eastAsia="宋体" w:hAnsi="宋体"/>
          <w:lang w:eastAsia="zh-CN"/>
        </w:rPr>
        <w:t>8</w:t>
      </w:r>
      <w:r w:rsidRPr="004F4E78">
        <w:rPr>
          <w:rFonts w:ascii="宋体" w:eastAsia="宋体" w:hAnsi="宋体"/>
          <w:lang w:eastAsia="zh-CN"/>
        </w:rPr>
        <w:t>时上班，晚上</w:t>
      </w:r>
      <w:r w:rsidRPr="004F4E78">
        <w:rPr>
          <w:rFonts w:ascii="宋体" w:eastAsia="宋体" w:hAnsi="宋体"/>
          <w:lang w:eastAsia="zh-CN"/>
        </w:rPr>
        <w:t>21</w:t>
      </w:r>
      <w:r w:rsidRPr="004F4E78">
        <w:rPr>
          <w:rFonts w:ascii="宋体" w:eastAsia="宋体" w:hAnsi="宋体"/>
          <w:lang w:eastAsia="zh-CN"/>
        </w:rPr>
        <w:t>时左右下班回宿舍，期间</w:t>
      </w:r>
      <w:r w:rsidRPr="004F4E78">
        <w:rPr>
          <w:rFonts w:ascii="宋体" w:eastAsia="宋体" w:hAnsi="宋体"/>
          <w:lang w:eastAsia="zh-CN"/>
        </w:rPr>
        <w:t>14</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分到单位附近神威大药房购药，</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16</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日诊断为确诊病例。</w:t>
      </w:r>
    </w:p>
    <w:p w14:paraId="05B85259"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778</w:t>
      </w:r>
    </w:p>
    <w:p w14:paraId="0B3BE498"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69</w:t>
      </w:r>
      <w:r w:rsidRPr="004F4E78">
        <w:rPr>
          <w:rFonts w:ascii="宋体" w:eastAsia="宋体" w:hAnsi="宋体"/>
          <w:lang w:eastAsia="zh-CN"/>
        </w:rPr>
        <w:t>岁，藁城区增村镇小果庄村人，为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日第</w:t>
      </w:r>
      <w:r w:rsidRPr="004F4E78">
        <w:rPr>
          <w:rFonts w:ascii="宋体" w:eastAsia="宋体" w:hAnsi="宋体"/>
          <w:lang w:eastAsia="zh-CN"/>
        </w:rPr>
        <w:t>35</w:t>
      </w:r>
      <w:r w:rsidRPr="004F4E78">
        <w:rPr>
          <w:rFonts w:ascii="宋体" w:eastAsia="宋体" w:hAnsi="宋体"/>
          <w:lang w:eastAsia="zh-CN"/>
        </w:rPr>
        <w:t>号确诊病例的婆婆。</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日居村无外出，期间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w:t>
      </w:r>
      <w:r w:rsidRPr="004F4E78">
        <w:rPr>
          <w:rFonts w:ascii="宋体" w:eastAsia="宋体" w:hAnsi="宋体"/>
          <w:lang w:eastAsia="zh-CN"/>
        </w:rPr>
        <w:t>学观察；期间</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16</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w:t>
      </w:r>
      <w:r w:rsidRPr="004F4E78">
        <w:rPr>
          <w:rFonts w:ascii="宋体" w:eastAsia="宋体" w:hAnsi="宋体"/>
          <w:lang w:eastAsia="zh-CN"/>
        </w:rPr>
        <w:t>诊断确诊病例。</w:t>
      </w:r>
    </w:p>
    <w:p w14:paraId="13BD60E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777</w:t>
      </w:r>
    </w:p>
    <w:p w14:paraId="633B54E8"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67</w:t>
      </w:r>
      <w:r w:rsidRPr="004F4E78">
        <w:rPr>
          <w:rFonts w:ascii="宋体" w:eastAsia="宋体" w:hAnsi="宋体"/>
          <w:lang w:eastAsia="zh-CN"/>
        </w:rPr>
        <w:t>岁，藁城区廉州镇西垒下村人，为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日第</w:t>
      </w:r>
      <w:r w:rsidRPr="004F4E78">
        <w:rPr>
          <w:rFonts w:ascii="宋体" w:eastAsia="宋体" w:hAnsi="宋体"/>
          <w:lang w:eastAsia="zh-CN"/>
        </w:rPr>
        <w:t>73</w:t>
      </w:r>
      <w:r w:rsidRPr="004F4E78">
        <w:rPr>
          <w:rFonts w:ascii="宋体" w:eastAsia="宋体" w:hAnsi="宋体"/>
          <w:lang w:eastAsia="zh-CN"/>
        </w:rPr>
        <w:t>号确诊病例的妻子。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日居村无外出，期间</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日转运至藁城区指定隔离点进行集中隔离医学观察，当日核酸检测呈阴性；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7635440F"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病</w:t>
      </w:r>
      <w:r w:rsidRPr="004F4E78">
        <w:rPr>
          <w:rFonts w:ascii="宋体" w:eastAsia="宋体" w:hAnsi="宋体"/>
          <w:lang w:eastAsia="zh-CN"/>
        </w:rPr>
        <w:t>例</w:t>
      </w:r>
      <w:r w:rsidRPr="004F4E78">
        <w:rPr>
          <w:rFonts w:ascii="宋体" w:eastAsia="宋体" w:hAnsi="宋体"/>
          <w:lang w:eastAsia="zh-CN"/>
        </w:rPr>
        <w:t>776</w:t>
      </w:r>
    </w:p>
    <w:p w14:paraId="7480F659"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49</w:t>
      </w:r>
      <w:r w:rsidRPr="004F4E78">
        <w:rPr>
          <w:rFonts w:ascii="宋体" w:eastAsia="宋体" w:hAnsi="宋体"/>
          <w:lang w:eastAsia="zh-CN"/>
        </w:rPr>
        <w:t>岁，藁城区增村镇南桥寨村人，为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日第</w:t>
      </w:r>
      <w:r w:rsidRPr="004F4E78">
        <w:rPr>
          <w:rFonts w:ascii="宋体" w:eastAsia="宋体" w:hAnsi="宋体"/>
          <w:lang w:eastAsia="zh-CN"/>
        </w:rPr>
        <w:t>27</w:t>
      </w:r>
      <w:r w:rsidRPr="004F4E78">
        <w:rPr>
          <w:rFonts w:ascii="宋体" w:eastAsia="宋体" w:hAnsi="宋体"/>
          <w:lang w:eastAsia="zh-CN"/>
        </w:rPr>
        <w:t>号确诊病例的父亲。</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日居村无外出，期间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12779AC3"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775</w:t>
      </w:r>
    </w:p>
    <w:p w14:paraId="1178EA02"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37</w:t>
      </w:r>
      <w:r w:rsidRPr="004F4E78">
        <w:rPr>
          <w:rFonts w:ascii="宋体" w:eastAsia="宋体" w:hAnsi="宋体"/>
          <w:lang w:eastAsia="zh-CN"/>
        </w:rPr>
        <w:t>岁，现住长安区保利花园小区。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时骑电动车到单位上班，</w:t>
      </w:r>
      <w:r w:rsidRPr="004F4E78">
        <w:rPr>
          <w:rFonts w:ascii="宋体" w:eastAsia="宋体" w:hAnsi="宋体"/>
          <w:lang w:eastAsia="zh-CN"/>
        </w:rPr>
        <w:t>18</w:t>
      </w:r>
      <w:r w:rsidRPr="004F4E78">
        <w:rPr>
          <w:rFonts w:ascii="宋体" w:eastAsia="宋体" w:hAnsi="宋体"/>
          <w:lang w:eastAsia="zh-CN"/>
        </w:rPr>
        <w:t>时下班后自驾车于</w:t>
      </w:r>
      <w:r w:rsidRPr="004F4E78">
        <w:rPr>
          <w:rFonts w:ascii="宋体" w:eastAsia="宋体" w:hAnsi="宋体"/>
          <w:lang w:eastAsia="zh-CN"/>
        </w:rPr>
        <w:t>22</w:t>
      </w:r>
      <w:r w:rsidRPr="004F4E78">
        <w:rPr>
          <w:rFonts w:ascii="宋体" w:eastAsia="宋体" w:hAnsi="宋体"/>
          <w:lang w:eastAsia="zh-CN"/>
        </w:rPr>
        <w:t>时到廊坊霸州市建设西道摩托大</w:t>
      </w:r>
      <w:r w:rsidRPr="004F4E78">
        <w:rPr>
          <w:rFonts w:ascii="宋体" w:eastAsia="宋体" w:hAnsi="宋体"/>
          <w:lang w:eastAsia="zh-CN"/>
        </w:rPr>
        <w:t>楼附近亲戚家；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日由亲戚家自驾车前往霸州市建设东道附近的月儿湾游乐场游玩，</w:t>
      </w:r>
      <w:r w:rsidRPr="004F4E78">
        <w:rPr>
          <w:rFonts w:ascii="宋体" w:eastAsia="宋体" w:hAnsi="宋体"/>
          <w:lang w:eastAsia="zh-CN"/>
        </w:rPr>
        <w:t>15</w:t>
      </w:r>
      <w:r w:rsidRPr="004F4E78">
        <w:rPr>
          <w:rFonts w:ascii="宋体" w:eastAsia="宋体" w:hAnsi="宋体"/>
          <w:lang w:eastAsia="zh-CN"/>
        </w:rPr>
        <w:t>时自驾车回亲戚家；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日自驾车返回石家庄市长安区保利花园小区，</w:t>
      </w:r>
      <w:r w:rsidRPr="004F4E78">
        <w:rPr>
          <w:rFonts w:ascii="宋体" w:eastAsia="宋体" w:hAnsi="宋体"/>
          <w:lang w:eastAsia="zh-CN"/>
        </w:rPr>
        <w:t>16</w:t>
      </w:r>
      <w:r w:rsidRPr="004F4E78">
        <w:rPr>
          <w:rFonts w:ascii="宋体" w:eastAsia="宋体" w:hAnsi="宋体"/>
          <w:lang w:eastAsia="zh-CN"/>
        </w:rPr>
        <w:t>时骑电动车上班；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日骑电动车前往永辉超市（北辰店）购物后回家，</w:t>
      </w:r>
      <w:r w:rsidRPr="004F4E78">
        <w:rPr>
          <w:rFonts w:ascii="宋体" w:eastAsia="宋体" w:hAnsi="宋体"/>
          <w:lang w:eastAsia="zh-CN"/>
        </w:rPr>
        <w:t>17</w:t>
      </w:r>
      <w:r w:rsidRPr="004F4E78">
        <w:rPr>
          <w:rFonts w:ascii="宋体" w:eastAsia="宋体" w:hAnsi="宋体"/>
          <w:lang w:eastAsia="zh-CN"/>
        </w:rPr>
        <w:t>时</w:t>
      </w:r>
      <w:r w:rsidRPr="004F4E78">
        <w:rPr>
          <w:rFonts w:ascii="宋体" w:eastAsia="宋体" w:hAnsi="宋体"/>
          <w:lang w:eastAsia="zh-CN"/>
        </w:rPr>
        <w:t>20</w:t>
      </w:r>
      <w:r w:rsidRPr="004F4E78">
        <w:rPr>
          <w:rFonts w:ascii="宋体" w:eastAsia="宋体" w:hAnsi="宋体"/>
          <w:lang w:eastAsia="zh-CN"/>
        </w:rPr>
        <w:t>分骑电动车送儿子到保利花园附近的美克</w:t>
      </w:r>
      <w:r w:rsidRPr="004F4E78">
        <w:rPr>
          <w:rFonts w:ascii="宋体" w:eastAsia="宋体" w:hAnsi="宋体"/>
          <w:lang w:eastAsia="zh-CN"/>
        </w:rPr>
        <w:t>·</w:t>
      </w:r>
      <w:r w:rsidRPr="004F4E78">
        <w:rPr>
          <w:rFonts w:ascii="宋体" w:eastAsia="宋体" w:hAnsi="宋体"/>
          <w:lang w:eastAsia="zh-CN"/>
        </w:rPr>
        <w:t>迪恩英语班上课，</w:t>
      </w:r>
      <w:r w:rsidRPr="004F4E78">
        <w:rPr>
          <w:rFonts w:ascii="宋体" w:eastAsia="宋体" w:hAnsi="宋体"/>
          <w:lang w:eastAsia="zh-CN"/>
        </w:rPr>
        <w:t>19</w:t>
      </w:r>
      <w:r w:rsidRPr="004F4E78">
        <w:rPr>
          <w:rFonts w:ascii="宋体" w:eastAsia="宋体" w:hAnsi="宋体"/>
          <w:lang w:eastAsia="zh-CN"/>
        </w:rPr>
        <w:t>时骑电动车接儿子回家；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18</w:t>
      </w:r>
      <w:r w:rsidRPr="004F4E78">
        <w:rPr>
          <w:rFonts w:ascii="宋体" w:eastAsia="宋体" w:hAnsi="宋体"/>
          <w:lang w:eastAsia="zh-CN"/>
        </w:rPr>
        <w:t>时下班后到长安区延柳路宜佳鲜生生活超市（柳阳街店）、长安康运便利店购物，</w:t>
      </w:r>
      <w:r w:rsidRPr="004F4E78">
        <w:rPr>
          <w:rFonts w:ascii="宋体" w:eastAsia="宋体" w:hAnsi="宋体"/>
          <w:lang w:eastAsia="zh-CN"/>
        </w:rPr>
        <w:t>19</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分到信誉楼（保利广场店）超市购物后回家；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日到北国超市（益庄店）购物后回家；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日入住北方大厦，每天</w:t>
      </w:r>
      <w:r w:rsidRPr="004F4E78">
        <w:rPr>
          <w:rFonts w:ascii="宋体" w:eastAsia="宋体" w:hAnsi="宋体"/>
          <w:lang w:eastAsia="zh-CN"/>
        </w:rPr>
        <w:t>步行上下班，期间</w:t>
      </w:r>
      <w:r w:rsidRPr="004F4E78">
        <w:rPr>
          <w:rFonts w:ascii="宋体" w:eastAsia="宋体" w:hAnsi="宋体"/>
          <w:lang w:eastAsia="zh-CN"/>
        </w:rPr>
        <w:t>7</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日至</w:t>
      </w:r>
      <w:r w:rsidRPr="004F4E78">
        <w:rPr>
          <w:rFonts w:ascii="宋体" w:eastAsia="宋体" w:hAnsi="宋体"/>
          <w:lang w:eastAsia="zh-CN"/>
        </w:rPr>
        <w:t>18</w:t>
      </w:r>
      <w:r w:rsidRPr="004F4E78">
        <w:rPr>
          <w:rFonts w:ascii="宋体" w:eastAsia="宋体" w:hAnsi="宋体"/>
          <w:lang w:eastAsia="zh-CN"/>
        </w:rPr>
        <w:t>日入住华庭酒店（新天地商城店），每天乘私家车上下班，期间</w:t>
      </w:r>
      <w:r w:rsidRPr="004F4E78">
        <w:rPr>
          <w:rFonts w:ascii="宋体" w:eastAsia="宋体" w:hAnsi="宋体"/>
          <w:lang w:eastAsia="zh-CN"/>
        </w:rPr>
        <w:t>16</w:t>
      </w:r>
      <w:r w:rsidRPr="004F4E78">
        <w:rPr>
          <w:rFonts w:ascii="宋体" w:eastAsia="宋体" w:hAnsi="宋体"/>
          <w:lang w:eastAsia="zh-CN"/>
        </w:rPr>
        <w:t>日、</w:t>
      </w:r>
      <w:r w:rsidRPr="004F4E78">
        <w:rPr>
          <w:rFonts w:ascii="宋体" w:eastAsia="宋体" w:hAnsi="宋体"/>
          <w:lang w:eastAsia="zh-CN"/>
        </w:rPr>
        <w:t>18</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负压救护车转运至河北省胸科医院，诊断为确诊病例。</w:t>
      </w:r>
    </w:p>
    <w:p w14:paraId="66B606EC"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774</w:t>
      </w:r>
    </w:p>
    <w:p w14:paraId="70346E6A"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14</w:t>
      </w:r>
      <w:r w:rsidRPr="004F4E78">
        <w:rPr>
          <w:rFonts w:ascii="宋体" w:eastAsia="宋体" w:hAnsi="宋体"/>
          <w:lang w:eastAsia="zh-CN"/>
        </w:rPr>
        <w:t>岁，藁城区增村镇北桥寨村人。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30</w:t>
      </w:r>
      <w:r w:rsidRPr="004F4E78">
        <w:rPr>
          <w:rFonts w:ascii="宋体" w:eastAsia="宋体" w:hAnsi="宋体"/>
          <w:lang w:eastAsia="zh-CN"/>
        </w:rPr>
        <w:t>日在藁城区第七中学住校；</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日下午乘电动车回家；</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11</w:t>
      </w:r>
      <w:r w:rsidRPr="004F4E78">
        <w:rPr>
          <w:rFonts w:ascii="宋体" w:eastAsia="宋体" w:hAnsi="宋体"/>
          <w:lang w:eastAsia="zh-CN"/>
        </w:rPr>
        <w:t>日居家无外出，期间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w:t>
      </w:r>
      <w:r w:rsidRPr="004F4E78">
        <w:rPr>
          <w:rFonts w:ascii="宋体" w:eastAsia="宋体" w:hAnsi="宋体"/>
          <w:lang w:eastAsia="zh-CN"/>
        </w:rPr>
        <w:t>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日诊断为确诊病例。</w:t>
      </w:r>
    </w:p>
    <w:p w14:paraId="267CBAD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773</w:t>
      </w:r>
    </w:p>
    <w:p w14:paraId="1A17A365"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49</w:t>
      </w:r>
      <w:r w:rsidRPr="004F4E78">
        <w:rPr>
          <w:rFonts w:ascii="宋体" w:eastAsia="宋体" w:hAnsi="宋体"/>
          <w:lang w:eastAsia="zh-CN"/>
        </w:rPr>
        <w:t>岁，现住新乐市长寿街道瑞达玫瑰园小区，为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日第</w:t>
      </w:r>
      <w:r w:rsidRPr="004F4E78">
        <w:rPr>
          <w:rFonts w:ascii="宋体" w:eastAsia="宋体" w:hAnsi="宋体"/>
          <w:lang w:eastAsia="zh-CN"/>
        </w:rPr>
        <w:t>25</w:t>
      </w:r>
      <w:r w:rsidRPr="004F4E78">
        <w:rPr>
          <w:rFonts w:ascii="宋体" w:eastAsia="宋体" w:hAnsi="宋体"/>
          <w:lang w:eastAsia="zh-CN"/>
        </w:rPr>
        <w:t>号确诊病例的母亲。</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日，每日</w:t>
      </w:r>
      <w:r w:rsidRPr="004F4E78">
        <w:rPr>
          <w:rFonts w:ascii="宋体" w:eastAsia="宋体" w:hAnsi="宋体"/>
          <w:lang w:eastAsia="zh-CN"/>
        </w:rPr>
        <w:t>9</w:t>
      </w:r>
      <w:r w:rsidRPr="004F4E78">
        <w:rPr>
          <w:rFonts w:ascii="宋体" w:eastAsia="宋体" w:hAnsi="宋体"/>
          <w:lang w:eastAsia="zh-CN"/>
        </w:rPr>
        <w:t>时骑电动车到新乐市鲜虞街道集贸市场布匹门店上班，</w:t>
      </w:r>
      <w:r w:rsidRPr="004F4E78">
        <w:rPr>
          <w:rFonts w:ascii="宋体" w:eastAsia="宋体" w:hAnsi="宋体"/>
          <w:lang w:eastAsia="zh-CN"/>
        </w:rPr>
        <w:t>16</w:t>
      </w:r>
      <w:r w:rsidRPr="004F4E78">
        <w:rPr>
          <w:rFonts w:ascii="宋体" w:eastAsia="宋体" w:hAnsi="宋体"/>
          <w:lang w:eastAsia="zh-CN"/>
        </w:rPr>
        <w:t>时骑电动车回家；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日转运至新乐市指定隔离点进行集中隔离医学观察，期间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w:t>
      </w:r>
      <w:r w:rsidRPr="004F4E78">
        <w:rPr>
          <w:rFonts w:ascii="宋体" w:eastAsia="宋体" w:hAnsi="宋体"/>
          <w:lang w:eastAsia="zh-CN"/>
        </w:rPr>
        <w:t>院区，当日诊断为无症状感染者；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日诊断为确诊病例。</w:t>
      </w:r>
    </w:p>
    <w:p w14:paraId="17E40767"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772</w:t>
      </w:r>
    </w:p>
    <w:p w14:paraId="21FCA641"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33</w:t>
      </w:r>
      <w:r w:rsidRPr="004F4E78">
        <w:rPr>
          <w:rFonts w:ascii="宋体" w:eastAsia="宋体" w:hAnsi="宋体"/>
          <w:lang w:eastAsia="zh-CN"/>
        </w:rPr>
        <w:t>岁，正定县新城铺镇东平乐村人，为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日第</w:t>
      </w:r>
      <w:r w:rsidRPr="004F4E78">
        <w:rPr>
          <w:rFonts w:ascii="宋体" w:eastAsia="宋体" w:hAnsi="宋体"/>
          <w:lang w:eastAsia="zh-CN"/>
        </w:rPr>
        <w:t>45</w:t>
      </w:r>
      <w:r w:rsidRPr="004F4E78">
        <w:rPr>
          <w:rFonts w:ascii="宋体" w:eastAsia="宋体" w:hAnsi="宋体"/>
          <w:lang w:eastAsia="zh-CN"/>
        </w:rPr>
        <w:t>号确诊病例的儿媳。</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日每天骑电动车到麦当劳（正定机场店）上班，其余时间居家</w:t>
      </w:r>
      <w:r w:rsidRPr="004F4E78">
        <w:rPr>
          <w:rFonts w:ascii="宋体" w:eastAsia="宋体" w:hAnsi="宋体"/>
          <w:lang w:eastAsia="zh-CN"/>
        </w:rPr>
        <w:lastRenderedPageBreak/>
        <w:t>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日转运至正定县指定隔离点进行集中隔离医学观察；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负压救护车转运至河北省胸科医院，当日诊断为无症状感染者；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日诊断为确诊病例。</w:t>
      </w:r>
    </w:p>
    <w:p w14:paraId="7482C90D"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771</w:t>
      </w:r>
    </w:p>
    <w:p w14:paraId="5867F5D3"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w:t>
      </w:r>
      <w:r w:rsidRPr="004F4E78">
        <w:rPr>
          <w:rFonts w:ascii="宋体" w:eastAsia="宋体" w:hAnsi="宋体"/>
          <w:lang w:eastAsia="zh-CN"/>
        </w:rPr>
        <w:t>岁，藁城区增村镇南桥寨村人。为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日第</w:t>
      </w:r>
      <w:r w:rsidRPr="004F4E78">
        <w:rPr>
          <w:rFonts w:ascii="宋体" w:eastAsia="宋体" w:hAnsi="宋体"/>
          <w:lang w:eastAsia="zh-CN"/>
        </w:rPr>
        <w:t>45</w:t>
      </w:r>
      <w:r w:rsidRPr="004F4E78">
        <w:rPr>
          <w:rFonts w:ascii="宋体" w:eastAsia="宋体" w:hAnsi="宋体"/>
          <w:lang w:eastAsia="zh-CN"/>
        </w:rPr>
        <w:t>号确</w:t>
      </w:r>
      <w:r w:rsidRPr="004F4E78">
        <w:rPr>
          <w:rFonts w:ascii="宋体" w:eastAsia="宋体" w:hAnsi="宋体"/>
          <w:lang w:eastAsia="zh-CN"/>
        </w:rPr>
        <w:t>诊病例的孙女。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日诊断为确诊病例。</w:t>
      </w:r>
    </w:p>
    <w:p w14:paraId="274E947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770</w:t>
      </w:r>
    </w:p>
    <w:p w14:paraId="0CA279E4"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w:t>
      </w:r>
      <w:r w:rsidRPr="004F4E78">
        <w:rPr>
          <w:rFonts w:ascii="宋体" w:eastAsia="宋体" w:hAnsi="宋体"/>
          <w:lang w:eastAsia="zh-CN"/>
        </w:rPr>
        <w:t>岁，藁城区廉州镇郭庄村人。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17</w:t>
      </w:r>
      <w:r w:rsidRPr="004F4E78">
        <w:rPr>
          <w:rFonts w:ascii="宋体" w:eastAsia="宋体" w:hAnsi="宋体"/>
          <w:lang w:eastAsia="zh-CN"/>
        </w:rPr>
        <w:t>日居村无外出，期间</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日诊断为</w:t>
      </w:r>
      <w:r w:rsidRPr="004F4E78">
        <w:rPr>
          <w:rFonts w:ascii="宋体" w:eastAsia="宋体" w:hAnsi="宋体"/>
          <w:lang w:eastAsia="zh-CN"/>
        </w:rPr>
        <w:t>确诊病例。</w:t>
      </w:r>
    </w:p>
    <w:p w14:paraId="502ADF7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769</w:t>
      </w:r>
    </w:p>
    <w:p w14:paraId="17CAD40F"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84</w:t>
      </w:r>
      <w:r w:rsidRPr="004F4E78">
        <w:rPr>
          <w:rFonts w:ascii="宋体" w:eastAsia="宋体" w:hAnsi="宋体"/>
          <w:lang w:eastAsia="zh-CN"/>
        </w:rPr>
        <w:t>岁，藁城区廉州镇东街村人。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日在藁城人民医院</w:t>
      </w:r>
      <w:r w:rsidRPr="004F4E78">
        <w:rPr>
          <w:rFonts w:ascii="宋体" w:eastAsia="宋体" w:hAnsi="宋体"/>
          <w:lang w:eastAsia="zh-CN"/>
        </w:rPr>
        <w:t>9</w:t>
      </w:r>
      <w:r w:rsidRPr="004F4E78">
        <w:rPr>
          <w:rFonts w:ascii="宋体" w:eastAsia="宋体" w:hAnsi="宋体"/>
          <w:lang w:eastAsia="zh-CN"/>
        </w:rPr>
        <w:t>楼呼吸内科住院，期间</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次核酸检测均为阴性，入院和出院均由家人骑电动车接送，</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日返回家中后无外出；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日至</w:t>
      </w:r>
      <w:r w:rsidRPr="004F4E78">
        <w:rPr>
          <w:rFonts w:ascii="宋体" w:eastAsia="宋体" w:hAnsi="宋体"/>
          <w:lang w:eastAsia="zh-CN"/>
        </w:rPr>
        <w:t>17</w:t>
      </w:r>
      <w:r w:rsidRPr="004F4E78">
        <w:rPr>
          <w:rFonts w:ascii="宋体" w:eastAsia="宋体" w:hAnsi="宋体"/>
          <w:lang w:eastAsia="zh-CN"/>
        </w:rPr>
        <w:t>日居家无外出，期间</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日诊断为确诊病例。</w:t>
      </w:r>
    </w:p>
    <w:p w14:paraId="5B360D67"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768</w:t>
      </w:r>
    </w:p>
    <w:p w14:paraId="43AD0CF9"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39</w:t>
      </w:r>
      <w:r w:rsidRPr="004F4E78">
        <w:rPr>
          <w:rFonts w:ascii="宋体" w:eastAsia="宋体" w:hAnsi="宋体"/>
          <w:lang w:eastAsia="zh-CN"/>
        </w:rPr>
        <w:t>岁，藁城区增村镇牛家庄村人。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2</w:t>
      </w:r>
      <w:r w:rsidRPr="004F4E78">
        <w:rPr>
          <w:rFonts w:ascii="宋体" w:eastAsia="宋体" w:hAnsi="宋体"/>
          <w:lang w:eastAsia="zh-CN"/>
        </w:rPr>
        <w:t>日骑电动车每天接送女儿到藁城区小果庄村艺佳培训学校上课；</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日因发热由</w:t>
      </w:r>
      <w:r w:rsidRPr="004F4E78">
        <w:rPr>
          <w:rFonts w:ascii="宋体" w:eastAsia="宋体" w:hAnsi="宋体"/>
          <w:lang w:eastAsia="zh-CN"/>
        </w:rPr>
        <w:t>120</w:t>
      </w:r>
      <w:r w:rsidRPr="004F4E78">
        <w:rPr>
          <w:rFonts w:ascii="宋体" w:eastAsia="宋体" w:hAnsi="宋体"/>
          <w:lang w:eastAsia="zh-CN"/>
        </w:rPr>
        <w:t>救护车转运至深泽县医院发热门诊就诊，当日核酸检测呈阴性，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日至</w:t>
      </w:r>
      <w:r w:rsidRPr="004F4E78">
        <w:rPr>
          <w:rFonts w:ascii="宋体" w:eastAsia="宋体" w:hAnsi="宋体"/>
          <w:lang w:eastAsia="zh-CN"/>
        </w:rPr>
        <w:t>18</w:t>
      </w:r>
      <w:r w:rsidRPr="004F4E78">
        <w:rPr>
          <w:rFonts w:ascii="宋体" w:eastAsia="宋体" w:hAnsi="宋体"/>
          <w:lang w:eastAsia="zh-CN"/>
        </w:rPr>
        <w:t>日在深泽县医院感染性疾病科住院治疗，期间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w:t>
      </w:r>
      <w:r w:rsidRPr="004F4E78">
        <w:rPr>
          <w:rFonts w:ascii="宋体" w:eastAsia="宋体" w:hAnsi="宋体"/>
          <w:lang w:eastAsia="zh-CN"/>
        </w:rPr>
        <w:t>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日诊断为确诊病例。</w:t>
      </w:r>
    </w:p>
    <w:p w14:paraId="60D77D27"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767</w:t>
      </w:r>
    </w:p>
    <w:p w14:paraId="45E9330F"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54</w:t>
      </w:r>
      <w:r w:rsidRPr="004F4E78">
        <w:rPr>
          <w:rFonts w:ascii="宋体" w:eastAsia="宋体" w:hAnsi="宋体"/>
          <w:lang w:eastAsia="zh-CN"/>
        </w:rPr>
        <w:t>岁，藁城区增村镇南桥寨村人，为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日第</w:t>
      </w:r>
      <w:r w:rsidRPr="004F4E78">
        <w:rPr>
          <w:rFonts w:ascii="宋体" w:eastAsia="宋体" w:hAnsi="宋体"/>
          <w:lang w:eastAsia="zh-CN"/>
        </w:rPr>
        <w:t>13</w:t>
      </w:r>
      <w:r w:rsidRPr="004F4E78">
        <w:rPr>
          <w:rFonts w:ascii="宋体" w:eastAsia="宋体" w:hAnsi="宋体"/>
          <w:lang w:eastAsia="zh-CN"/>
        </w:rPr>
        <w:t>号确诊病例的妻子。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日，除</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时步行到南桥寨蕙兰粮油店买菜外，均居家无外出，期间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日、</w:t>
      </w:r>
      <w:r w:rsidRPr="004F4E78">
        <w:rPr>
          <w:rFonts w:ascii="宋体" w:eastAsia="宋体" w:hAnsi="宋体"/>
          <w:lang w:eastAsia="zh-CN"/>
        </w:rPr>
        <w:t>16</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日转运至石家庄市第三医院发热门诊就诊，核酸检测呈阳性，当日由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19</w:t>
      </w:r>
      <w:r w:rsidRPr="004F4E78">
        <w:rPr>
          <w:rFonts w:ascii="宋体" w:eastAsia="宋体" w:hAnsi="宋体"/>
          <w:lang w:eastAsia="zh-CN"/>
        </w:rPr>
        <w:t>日诊断为确诊病例。</w:t>
      </w:r>
    </w:p>
    <w:p w14:paraId="1E58A3E3"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病例</w:t>
      </w:r>
      <w:r w:rsidRPr="004F4E78">
        <w:rPr>
          <w:rFonts w:ascii="宋体" w:eastAsia="宋体" w:hAnsi="宋体"/>
          <w:lang w:eastAsia="zh-CN"/>
        </w:rPr>
        <w:t>766</w:t>
      </w:r>
    </w:p>
    <w:p w14:paraId="49940259"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14</w:t>
      </w:r>
      <w:r w:rsidRPr="004F4E78">
        <w:rPr>
          <w:rFonts w:ascii="宋体" w:eastAsia="宋体" w:hAnsi="宋体"/>
          <w:lang w:eastAsia="zh-CN"/>
        </w:rPr>
        <w:t>岁，藁城区增村镇北桥寨村人。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时乘私家车到藁城区第七中学上学，</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30</w:t>
      </w:r>
      <w:r w:rsidRPr="004F4E78">
        <w:rPr>
          <w:rFonts w:ascii="宋体" w:eastAsia="宋体" w:hAnsi="宋体"/>
          <w:lang w:eastAsia="zh-CN"/>
        </w:rPr>
        <w:t>日住校无外出；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日乘私家车返回家中无外出；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11</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日诊断为确诊病例。</w:t>
      </w:r>
    </w:p>
    <w:p w14:paraId="4E2AE3BA"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765</w:t>
      </w:r>
    </w:p>
    <w:p w14:paraId="5E6F36C7"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50</w:t>
      </w:r>
      <w:r w:rsidRPr="004F4E78">
        <w:rPr>
          <w:rFonts w:ascii="宋体" w:eastAsia="宋体" w:hAnsi="宋体"/>
          <w:lang w:eastAsia="zh-CN"/>
        </w:rPr>
        <w:t>岁，藁城区增村镇冯辛庄村人，为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日第</w:t>
      </w:r>
      <w:r w:rsidRPr="004F4E78">
        <w:rPr>
          <w:rFonts w:ascii="宋体" w:eastAsia="宋体" w:hAnsi="宋体"/>
          <w:lang w:eastAsia="zh-CN"/>
        </w:rPr>
        <w:t>12</w:t>
      </w:r>
      <w:r w:rsidRPr="004F4E78">
        <w:rPr>
          <w:rFonts w:ascii="宋体" w:eastAsia="宋体" w:hAnsi="宋体"/>
          <w:lang w:eastAsia="zh-CN"/>
        </w:rPr>
        <w:t>号确诊病例的妻子。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2</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日上午骑电动车到西关镇某超市购物；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11</w:t>
      </w:r>
      <w:r w:rsidRPr="004F4E78">
        <w:rPr>
          <w:rFonts w:ascii="宋体" w:eastAsia="宋体" w:hAnsi="宋体"/>
          <w:lang w:eastAsia="zh-CN"/>
        </w:rPr>
        <w:t>日居家无外出，期间</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日诊断为确诊病例。</w:t>
      </w:r>
    </w:p>
    <w:p w14:paraId="6B9552D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764</w:t>
      </w:r>
    </w:p>
    <w:p w14:paraId="5A973D05"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20</w:t>
      </w:r>
      <w:r w:rsidRPr="004F4E78">
        <w:rPr>
          <w:rFonts w:ascii="宋体" w:eastAsia="宋体" w:hAnsi="宋体"/>
          <w:lang w:eastAsia="zh-CN"/>
        </w:rPr>
        <w:t>岁，赵县范庄镇任庄村人。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日在河北师范大学汇华学院附近</w:t>
      </w:r>
      <w:r w:rsidRPr="004F4E78">
        <w:rPr>
          <w:rFonts w:ascii="宋体" w:eastAsia="宋体" w:hAnsi="宋体"/>
          <w:lang w:eastAsia="zh-CN"/>
        </w:rPr>
        <w:t>QQ</w:t>
      </w:r>
      <w:r w:rsidRPr="004F4E78">
        <w:rPr>
          <w:rFonts w:ascii="宋体" w:eastAsia="宋体" w:hAnsi="宋体"/>
          <w:lang w:eastAsia="zh-CN"/>
        </w:rPr>
        <w:t>奶茶店购买奶茶，乘坐出租车前往北二环红星街西绿化处宿舍亲戚家后无外出；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日上午乘出租车至学校门口，后</w:t>
      </w:r>
      <w:r w:rsidRPr="004F4E78">
        <w:rPr>
          <w:rFonts w:ascii="宋体" w:eastAsia="宋体" w:hAnsi="宋体"/>
          <w:lang w:eastAsia="zh-CN"/>
        </w:rPr>
        <w:t>乘坐出租车到青园街呷哺呷哺火锅店（青园新街坊店）就餐，餐后乘出租车入住凤凰商务酒店，下午乘出租车到裕华区万达影城观看电影，后乘出租车返回到酒店；</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日上午乘坐出租车由酒店返回红星街亲戚家，中午骑电动车到附近北国超市购物，下午乘私家车返回赵县范庄镇任庄村，途中到藁城区兴安镇西里村拉东西；</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上午乘坐网约车前往赵县兴华学校办事，随后到兴华学校北侧某诊所看病，中午乘坐出租车返回家中，下午骑电动车到范庄镇集贸市场购物，后乘坐公交车（范庄站至东门口站）在赵县东门口站下车，转乘出租车</w:t>
      </w:r>
      <w:r w:rsidRPr="004F4E78">
        <w:rPr>
          <w:rFonts w:ascii="宋体" w:eastAsia="宋体" w:hAnsi="宋体"/>
          <w:lang w:eastAsia="zh-CN"/>
        </w:rPr>
        <w:t>到赵县兴华学校办事；</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日居村无外出，期间</w:t>
      </w:r>
      <w:r w:rsidRPr="004F4E78">
        <w:rPr>
          <w:rFonts w:ascii="宋体" w:eastAsia="宋体" w:hAnsi="宋体"/>
          <w:lang w:eastAsia="zh-CN"/>
        </w:rPr>
        <w:t>6</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日转运至赵县指定隔离点进行集中隔离医学观察，当晚核酸检测呈阳性；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日凌晨由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日诊断为确诊病例。</w:t>
      </w:r>
    </w:p>
    <w:p w14:paraId="770CD70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763</w:t>
      </w:r>
    </w:p>
    <w:p w14:paraId="42A25587"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33</w:t>
      </w:r>
      <w:r w:rsidRPr="004F4E78">
        <w:rPr>
          <w:rFonts w:ascii="宋体" w:eastAsia="宋体" w:hAnsi="宋体"/>
          <w:lang w:eastAsia="zh-CN"/>
        </w:rPr>
        <w:t>岁，藁城区增村镇城元村人，为今日第</w:t>
      </w:r>
      <w:r w:rsidRPr="004F4E78">
        <w:rPr>
          <w:rFonts w:ascii="宋体" w:eastAsia="宋体" w:hAnsi="宋体"/>
          <w:lang w:eastAsia="zh-CN"/>
        </w:rPr>
        <w:t>31</w:t>
      </w:r>
      <w:r w:rsidRPr="004F4E78">
        <w:rPr>
          <w:rFonts w:ascii="宋体" w:eastAsia="宋体" w:hAnsi="宋体"/>
          <w:lang w:eastAsia="zh-CN"/>
        </w:rPr>
        <w:t>号确诊病例的妻子。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2</w:t>
      </w:r>
      <w:r w:rsidRPr="004F4E78">
        <w:rPr>
          <w:rFonts w:ascii="宋体" w:eastAsia="宋体" w:hAnsi="宋体"/>
          <w:lang w:eastAsia="zh-CN"/>
        </w:rPr>
        <w:t>日每天乘私家车至小果庄公交公司总站上班；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日转运至藁城区指定</w:t>
      </w:r>
      <w:r w:rsidRPr="004F4E78">
        <w:rPr>
          <w:rFonts w:ascii="宋体" w:eastAsia="宋体" w:hAnsi="宋体"/>
          <w:lang w:eastAsia="zh-CN"/>
        </w:rPr>
        <w:t>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日诊断为确诊病例。</w:t>
      </w:r>
    </w:p>
    <w:p w14:paraId="68B7ED3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762</w:t>
      </w:r>
    </w:p>
    <w:p w14:paraId="73133FC6"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男，</w:t>
      </w:r>
      <w:r w:rsidRPr="004F4E78">
        <w:rPr>
          <w:rFonts w:ascii="宋体" w:eastAsia="宋体" w:hAnsi="宋体"/>
          <w:lang w:eastAsia="zh-CN"/>
        </w:rPr>
        <w:t>32</w:t>
      </w:r>
      <w:r w:rsidRPr="004F4E78">
        <w:rPr>
          <w:rFonts w:ascii="宋体" w:eastAsia="宋体" w:hAnsi="宋体"/>
          <w:lang w:eastAsia="zh-CN"/>
        </w:rPr>
        <w:t>岁，藁城区增村镇城元村人。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2</w:t>
      </w:r>
      <w:r w:rsidRPr="004F4E78">
        <w:rPr>
          <w:rFonts w:ascii="宋体" w:eastAsia="宋体" w:hAnsi="宋体"/>
          <w:lang w:eastAsia="zh-CN"/>
        </w:rPr>
        <w:t>日自驾车至小果庄公交公司总站上下班；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13</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w:t>
      </w:r>
      <w:r w:rsidRPr="004F4E78">
        <w:rPr>
          <w:rFonts w:ascii="宋体" w:eastAsia="宋体" w:hAnsi="宋体"/>
          <w:lang w:eastAsia="zh-CN"/>
        </w:rPr>
        <w:t>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日诊断为确诊病例。</w:t>
      </w:r>
    </w:p>
    <w:p w14:paraId="44827A0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761</w:t>
      </w:r>
    </w:p>
    <w:p w14:paraId="5C8F4191"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71</w:t>
      </w:r>
      <w:r w:rsidRPr="004F4E78">
        <w:rPr>
          <w:rFonts w:ascii="宋体" w:eastAsia="宋体" w:hAnsi="宋体"/>
          <w:lang w:eastAsia="zh-CN"/>
        </w:rPr>
        <w:t>岁，新乐市彭家庄乡小宅铺村人。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6</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日乘私家车前往新乐市医院看病，后乘私家车返回家中；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救护车转运至新乐市指定隔离点进行集中隔离医学观察，期间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日诊断为确诊病例。</w:t>
      </w:r>
    </w:p>
    <w:p w14:paraId="7ED3434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760</w:t>
      </w:r>
    </w:p>
    <w:p w14:paraId="09C8A7FA"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36</w:t>
      </w:r>
      <w:r w:rsidRPr="004F4E78">
        <w:rPr>
          <w:rFonts w:ascii="宋体" w:eastAsia="宋体" w:hAnsi="宋体"/>
          <w:lang w:eastAsia="zh-CN"/>
        </w:rPr>
        <w:t>岁，现住藁城区保利东郡小区。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时乘私家车去藁城信</w:t>
      </w:r>
      <w:r w:rsidRPr="004F4E78">
        <w:rPr>
          <w:rFonts w:ascii="宋体" w:eastAsia="宋体" w:hAnsi="宋体"/>
          <w:lang w:eastAsia="zh-CN"/>
        </w:rPr>
        <w:t>誉楼购物，后返回家中无外出；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时步行带丈夫到藁城中西医结合医院看病返回家中后无外出；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日骑电动车到藁城区某单位上班；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分步行至小区门口若比邻生鲜超市买菜，后返回家中无外出，</w:t>
      </w:r>
      <w:r w:rsidRPr="004F4E78">
        <w:rPr>
          <w:rFonts w:ascii="宋体" w:eastAsia="宋体" w:hAnsi="宋体"/>
          <w:lang w:eastAsia="zh-CN"/>
        </w:rPr>
        <w:t>14</w:t>
      </w:r>
      <w:r w:rsidRPr="004F4E78">
        <w:rPr>
          <w:rFonts w:ascii="宋体" w:eastAsia="宋体" w:hAnsi="宋体"/>
          <w:lang w:eastAsia="zh-CN"/>
        </w:rPr>
        <w:t>时骑电动车去单位，后乘坐大巴车前往小果庄村做志愿者；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分骑电动车至单位，</w:t>
      </w:r>
      <w:r w:rsidRPr="004F4E78">
        <w:rPr>
          <w:rFonts w:ascii="宋体" w:eastAsia="宋体" w:hAnsi="宋体"/>
          <w:lang w:eastAsia="zh-CN"/>
        </w:rPr>
        <w:t>17</w:t>
      </w:r>
      <w:r w:rsidRPr="004F4E78">
        <w:rPr>
          <w:rFonts w:ascii="宋体" w:eastAsia="宋体" w:hAnsi="宋体"/>
          <w:lang w:eastAsia="zh-CN"/>
        </w:rPr>
        <w:t>时左右下班骑电动车回家后无外出；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日至</w:t>
      </w:r>
      <w:r w:rsidRPr="004F4E78">
        <w:rPr>
          <w:rFonts w:ascii="宋体" w:eastAsia="宋体" w:hAnsi="宋体"/>
          <w:lang w:eastAsia="zh-CN"/>
        </w:rPr>
        <w:t>7</w:t>
      </w:r>
      <w:r w:rsidRPr="004F4E78">
        <w:rPr>
          <w:rFonts w:ascii="宋体" w:eastAsia="宋体" w:hAnsi="宋体"/>
          <w:lang w:eastAsia="zh-CN"/>
        </w:rPr>
        <w:t>日骑电动车上下班；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时自驾车回老家藁城区廉州镇五里庄村，</w:t>
      </w:r>
      <w:r w:rsidRPr="004F4E78">
        <w:rPr>
          <w:rFonts w:ascii="宋体" w:eastAsia="宋体" w:hAnsi="宋体"/>
          <w:lang w:eastAsia="zh-CN"/>
        </w:rPr>
        <w:t>10</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分自驾车到龙华苑给大姑姐送菜，后返回家中无外出；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日骑电动车上班；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时核酸检测呈阳性；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日转运至石家庄市人民医院建华院区，当日诊断为无症状感染者；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日诊断为确诊病例。</w:t>
      </w:r>
    </w:p>
    <w:p w14:paraId="71E0E9AC"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759</w:t>
      </w:r>
    </w:p>
    <w:p w14:paraId="5C71731A"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14</w:t>
      </w:r>
      <w:r w:rsidRPr="004F4E78">
        <w:rPr>
          <w:rFonts w:ascii="宋体" w:eastAsia="宋体" w:hAnsi="宋体"/>
          <w:lang w:eastAsia="zh-CN"/>
        </w:rPr>
        <w:t>岁，藁城区增村镇刘家佐村人。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日每天乘电动车到藁城区第七中学上学；</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日中午乘私家车到正定县小商品市场购买文具，</w:t>
      </w:r>
      <w:r w:rsidRPr="004F4E78">
        <w:rPr>
          <w:rFonts w:ascii="宋体" w:eastAsia="宋体" w:hAnsi="宋体"/>
          <w:lang w:eastAsia="zh-CN"/>
        </w:rPr>
        <w:t>14</w:t>
      </w:r>
      <w:r w:rsidRPr="004F4E78">
        <w:rPr>
          <w:rFonts w:ascii="宋体" w:eastAsia="宋体" w:hAnsi="宋体"/>
          <w:lang w:eastAsia="zh-CN"/>
        </w:rPr>
        <w:t>时乘私家车返回家中无外出；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日居家无外出，期间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日诊断为确诊病例。</w:t>
      </w:r>
    </w:p>
    <w:p w14:paraId="0759A3F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758</w:t>
      </w:r>
    </w:p>
    <w:p w14:paraId="14F3BCFB"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21</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时从河北地质大学乘网约车返回家中，</w:t>
      </w:r>
      <w:r w:rsidRPr="004F4E78">
        <w:rPr>
          <w:rFonts w:ascii="宋体" w:eastAsia="宋体" w:hAnsi="宋体"/>
          <w:lang w:eastAsia="zh-CN"/>
        </w:rPr>
        <w:t>16</w:t>
      </w:r>
      <w:r w:rsidRPr="004F4E78">
        <w:rPr>
          <w:rFonts w:ascii="宋体" w:eastAsia="宋体" w:hAnsi="宋体"/>
          <w:lang w:eastAsia="zh-CN"/>
        </w:rPr>
        <w:t>时到本村蓓蕾幼儿园接外甥女返回家中后无外出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时乘电动三轮车到新乐市南环西路移动营业厅办理业务，</w:t>
      </w:r>
      <w:r w:rsidRPr="004F4E78">
        <w:rPr>
          <w:rFonts w:ascii="宋体" w:eastAsia="宋体" w:hAnsi="宋体"/>
          <w:lang w:eastAsia="zh-CN"/>
        </w:rPr>
        <w:t>15</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分离开；</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8</w:t>
      </w:r>
      <w:r w:rsidRPr="004F4E78">
        <w:rPr>
          <w:rFonts w:ascii="宋体" w:eastAsia="宋体" w:hAnsi="宋体"/>
          <w:lang w:eastAsia="zh-CN"/>
        </w:rPr>
        <w:t>日居家无外出，期间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日转运至藁城区指</w:t>
      </w:r>
      <w:r w:rsidRPr="004F4E78">
        <w:rPr>
          <w:rFonts w:ascii="宋体" w:eastAsia="宋体" w:hAnsi="宋体"/>
          <w:lang w:eastAsia="zh-CN"/>
        </w:rPr>
        <w:lastRenderedPageBreak/>
        <w:t>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日诊断为确诊病例。</w:t>
      </w:r>
    </w:p>
    <w:p w14:paraId="65A5ADE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757</w:t>
      </w:r>
    </w:p>
    <w:p w14:paraId="200CF353"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67</w:t>
      </w:r>
      <w:r w:rsidRPr="004F4E78">
        <w:rPr>
          <w:rFonts w:ascii="宋体" w:eastAsia="宋体" w:hAnsi="宋体"/>
          <w:lang w:eastAsia="zh-CN"/>
        </w:rPr>
        <w:t>岁，藁城区增村镇牛家庄村人。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日诊断为确诊病例。</w:t>
      </w:r>
    </w:p>
    <w:p w14:paraId="2BDF756B"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756</w:t>
      </w:r>
    </w:p>
    <w:p w14:paraId="36A8618A"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60</w:t>
      </w:r>
      <w:r w:rsidRPr="004F4E78">
        <w:rPr>
          <w:rFonts w:ascii="宋体" w:eastAsia="宋体" w:hAnsi="宋体"/>
          <w:lang w:eastAsia="zh-CN"/>
        </w:rPr>
        <w:t>岁，藁城区增村镇小果庄村人。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5</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日诊断为确诊病例。</w:t>
      </w:r>
    </w:p>
    <w:p w14:paraId="74B2B289"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755</w:t>
      </w:r>
    </w:p>
    <w:p w14:paraId="067835F2"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29</w:t>
      </w:r>
      <w:r w:rsidRPr="004F4E78">
        <w:rPr>
          <w:rFonts w:ascii="宋体" w:eastAsia="宋体" w:hAnsi="宋体"/>
          <w:lang w:eastAsia="zh-CN"/>
        </w:rPr>
        <w:t>岁，藁城区西关镇慈上村人。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2</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号上午自驾车去藁城区东蒲城村宜兴宾馆浴池洗浴后返家无外出；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日自驾车到藁城区中西医结合医院核酸检测呈阴性，中午在医院食堂就餐后回家；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日居家无外出，当日核酸检测呈阴性；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日自驾车到藁城区中西医结合医院核酸检</w:t>
      </w:r>
      <w:r w:rsidRPr="004F4E78">
        <w:rPr>
          <w:rFonts w:ascii="宋体" w:eastAsia="宋体" w:hAnsi="宋体"/>
          <w:lang w:eastAsia="zh-CN"/>
        </w:rPr>
        <w:t>测呈阴性，中午在医院食堂就餐，</w:t>
      </w:r>
      <w:r w:rsidRPr="004F4E78">
        <w:rPr>
          <w:rFonts w:ascii="宋体" w:eastAsia="宋体" w:hAnsi="宋体"/>
          <w:lang w:eastAsia="zh-CN"/>
        </w:rPr>
        <w:t>15</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分自驾车到藁城区通安快捷酒店入住后无外出；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日在藁城区中西医结合医院陪护爱人，期间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日至</w:t>
      </w:r>
      <w:r w:rsidRPr="004F4E78">
        <w:rPr>
          <w:rFonts w:ascii="宋体" w:eastAsia="宋体" w:hAnsi="宋体"/>
          <w:lang w:eastAsia="zh-CN"/>
        </w:rPr>
        <w:t>16</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日诊断为确诊病例。</w:t>
      </w:r>
    </w:p>
    <w:p w14:paraId="4CBA484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754</w:t>
      </w:r>
    </w:p>
    <w:p w14:paraId="21738A96"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44</w:t>
      </w:r>
      <w:r w:rsidRPr="004F4E78">
        <w:rPr>
          <w:rFonts w:ascii="宋体" w:eastAsia="宋体" w:hAnsi="宋体"/>
          <w:lang w:eastAsia="zh-CN"/>
        </w:rPr>
        <w:t>岁，藁城区增村镇东慈邑村人，为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日第</w:t>
      </w:r>
      <w:r w:rsidRPr="004F4E78">
        <w:rPr>
          <w:rFonts w:ascii="宋体" w:eastAsia="宋体" w:hAnsi="宋体"/>
          <w:lang w:eastAsia="zh-CN"/>
        </w:rPr>
        <w:t>33</w:t>
      </w:r>
      <w:r w:rsidRPr="004F4E78">
        <w:rPr>
          <w:rFonts w:ascii="宋体" w:eastAsia="宋体" w:hAnsi="宋体"/>
          <w:lang w:eastAsia="zh-CN"/>
        </w:rPr>
        <w:t>号确诊病例的丈夫。</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5</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日转运至藁城区指定隔离点进行集中隔离医</w:t>
      </w:r>
      <w:r w:rsidRPr="004F4E78">
        <w:rPr>
          <w:rFonts w:ascii="宋体" w:eastAsia="宋体" w:hAnsi="宋体"/>
          <w:lang w:eastAsia="zh-CN"/>
        </w:rPr>
        <w:t>学观察，期间</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16</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6898583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753</w:t>
      </w:r>
    </w:p>
    <w:p w14:paraId="377CE08A"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75</w:t>
      </w:r>
      <w:r w:rsidRPr="004F4E78">
        <w:rPr>
          <w:rFonts w:ascii="宋体" w:eastAsia="宋体" w:hAnsi="宋体"/>
          <w:lang w:eastAsia="zh-CN"/>
        </w:rPr>
        <w:t>岁，藁城区增村镇小果庄村人。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5</w:t>
      </w:r>
      <w:r w:rsidRPr="004F4E78">
        <w:rPr>
          <w:rFonts w:ascii="宋体" w:eastAsia="宋体" w:hAnsi="宋体"/>
          <w:lang w:eastAsia="zh-CN"/>
        </w:rPr>
        <w:t>日居村无外出，期间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日、</w:t>
      </w:r>
      <w:r w:rsidRPr="004F4E78">
        <w:rPr>
          <w:rFonts w:ascii="宋体" w:eastAsia="宋体" w:hAnsi="宋体"/>
          <w:lang w:eastAsia="zh-CN"/>
        </w:rPr>
        <w:t>16</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日核酸检测呈</w:t>
      </w:r>
      <w:r w:rsidRPr="004F4E78">
        <w:rPr>
          <w:rFonts w:ascii="宋体" w:eastAsia="宋体" w:hAnsi="宋体"/>
          <w:lang w:eastAsia="zh-CN"/>
        </w:rPr>
        <w:lastRenderedPageBreak/>
        <w:t>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4CBEEE9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752</w:t>
      </w:r>
    </w:p>
    <w:p w14:paraId="53D301BF"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30</w:t>
      </w:r>
      <w:r w:rsidRPr="004F4E78">
        <w:rPr>
          <w:rFonts w:ascii="宋体" w:eastAsia="宋体" w:hAnsi="宋体"/>
          <w:lang w:eastAsia="zh-CN"/>
        </w:rPr>
        <w:t>岁，藁城区兴安镇赵家庄村人。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日下午骑电动车到藁城区兴安镇角中村水果蔬菜冷鲜肉店购物；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13</w:t>
      </w:r>
      <w:r w:rsidRPr="004F4E78">
        <w:rPr>
          <w:rFonts w:ascii="宋体" w:eastAsia="宋体" w:hAnsi="宋体"/>
          <w:lang w:eastAsia="zh-CN"/>
        </w:rPr>
        <w:t>日居村无外出，期间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w:t>
      </w:r>
      <w:r w:rsidRPr="004F4E78">
        <w:rPr>
          <w:rFonts w:ascii="宋体" w:eastAsia="宋体" w:hAnsi="宋体"/>
          <w:lang w:eastAsia="zh-CN"/>
        </w:rPr>
        <w:t>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日诊断为确诊病例。</w:t>
      </w:r>
    </w:p>
    <w:p w14:paraId="60F6EAC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751</w:t>
      </w:r>
    </w:p>
    <w:p w14:paraId="7B98DD4E"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8</w:t>
      </w:r>
      <w:r w:rsidRPr="004F4E78">
        <w:rPr>
          <w:rFonts w:ascii="宋体" w:eastAsia="宋体" w:hAnsi="宋体"/>
          <w:lang w:eastAsia="zh-CN"/>
        </w:rPr>
        <w:t>岁，新乐市马头铺镇南双晶村人。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日下午乘坐电动车到藁城区增村镇小果庄村艺佳培训学校上课；</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负压救护车转运至河北省胸科医院，当日诊断为无症状感染者；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日诊断为确诊病例。</w:t>
      </w:r>
    </w:p>
    <w:p w14:paraId="326EE87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750</w:t>
      </w:r>
    </w:p>
    <w:p w14:paraId="63D8925D"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8</w:t>
      </w:r>
      <w:r w:rsidRPr="004F4E78">
        <w:rPr>
          <w:rFonts w:ascii="宋体" w:eastAsia="宋体" w:hAnsi="宋体"/>
          <w:lang w:eastAsia="zh-CN"/>
        </w:rPr>
        <w:t>岁，藁城区增村镇东桥寨村人，现住增村镇刘家佐村，为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日第</w:t>
      </w:r>
      <w:r w:rsidRPr="004F4E78">
        <w:rPr>
          <w:rFonts w:ascii="宋体" w:eastAsia="宋体" w:hAnsi="宋体"/>
          <w:lang w:eastAsia="zh-CN"/>
        </w:rPr>
        <w:t>10</w:t>
      </w:r>
      <w:r w:rsidRPr="004F4E78">
        <w:rPr>
          <w:rFonts w:ascii="宋体" w:eastAsia="宋体" w:hAnsi="宋体"/>
          <w:lang w:eastAsia="zh-CN"/>
        </w:rPr>
        <w:t>号确诊病例的儿子。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5</w:t>
      </w:r>
      <w:r w:rsidRPr="004F4E78">
        <w:rPr>
          <w:rFonts w:ascii="宋体" w:eastAsia="宋体" w:hAnsi="宋体"/>
          <w:lang w:eastAsia="zh-CN"/>
        </w:rPr>
        <w:t>日居村无外出</w:t>
      </w:r>
      <w:r w:rsidRPr="004F4E78">
        <w:rPr>
          <w:rFonts w:ascii="宋体" w:eastAsia="宋体" w:hAnsi="宋体"/>
          <w:lang w:eastAsia="zh-CN"/>
        </w:rPr>
        <w:t>,</w:t>
      </w:r>
      <w:r w:rsidRPr="004F4E78">
        <w:rPr>
          <w:rFonts w:ascii="宋体" w:eastAsia="宋体" w:hAnsi="宋体"/>
          <w:lang w:eastAsia="zh-CN"/>
        </w:rPr>
        <w:t>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负压救护车转运至石家庄市第五医院，诊断为无症状感染者；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日诊断为确诊病例。</w:t>
      </w:r>
    </w:p>
    <w:p w14:paraId="0673ED07"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749</w:t>
      </w:r>
    </w:p>
    <w:p w14:paraId="2858E6F5"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43</w:t>
      </w:r>
      <w:r w:rsidRPr="004F4E78">
        <w:rPr>
          <w:rFonts w:ascii="宋体" w:eastAsia="宋体" w:hAnsi="宋体"/>
          <w:lang w:eastAsia="zh-CN"/>
        </w:rPr>
        <w:t>岁，藁城区增村镇李姚村人。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日中午骑电动车到东姚村赶集后返家无外出，当日核酸检测呈阴性；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w:t>
      </w:r>
      <w:r w:rsidRPr="004F4E78">
        <w:rPr>
          <w:rFonts w:ascii="宋体" w:eastAsia="宋体" w:hAnsi="宋体"/>
          <w:lang w:eastAsia="zh-CN"/>
        </w:rPr>
        <w:t>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日、</w:t>
      </w:r>
      <w:r w:rsidRPr="004F4E78">
        <w:rPr>
          <w:rFonts w:ascii="宋体" w:eastAsia="宋体" w:hAnsi="宋体"/>
          <w:lang w:eastAsia="zh-CN"/>
        </w:rPr>
        <w:t>16</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75A10E6E"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748</w:t>
      </w:r>
    </w:p>
    <w:p w14:paraId="3EB39277"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63</w:t>
      </w:r>
      <w:r w:rsidRPr="004F4E78">
        <w:rPr>
          <w:rFonts w:ascii="宋体" w:eastAsia="宋体" w:hAnsi="宋体"/>
          <w:lang w:eastAsia="zh-CN"/>
        </w:rPr>
        <w:t>岁，藁城区增村镇南桥寨村人，为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日第</w:t>
      </w:r>
      <w:r w:rsidRPr="004F4E78">
        <w:rPr>
          <w:rFonts w:ascii="宋体" w:eastAsia="宋体" w:hAnsi="宋体"/>
          <w:lang w:eastAsia="zh-CN"/>
        </w:rPr>
        <w:t>1</w:t>
      </w:r>
      <w:r w:rsidRPr="004F4E78">
        <w:rPr>
          <w:rFonts w:ascii="宋体" w:eastAsia="宋体" w:hAnsi="宋体"/>
          <w:lang w:eastAsia="zh-CN"/>
        </w:rPr>
        <w:t>号确诊病例的妻子。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0A06A67E"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747</w:t>
      </w:r>
    </w:p>
    <w:p w14:paraId="3C2DD949"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男，</w:t>
      </w:r>
      <w:r w:rsidRPr="004F4E78">
        <w:rPr>
          <w:rFonts w:ascii="宋体" w:eastAsia="宋体" w:hAnsi="宋体"/>
          <w:lang w:eastAsia="zh-CN"/>
        </w:rPr>
        <w:t>35</w:t>
      </w:r>
      <w:r w:rsidRPr="004F4E78">
        <w:rPr>
          <w:rFonts w:ascii="宋体" w:eastAsia="宋体" w:hAnsi="宋体"/>
          <w:lang w:eastAsia="zh-CN"/>
        </w:rPr>
        <w:t>岁，现住裕华区海天阳光园小区。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16</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分自驾车到长安区强镇街</w:t>
      </w:r>
      <w:r w:rsidRPr="004F4E78">
        <w:rPr>
          <w:rFonts w:ascii="宋体" w:eastAsia="宋体" w:hAnsi="宋体"/>
          <w:lang w:eastAsia="zh-CN"/>
        </w:rPr>
        <w:t>45</w:t>
      </w:r>
      <w:r w:rsidRPr="004F4E78">
        <w:rPr>
          <w:rFonts w:ascii="宋体" w:eastAsia="宋体" w:hAnsi="宋体"/>
          <w:lang w:eastAsia="zh-CN"/>
        </w:rPr>
        <w:t>号，</w:t>
      </w:r>
      <w:r w:rsidRPr="004F4E78">
        <w:rPr>
          <w:rFonts w:ascii="宋体" w:eastAsia="宋体" w:hAnsi="宋体"/>
          <w:lang w:eastAsia="zh-CN"/>
        </w:rPr>
        <w:t>21</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分到联邦空中花园地下车库；</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18</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分自驾车到鹿泉区宝晟蓝庭营销中心，</w:t>
      </w:r>
      <w:r w:rsidRPr="004F4E78">
        <w:rPr>
          <w:rFonts w:ascii="宋体" w:eastAsia="宋体" w:hAnsi="宋体"/>
          <w:lang w:eastAsia="zh-CN"/>
        </w:rPr>
        <w:t>19</w:t>
      </w:r>
      <w:r w:rsidRPr="004F4E78">
        <w:rPr>
          <w:rFonts w:ascii="宋体" w:eastAsia="宋体" w:hAnsi="宋体"/>
          <w:lang w:eastAsia="zh-CN"/>
        </w:rPr>
        <w:t>时到鹿泉区获鹿镇三街村石邑大街蜀道火锅聚餐；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时从家中步行至联邦空中花园，</w:t>
      </w:r>
      <w:r w:rsidRPr="004F4E78">
        <w:rPr>
          <w:rFonts w:ascii="宋体" w:eastAsia="宋体" w:hAnsi="宋体"/>
          <w:lang w:eastAsia="zh-CN"/>
        </w:rPr>
        <w:t>8</w:t>
      </w:r>
      <w:r w:rsidRPr="004F4E78">
        <w:rPr>
          <w:rFonts w:ascii="宋体" w:eastAsia="宋体" w:hAnsi="宋体"/>
          <w:lang w:eastAsia="zh-CN"/>
        </w:rPr>
        <w:t>时</w:t>
      </w:r>
      <w:r w:rsidRPr="004F4E78">
        <w:rPr>
          <w:rFonts w:ascii="宋体" w:eastAsia="宋体" w:hAnsi="宋体"/>
          <w:lang w:eastAsia="zh-CN"/>
        </w:rPr>
        <w:t>40</w:t>
      </w:r>
      <w:r w:rsidRPr="004F4E78">
        <w:rPr>
          <w:rFonts w:ascii="宋体" w:eastAsia="宋体" w:hAnsi="宋体"/>
          <w:lang w:eastAsia="zh-CN"/>
        </w:rPr>
        <w:t>分从联邦空中花园乘坐出租车到达金利街长宏大厦，后自驾车到东二环车管二所、富强大街槐安路交口北行</w:t>
      </w:r>
      <w:r w:rsidRPr="004F4E78">
        <w:rPr>
          <w:rFonts w:ascii="宋体" w:eastAsia="宋体" w:hAnsi="宋体"/>
          <w:lang w:eastAsia="zh-CN"/>
        </w:rPr>
        <w:t>100</w:t>
      </w:r>
      <w:r w:rsidRPr="004F4E78">
        <w:rPr>
          <w:rFonts w:ascii="宋体" w:eastAsia="宋体" w:hAnsi="宋体"/>
          <w:lang w:eastAsia="zh-CN"/>
        </w:rPr>
        <w:t>米路东怀特宝车城办理业务，中午在怀特步行街甏肉干饭就餐，</w:t>
      </w:r>
      <w:r w:rsidRPr="004F4E78">
        <w:rPr>
          <w:rFonts w:ascii="宋体" w:eastAsia="宋体" w:hAnsi="宋体"/>
          <w:lang w:eastAsia="zh-CN"/>
        </w:rPr>
        <w:t>17</w:t>
      </w:r>
      <w:r w:rsidRPr="004F4E78">
        <w:rPr>
          <w:rFonts w:ascii="宋体" w:eastAsia="宋体" w:hAnsi="宋体"/>
          <w:lang w:eastAsia="zh-CN"/>
        </w:rPr>
        <w:t>时自驾车到小区内阳光小学北门口接人，</w:t>
      </w:r>
      <w:r w:rsidRPr="004F4E78">
        <w:rPr>
          <w:rFonts w:ascii="宋体" w:eastAsia="宋体" w:hAnsi="宋体"/>
          <w:lang w:eastAsia="zh-CN"/>
        </w:rPr>
        <w:t>19</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分在建华大街侯氏火锅店就餐；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时驾车到槐中路万达</w:t>
      </w:r>
      <w:r w:rsidRPr="004F4E78">
        <w:rPr>
          <w:rFonts w:ascii="宋体" w:eastAsia="宋体" w:hAnsi="宋体"/>
          <w:lang w:eastAsia="zh-CN"/>
        </w:rPr>
        <w:t>B1</w:t>
      </w:r>
      <w:r w:rsidRPr="004F4E78">
        <w:rPr>
          <w:rFonts w:ascii="宋体" w:eastAsia="宋体" w:hAnsi="宋体"/>
          <w:lang w:eastAsia="zh-CN"/>
        </w:rPr>
        <w:t>北区办事，</w:t>
      </w:r>
      <w:r w:rsidRPr="004F4E78">
        <w:rPr>
          <w:rFonts w:ascii="宋体" w:eastAsia="宋体" w:hAnsi="宋体"/>
          <w:lang w:eastAsia="zh-CN"/>
        </w:rPr>
        <w:t>12</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分自驾车到鹿泉区和平路西头伊顺饭店就餐，</w:t>
      </w:r>
      <w:r w:rsidRPr="004F4E78">
        <w:rPr>
          <w:rFonts w:ascii="宋体" w:eastAsia="宋体" w:hAnsi="宋体"/>
          <w:lang w:eastAsia="zh-CN"/>
        </w:rPr>
        <w:t>14</w:t>
      </w:r>
      <w:r w:rsidRPr="004F4E78">
        <w:rPr>
          <w:rFonts w:ascii="宋体" w:eastAsia="宋体" w:hAnsi="宋体"/>
          <w:lang w:eastAsia="zh-CN"/>
        </w:rPr>
        <w:t>时到鹿泉区宝晟蓝庭营销中心，</w:t>
      </w:r>
      <w:r w:rsidRPr="004F4E78">
        <w:rPr>
          <w:rFonts w:ascii="宋体" w:eastAsia="宋体" w:hAnsi="宋体"/>
          <w:lang w:eastAsia="zh-CN"/>
        </w:rPr>
        <w:t>19</w:t>
      </w:r>
      <w:r w:rsidRPr="004F4E78">
        <w:rPr>
          <w:rFonts w:ascii="宋体" w:eastAsia="宋体" w:hAnsi="宋体"/>
          <w:lang w:eastAsia="zh-CN"/>
        </w:rPr>
        <w:t>时到联邦空中花园路东烧烤店就餐；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日转运至裕华区指定隔离点进行集中隔离医学观察；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日晚核酸检测呈阳性，当日被转运至石家庄市人民医院建华院区；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日诊断为确诊病例。</w:t>
      </w:r>
    </w:p>
    <w:p w14:paraId="45F5911F"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746</w:t>
      </w:r>
    </w:p>
    <w:p w14:paraId="78CD36AA"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26</w:t>
      </w:r>
      <w:r w:rsidRPr="004F4E78">
        <w:rPr>
          <w:rFonts w:ascii="宋体" w:eastAsia="宋体" w:hAnsi="宋体"/>
          <w:lang w:eastAsia="zh-CN"/>
        </w:rPr>
        <w:t>岁，藁城区增村镇南桥寨村人，为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日第</w:t>
      </w:r>
      <w:r w:rsidRPr="004F4E78">
        <w:rPr>
          <w:rFonts w:ascii="宋体" w:eastAsia="宋体" w:hAnsi="宋体"/>
          <w:lang w:eastAsia="zh-CN"/>
        </w:rPr>
        <w:t>48</w:t>
      </w:r>
      <w:r w:rsidRPr="004F4E78">
        <w:rPr>
          <w:rFonts w:ascii="宋体" w:eastAsia="宋体" w:hAnsi="宋体"/>
          <w:lang w:eastAsia="zh-CN"/>
        </w:rPr>
        <w:t>号确诊病例的儿媳。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11</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16</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73B700E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745</w:t>
      </w:r>
    </w:p>
    <w:p w14:paraId="4EA9B1F2"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91</w:t>
      </w:r>
      <w:r w:rsidRPr="004F4E78">
        <w:rPr>
          <w:rFonts w:ascii="宋体" w:eastAsia="宋体" w:hAnsi="宋体"/>
          <w:lang w:eastAsia="zh-CN"/>
        </w:rPr>
        <w:t>岁，现住长安区建明小区，为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日第</w:t>
      </w:r>
      <w:r w:rsidRPr="004F4E78">
        <w:rPr>
          <w:rFonts w:ascii="宋体" w:eastAsia="宋体" w:hAnsi="宋体"/>
          <w:lang w:eastAsia="zh-CN"/>
        </w:rPr>
        <w:t>52</w:t>
      </w:r>
      <w:r w:rsidRPr="004F4E78">
        <w:rPr>
          <w:rFonts w:ascii="宋体" w:eastAsia="宋体" w:hAnsi="宋体"/>
          <w:lang w:eastAsia="zh-CN"/>
        </w:rPr>
        <w:t>号确诊病例的母亲。</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14</w:t>
      </w:r>
      <w:r w:rsidRPr="004F4E78">
        <w:rPr>
          <w:rFonts w:ascii="宋体" w:eastAsia="宋体" w:hAnsi="宋体"/>
          <w:lang w:eastAsia="zh-CN"/>
        </w:rPr>
        <w:t>日居家无外出，期间</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日转运至长安区指定隔离点进行集中隔离医学观察；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日晚因身体不适由</w:t>
      </w:r>
      <w:r w:rsidRPr="004F4E78">
        <w:rPr>
          <w:rFonts w:ascii="宋体" w:eastAsia="宋体" w:hAnsi="宋体"/>
          <w:lang w:eastAsia="zh-CN"/>
        </w:rPr>
        <w:t>120</w:t>
      </w:r>
      <w:r w:rsidRPr="004F4E78">
        <w:rPr>
          <w:rFonts w:ascii="宋体" w:eastAsia="宋体" w:hAnsi="宋体"/>
          <w:lang w:eastAsia="zh-CN"/>
        </w:rPr>
        <w:t>负压救护车转运至石家庄市第三医院就诊，并采集咽拭子；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日凌晨核酸检测呈阳性，当日由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5F1C74A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744</w:t>
      </w:r>
    </w:p>
    <w:p w14:paraId="61B3AEB6"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20</w:t>
      </w:r>
      <w:r w:rsidRPr="004F4E78">
        <w:rPr>
          <w:rFonts w:ascii="宋体" w:eastAsia="宋体" w:hAnsi="宋体"/>
          <w:lang w:eastAsia="zh-CN"/>
        </w:rPr>
        <w:t>岁，现住高新区赵村新区小区。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时乘私家车到桥西区中山西路某加油站上班，</w:t>
      </w:r>
      <w:r w:rsidRPr="004F4E78">
        <w:rPr>
          <w:rFonts w:ascii="宋体" w:eastAsia="宋体" w:hAnsi="宋体"/>
          <w:lang w:eastAsia="zh-CN"/>
        </w:rPr>
        <w:t>18</w:t>
      </w:r>
      <w:r w:rsidRPr="004F4E78">
        <w:rPr>
          <w:rFonts w:ascii="宋体" w:eastAsia="宋体" w:hAnsi="宋体"/>
          <w:lang w:eastAsia="zh-CN"/>
        </w:rPr>
        <w:t>时下班后乘私家车到邢台市宁晋县四芝兰镇李家庄村；</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时乘私家车上班；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日下班后乘私家车返回家中无外出；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日乘私家车上班；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日到小区内超市购物；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日至</w:t>
      </w:r>
      <w:r w:rsidRPr="004F4E78">
        <w:rPr>
          <w:rFonts w:ascii="宋体" w:eastAsia="宋体" w:hAnsi="宋体"/>
          <w:lang w:eastAsia="zh-CN"/>
        </w:rPr>
        <w:t>11</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日转运至高新区指定隔离点进行集中隔离医学观察；期间</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16</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日晚核酸检测呈阳性，当日由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w:t>
      </w:r>
      <w:r w:rsidRPr="004F4E78">
        <w:rPr>
          <w:rFonts w:ascii="宋体" w:eastAsia="宋体" w:hAnsi="宋体"/>
          <w:lang w:eastAsia="zh-CN"/>
        </w:rPr>
        <w:t>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日诊断为确诊病例。</w:t>
      </w:r>
    </w:p>
    <w:p w14:paraId="454274FA"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743</w:t>
      </w:r>
    </w:p>
    <w:p w14:paraId="218E7423"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50</w:t>
      </w:r>
      <w:r w:rsidRPr="004F4E78">
        <w:rPr>
          <w:rFonts w:ascii="宋体" w:eastAsia="宋体" w:hAnsi="宋体"/>
          <w:lang w:eastAsia="zh-CN"/>
        </w:rPr>
        <w:t>岁，藁城区增村镇小果庄村人。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2</w:t>
      </w:r>
      <w:r w:rsidRPr="004F4E78">
        <w:rPr>
          <w:rFonts w:ascii="宋体" w:eastAsia="宋体" w:hAnsi="宋体"/>
          <w:lang w:eastAsia="zh-CN"/>
        </w:rPr>
        <w:t>日骑电动车到正定县新城铺村物流中转点上班；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时骑电动车到增村镇杨马村南纵道口附近批发站购物，当</w:t>
      </w:r>
      <w:r w:rsidRPr="004F4E78">
        <w:rPr>
          <w:rFonts w:ascii="宋体" w:eastAsia="宋体" w:hAnsi="宋体"/>
          <w:lang w:eastAsia="zh-CN"/>
        </w:rPr>
        <w:lastRenderedPageBreak/>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日居村无外出，期间</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w:t>
      </w:r>
      <w:r w:rsidRPr="004F4E78">
        <w:rPr>
          <w:rFonts w:ascii="宋体" w:eastAsia="宋体" w:hAnsi="宋体"/>
          <w:lang w:eastAsia="zh-CN"/>
        </w:rPr>
        <w:t>期间</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710A29F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742</w:t>
      </w:r>
    </w:p>
    <w:p w14:paraId="2DF90555"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11</w:t>
      </w:r>
      <w:r w:rsidRPr="004F4E78">
        <w:rPr>
          <w:rFonts w:ascii="宋体" w:eastAsia="宋体" w:hAnsi="宋体"/>
          <w:lang w:eastAsia="zh-CN"/>
        </w:rPr>
        <w:t>岁，藁城区增村镇牛家庄村人，为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日第</w:t>
      </w:r>
      <w:r w:rsidRPr="004F4E78">
        <w:rPr>
          <w:rFonts w:ascii="宋体" w:eastAsia="宋体" w:hAnsi="宋体"/>
          <w:lang w:eastAsia="zh-CN"/>
        </w:rPr>
        <w:t>43</w:t>
      </w:r>
      <w:r w:rsidRPr="004F4E78">
        <w:rPr>
          <w:rFonts w:ascii="宋体" w:eastAsia="宋体" w:hAnsi="宋体"/>
          <w:lang w:eastAsia="zh-CN"/>
        </w:rPr>
        <w:t>号确诊病例的孙女。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日居村无外出</w:t>
      </w:r>
      <w:r w:rsidRPr="004F4E78">
        <w:rPr>
          <w:rFonts w:ascii="宋体" w:eastAsia="宋体" w:hAnsi="宋体"/>
          <w:lang w:eastAsia="zh-CN"/>
        </w:rPr>
        <w:t>,</w:t>
      </w:r>
      <w:r w:rsidRPr="004F4E78">
        <w:rPr>
          <w:rFonts w:ascii="宋体" w:eastAsia="宋体" w:hAnsi="宋体"/>
          <w:lang w:eastAsia="zh-CN"/>
        </w:rPr>
        <w:t>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日晚核酸检测呈阳性，当日由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日诊断为确诊病例。</w:t>
      </w:r>
    </w:p>
    <w:p w14:paraId="454E59A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741</w:t>
      </w:r>
    </w:p>
    <w:p w14:paraId="69D167D4"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55</w:t>
      </w:r>
      <w:r w:rsidRPr="004F4E78">
        <w:rPr>
          <w:rFonts w:ascii="宋体" w:eastAsia="宋体" w:hAnsi="宋体"/>
          <w:lang w:eastAsia="zh-CN"/>
        </w:rPr>
        <w:t>岁，藁城区增村镇刘家佐人，为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日第</w:t>
      </w:r>
      <w:r w:rsidRPr="004F4E78">
        <w:rPr>
          <w:rFonts w:ascii="宋体" w:eastAsia="宋体" w:hAnsi="宋体"/>
          <w:lang w:eastAsia="zh-CN"/>
        </w:rPr>
        <w:t>29</w:t>
      </w:r>
      <w:r w:rsidRPr="004F4E78">
        <w:rPr>
          <w:rFonts w:ascii="宋体" w:eastAsia="宋体" w:hAnsi="宋体"/>
          <w:lang w:eastAsia="zh-CN"/>
        </w:rPr>
        <w:t>号确诊病例的父亲。</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日自驾车到张家庄镇某食品集团上班；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8</w:t>
      </w:r>
      <w:r w:rsidRPr="004F4E78">
        <w:rPr>
          <w:rFonts w:ascii="宋体" w:eastAsia="宋体" w:hAnsi="宋体"/>
          <w:lang w:eastAsia="zh-CN"/>
        </w:rPr>
        <w:t>日在单位无外出，期间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22</w:t>
      </w:r>
      <w:r w:rsidRPr="004F4E78">
        <w:rPr>
          <w:rFonts w:ascii="宋体" w:eastAsia="宋体" w:hAnsi="宋体"/>
          <w:lang w:eastAsia="zh-CN"/>
        </w:rPr>
        <w:t>时骑电动车返回刘家佐村，当日转运至藁城区指定隔离点进行集中隔离医学观察；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218910E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740</w:t>
      </w:r>
    </w:p>
    <w:p w14:paraId="225A1C13"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w:t>
      </w:r>
      <w:r w:rsidRPr="004F4E78">
        <w:rPr>
          <w:rFonts w:ascii="宋体" w:eastAsia="宋体" w:hAnsi="宋体"/>
          <w:lang w:eastAsia="zh-CN"/>
        </w:rPr>
        <w:t>岁，藁城区西关镇前西关村人。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日乘私家车到西关镇西门村探亲，中午在西门村农家乐饭店参加婚宴，</w:t>
      </w:r>
      <w:r w:rsidRPr="004F4E78">
        <w:rPr>
          <w:rFonts w:ascii="宋体" w:eastAsia="宋体" w:hAnsi="宋体"/>
          <w:lang w:eastAsia="zh-CN"/>
        </w:rPr>
        <w:t>13</w:t>
      </w:r>
      <w:r w:rsidRPr="004F4E78">
        <w:rPr>
          <w:rFonts w:ascii="宋体" w:eastAsia="宋体" w:hAnsi="宋体"/>
          <w:lang w:eastAsia="zh-CN"/>
        </w:rPr>
        <w:t>时乘私家车回家无外出；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17</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日晚核酸检测</w:t>
      </w:r>
      <w:r w:rsidRPr="004F4E78">
        <w:rPr>
          <w:rFonts w:ascii="宋体" w:eastAsia="宋体" w:hAnsi="宋体"/>
          <w:lang w:eastAsia="zh-CN"/>
        </w:rPr>
        <w:t>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75F3DA8B"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739</w:t>
      </w:r>
    </w:p>
    <w:p w14:paraId="2713F7F0"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11</w:t>
      </w:r>
      <w:r w:rsidRPr="004F4E78">
        <w:rPr>
          <w:rFonts w:ascii="宋体" w:eastAsia="宋体" w:hAnsi="宋体"/>
          <w:lang w:eastAsia="zh-CN"/>
        </w:rPr>
        <w:t>岁，藁城区增村镇南桥寨村人，为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日第</w:t>
      </w:r>
      <w:r w:rsidRPr="004F4E78">
        <w:rPr>
          <w:rFonts w:ascii="宋体" w:eastAsia="宋体" w:hAnsi="宋体"/>
          <w:lang w:eastAsia="zh-CN"/>
        </w:rPr>
        <w:t>7</w:t>
      </w:r>
      <w:r w:rsidRPr="004F4E78">
        <w:rPr>
          <w:rFonts w:ascii="宋体" w:eastAsia="宋体" w:hAnsi="宋体"/>
          <w:lang w:eastAsia="zh-CN"/>
        </w:rPr>
        <w:t>号确诊病例的弟弟。</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11</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16</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441B8C5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738</w:t>
      </w:r>
    </w:p>
    <w:p w14:paraId="6FE339B2"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14</w:t>
      </w:r>
      <w:r w:rsidRPr="004F4E78">
        <w:rPr>
          <w:rFonts w:ascii="宋体" w:eastAsia="宋体" w:hAnsi="宋体"/>
          <w:lang w:eastAsia="zh-CN"/>
        </w:rPr>
        <w:t>岁，藁城区增村镇南桥寨村人。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日乘私家车到南桥寨村好运来饭店参加婚宴；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lastRenderedPageBreak/>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日诊断为确诊病例。</w:t>
      </w:r>
    </w:p>
    <w:p w14:paraId="7B2950EE"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737</w:t>
      </w:r>
    </w:p>
    <w:p w14:paraId="7B12B09F"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11</w:t>
      </w:r>
      <w:r w:rsidRPr="004F4E78">
        <w:rPr>
          <w:rFonts w:ascii="宋体" w:eastAsia="宋体" w:hAnsi="宋体"/>
          <w:lang w:eastAsia="zh-CN"/>
        </w:rPr>
        <w:t>岁，正定县新城铺镇冯家庄村人。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日上午乘</w:t>
      </w:r>
      <w:r w:rsidRPr="004F4E78">
        <w:rPr>
          <w:rFonts w:ascii="宋体" w:eastAsia="宋体" w:hAnsi="宋体"/>
          <w:lang w:eastAsia="zh-CN"/>
        </w:rPr>
        <w:t>156</w:t>
      </w:r>
      <w:r w:rsidRPr="004F4E78">
        <w:rPr>
          <w:rFonts w:ascii="宋体" w:eastAsia="宋体" w:hAnsi="宋体"/>
          <w:lang w:eastAsia="zh-CN"/>
        </w:rPr>
        <w:t>公交车从冯家庄站上车到正定一中站下车，后步行至正定县盛世华安门口某艺术学校学舞蹈，</w:t>
      </w:r>
      <w:r w:rsidRPr="004F4E78">
        <w:rPr>
          <w:rFonts w:ascii="宋体" w:eastAsia="宋体" w:hAnsi="宋体"/>
          <w:lang w:eastAsia="zh-CN"/>
        </w:rPr>
        <w:t>17</w:t>
      </w:r>
      <w:r w:rsidRPr="004F4E78">
        <w:rPr>
          <w:rFonts w:ascii="宋体" w:eastAsia="宋体" w:hAnsi="宋体"/>
          <w:lang w:eastAsia="zh-CN"/>
        </w:rPr>
        <w:t>时乘私家车回家无外出；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日上午乘电动车到新城铺镇东平乐村学习书法，</w:t>
      </w:r>
      <w:r w:rsidRPr="004F4E78">
        <w:rPr>
          <w:rFonts w:ascii="宋体" w:eastAsia="宋体" w:hAnsi="宋体"/>
          <w:lang w:eastAsia="zh-CN"/>
        </w:rPr>
        <w:t>11</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分下课后乘电动车回家无外出</w:t>
      </w:r>
      <w:r w:rsidRPr="004F4E78">
        <w:rPr>
          <w:rFonts w:ascii="宋体" w:eastAsia="宋体" w:hAnsi="宋体"/>
          <w:lang w:eastAsia="zh-CN"/>
        </w:rPr>
        <w:t>；</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日上午乘</w:t>
      </w:r>
      <w:r w:rsidRPr="004F4E78">
        <w:rPr>
          <w:rFonts w:ascii="宋体" w:eastAsia="宋体" w:hAnsi="宋体"/>
          <w:lang w:eastAsia="zh-CN"/>
        </w:rPr>
        <w:t>156</w:t>
      </w:r>
      <w:r w:rsidRPr="004F4E78">
        <w:rPr>
          <w:rFonts w:ascii="宋体" w:eastAsia="宋体" w:hAnsi="宋体"/>
          <w:lang w:eastAsia="zh-CN"/>
        </w:rPr>
        <w:t>公交车从冯家庄站上车到正定一中站下车，后步行至正定县盛世华安门口某艺术学校学舞蹈，</w:t>
      </w:r>
      <w:r w:rsidRPr="004F4E78">
        <w:rPr>
          <w:rFonts w:ascii="宋体" w:eastAsia="宋体" w:hAnsi="宋体"/>
          <w:lang w:eastAsia="zh-CN"/>
        </w:rPr>
        <w:t>17</w:t>
      </w:r>
      <w:r w:rsidRPr="004F4E78">
        <w:rPr>
          <w:rFonts w:ascii="宋体" w:eastAsia="宋体" w:hAnsi="宋体"/>
          <w:lang w:eastAsia="zh-CN"/>
        </w:rPr>
        <w:t>时乘私家车回家无外出；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日乘电动车到新城铺镇东平乐小学上学；</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日至</w:t>
      </w:r>
      <w:r w:rsidRPr="004F4E78">
        <w:rPr>
          <w:rFonts w:ascii="宋体" w:eastAsia="宋体" w:hAnsi="宋体"/>
          <w:lang w:eastAsia="zh-CN"/>
        </w:rPr>
        <w:t>7</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日诊断为确诊病例。</w:t>
      </w:r>
    </w:p>
    <w:p w14:paraId="170EAED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736</w:t>
      </w:r>
    </w:p>
    <w:p w14:paraId="295610F3"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w:t>
      </w:r>
      <w:r w:rsidRPr="004F4E78">
        <w:rPr>
          <w:rFonts w:ascii="宋体" w:eastAsia="宋体" w:hAnsi="宋体"/>
          <w:lang w:eastAsia="zh-CN"/>
        </w:rPr>
        <w:t>岁，藁城区增村镇增村人。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日乘私家车随家人到藁城区站南街农腾农业机械销售有限公司，参</w:t>
      </w:r>
      <w:r w:rsidRPr="004F4E78">
        <w:rPr>
          <w:rFonts w:ascii="宋体" w:eastAsia="宋体" w:hAnsi="宋体"/>
          <w:lang w:eastAsia="zh-CN"/>
        </w:rPr>
        <w:t>加农机展览会并就餐，当日核酸检测呈阴性；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日居村无外出；期间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日诊断为确诊病例。</w:t>
      </w:r>
    </w:p>
    <w:p w14:paraId="65D4FF8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735</w:t>
      </w:r>
    </w:p>
    <w:p w14:paraId="375B1823"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33</w:t>
      </w:r>
      <w:r w:rsidRPr="004F4E78">
        <w:rPr>
          <w:rFonts w:ascii="宋体" w:eastAsia="宋体" w:hAnsi="宋体"/>
          <w:lang w:eastAsia="zh-CN"/>
        </w:rPr>
        <w:t>岁，长安区桃园镇前进村人。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时自驾货车到正定福美十号院送货，</w:t>
      </w:r>
      <w:r w:rsidRPr="004F4E78">
        <w:rPr>
          <w:rFonts w:ascii="宋体" w:eastAsia="宋体" w:hAnsi="宋体"/>
          <w:lang w:eastAsia="zh-CN"/>
        </w:rPr>
        <w:t>17</w:t>
      </w:r>
      <w:r w:rsidRPr="004F4E78">
        <w:rPr>
          <w:rFonts w:ascii="宋体" w:eastAsia="宋体" w:hAnsi="宋体"/>
          <w:lang w:eastAsia="zh-CN"/>
        </w:rPr>
        <w:t>时返回家中无外出；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分自驾车至金科博翠园送货，</w:t>
      </w:r>
      <w:r w:rsidRPr="004F4E78">
        <w:rPr>
          <w:rFonts w:ascii="宋体" w:eastAsia="宋体" w:hAnsi="宋体"/>
          <w:lang w:eastAsia="zh-CN"/>
        </w:rPr>
        <w:t>19</w:t>
      </w:r>
      <w:r w:rsidRPr="004F4E78">
        <w:rPr>
          <w:rFonts w:ascii="宋体" w:eastAsia="宋体" w:hAnsi="宋体"/>
          <w:lang w:eastAsia="zh-CN"/>
        </w:rPr>
        <w:t>时</w:t>
      </w:r>
      <w:r w:rsidRPr="004F4E78">
        <w:rPr>
          <w:rFonts w:ascii="宋体" w:eastAsia="宋体" w:hAnsi="宋体"/>
          <w:lang w:eastAsia="zh-CN"/>
        </w:rPr>
        <w:t>15</w:t>
      </w:r>
      <w:r w:rsidRPr="004F4E78">
        <w:rPr>
          <w:rFonts w:ascii="宋体" w:eastAsia="宋体" w:hAnsi="宋体"/>
          <w:lang w:eastAsia="zh-CN"/>
        </w:rPr>
        <w:t>分返回家中无外出；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分自驾车前往塔元庄村附近浪鲸卫浴提货，</w:t>
      </w:r>
      <w:r w:rsidRPr="004F4E78">
        <w:rPr>
          <w:rFonts w:ascii="宋体" w:eastAsia="宋体" w:hAnsi="宋体"/>
          <w:lang w:eastAsia="zh-CN"/>
        </w:rPr>
        <w:t>16</w:t>
      </w:r>
      <w:r w:rsidRPr="004F4E78">
        <w:rPr>
          <w:rFonts w:ascii="宋体" w:eastAsia="宋体" w:hAnsi="宋体"/>
          <w:lang w:eastAsia="zh-CN"/>
        </w:rPr>
        <w:t>时</w:t>
      </w:r>
      <w:r w:rsidRPr="004F4E78">
        <w:rPr>
          <w:rFonts w:ascii="宋体" w:eastAsia="宋体" w:hAnsi="宋体"/>
          <w:lang w:eastAsia="zh-CN"/>
        </w:rPr>
        <w:t>40</w:t>
      </w:r>
      <w:r w:rsidRPr="004F4E78">
        <w:rPr>
          <w:rFonts w:ascii="宋体" w:eastAsia="宋体" w:hAnsi="宋体"/>
          <w:lang w:eastAsia="zh-CN"/>
        </w:rPr>
        <w:t>分返回家中；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时</w:t>
      </w:r>
      <w:r w:rsidRPr="004F4E78">
        <w:rPr>
          <w:rFonts w:ascii="宋体" w:eastAsia="宋体" w:hAnsi="宋体"/>
          <w:lang w:eastAsia="zh-CN"/>
        </w:rPr>
        <w:t>50</w:t>
      </w:r>
      <w:r w:rsidRPr="004F4E78">
        <w:rPr>
          <w:rFonts w:ascii="宋体" w:eastAsia="宋体" w:hAnsi="宋体"/>
          <w:lang w:eastAsia="zh-CN"/>
        </w:rPr>
        <w:t>分自驾车前往正定国际物流园提货，随后前往正定百姓医院附近的新阳物流发货，下午前往浪鲸卫浴石家庄公司提货，后返回家中无外出；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日至</w:t>
      </w:r>
      <w:r w:rsidRPr="004F4E78">
        <w:rPr>
          <w:rFonts w:ascii="宋体" w:eastAsia="宋体" w:hAnsi="宋体"/>
          <w:lang w:eastAsia="zh-CN"/>
        </w:rPr>
        <w:t>14</w:t>
      </w:r>
      <w:r w:rsidRPr="004F4E78">
        <w:rPr>
          <w:rFonts w:ascii="宋体" w:eastAsia="宋体" w:hAnsi="宋体"/>
          <w:lang w:eastAsia="zh-CN"/>
        </w:rPr>
        <w:t>日居家无外出，期间</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日转运至长安区指定隔离点进行集中隔离医学观察；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日诊断为确诊病例。</w:t>
      </w:r>
    </w:p>
    <w:p w14:paraId="3CB9BE7F"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734</w:t>
      </w:r>
    </w:p>
    <w:p w14:paraId="3CCDE86D"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16</w:t>
      </w:r>
      <w:r w:rsidRPr="004F4E78">
        <w:rPr>
          <w:rFonts w:ascii="宋体" w:eastAsia="宋体" w:hAnsi="宋体"/>
          <w:lang w:eastAsia="zh-CN"/>
        </w:rPr>
        <w:t>岁，现住新乐市御华名府小区，为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日第</w:t>
      </w:r>
      <w:r w:rsidRPr="004F4E78">
        <w:rPr>
          <w:rFonts w:ascii="宋体" w:eastAsia="宋体" w:hAnsi="宋体"/>
          <w:lang w:eastAsia="zh-CN"/>
        </w:rPr>
        <w:t>49</w:t>
      </w:r>
      <w:r w:rsidRPr="004F4E78">
        <w:rPr>
          <w:rFonts w:ascii="宋体" w:eastAsia="宋体" w:hAnsi="宋体"/>
          <w:lang w:eastAsia="zh-CN"/>
        </w:rPr>
        <w:t>号确</w:t>
      </w:r>
      <w:r w:rsidRPr="004F4E78">
        <w:rPr>
          <w:rFonts w:ascii="宋体" w:eastAsia="宋体" w:hAnsi="宋体"/>
          <w:lang w:eastAsia="zh-CN"/>
        </w:rPr>
        <w:t>诊病例的儿子。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日在新乐市先后到伏羲公园和体育公园打篮球；</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17</w:t>
      </w:r>
      <w:r w:rsidRPr="004F4E78">
        <w:rPr>
          <w:rFonts w:ascii="宋体" w:eastAsia="宋体" w:hAnsi="宋体"/>
          <w:lang w:eastAsia="zh-CN"/>
        </w:rPr>
        <w:t>日居家无外出，期间</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16</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日转运至新乐市指定隔离点进行集中隔离医学观察，当日核酸检测呈阳性；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425A72B7"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733</w:t>
      </w:r>
    </w:p>
    <w:p w14:paraId="22EFBD82"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女，</w:t>
      </w:r>
      <w:r w:rsidRPr="004F4E78">
        <w:rPr>
          <w:rFonts w:ascii="宋体" w:eastAsia="宋体" w:hAnsi="宋体"/>
          <w:lang w:eastAsia="zh-CN"/>
        </w:rPr>
        <w:t>13</w:t>
      </w:r>
      <w:r w:rsidRPr="004F4E78">
        <w:rPr>
          <w:rFonts w:ascii="宋体" w:eastAsia="宋体" w:hAnsi="宋体"/>
          <w:lang w:eastAsia="zh-CN"/>
        </w:rPr>
        <w:t>岁，藁城区增村镇南桥寨村人，为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日第</w:t>
      </w:r>
      <w:r w:rsidRPr="004F4E78">
        <w:rPr>
          <w:rFonts w:ascii="宋体" w:eastAsia="宋体" w:hAnsi="宋体"/>
          <w:lang w:eastAsia="zh-CN"/>
        </w:rPr>
        <w:t>48</w:t>
      </w:r>
      <w:r w:rsidRPr="004F4E78">
        <w:rPr>
          <w:rFonts w:ascii="宋体" w:eastAsia="宋体" w:hAnsi="宋体"/>
          <w:lang w:eastAsia="zh-CN"/>
        </w:rPr>
        <w:t>号确诊病例的女儿。</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日居家无外出，期间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w:t>
      </w:r>
      <w:r w:rsidRPr="004F4E78">
        <w:rPr>
          <w:rFonts w:ascii="宋体" w:eastAsia="宋体" w:hAnsi="宋体"/>
          <w:lang w:eastAsia="zh-CN"/>
        </w:rPr>
        <w:t>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日诊断为确诊病例。</w:t>
      </w:r>
    </w:p>
    <w:p w14:paraId="6245F4B3"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732</w:t>
      </w:r>
    </w:p>
    <w:p w14:paraId="30C95404"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35</w:t>
      </w:r>
      <w:r w:rsidRPr="004F4E78">
        <w:rPr>
          <w:rFonts w:ascii="宋体" w:eastAsia="宋体" w:hAnsi="宋体"/>
          <w:lang w:eastAsia="zh-CN"/>
        </w:rPr>
        <w:t>岁，藁城区增村镇牛家庄村人，现住新乐市烨京小区。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日上午居家无外出，下午</w:t>
      </w:r>
      <w:r w:rsidRPr="004F4E78">
        <w:rPr>
          <w:rFonts w:ascii="宋体" w:eastAsia="宋体" w:hAnsi="宋体"/>
          <w:lang w:eastAsia="zh-CN"/>
        </w:rPr>
        <w:t>14</w:t>
      </w:r>
      <w:r w:rsidRPr="004F4E78">
        <w:rPr>
          <w:rFonts w:ascii="宋体" w:eastAsia="宋体" w:hAnsi="宋体"/>
          <w:lang w:eastAsia="zh-CN"/>
        </w:rPr>
        <w:t>时骑电动车到新乐市信誉楼</w:t>
      </w:r>
      <w:r w:rsidRPr="004F4E78">
        <w:rPr>
          <w:rFonts w:ascii="宋体" w:eastAsia="宋体" w:hAnsi="宋体"/>
          <w:lang w:eastAsia="zh-CN"/>
        </w:rPr>
        <w:t>3</w:t>
      </w:r>
      <w:r w:rsidRPr="004F4E78">
        <w:rPr>
          <w:rFonts w:ascii="宋体" w:eastAsia="宋体" w:hAnsi="宋体"/>
          <w:lang w:eastAsia="zh-CN"/>
        </w:rPr>
        <w:t>楼及负一层地下超市购物，</w:t>
      </w:r>
      <w:r w:rsidRPr="004F4E78">
        <w:rPr>
          <w:rFonts w:ascii="宋体" w:eastAsia="宋体" w:hAnsi="宋体"/>
          <w:lang w:eastAsia="zh-CN"/>
        </w:rPr>
        <w:t>16</w:t>
      </w:r>
      <w:r w:rsidRPr="004F4E78">
        <w:rPr>
          <w:rFonts w:ascii="宋体" w:eastAsia="宋体" w:hAnsi="宋体"/>
          <w:lang w:eastAsia="zh-CN"/>
        </w:rPr>
        <w:t>时自驾车到藁城区增村镇牛家庄村探亲；</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13</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18</w:t>
      </w:r>
      <w:r w:rsidRPr="004F4E78">
        <w:rPr>
          <w:rFonts w:ascii="宋体" w:eastAsia="宋体" w:hAnsi="宋体"/>
          <w:lang w:eastAsia="zh-CN"/>
        </w:rPr>
        <w:t>日诊断为确诊病例。</w:t>
      </w:r>
    </w:p>
    <w:p w14:paraId="36A8E0E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731</w:t>
      </w:r>
    </w:p>
    <w:p w14:paraId="07C85097"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75</w:t>
      </w:r>
      <w:r w:rsidRPr="004F4E78">
        <w:rPr>
          <w:rFonts w:ascii="宋体" w:eastAsia="宋体" w:hAnsi="宋体"/>
          <w:lang w:eastAsia="zh-CN"/>
        </w:rPr>
        <w:t>岁，现住长安区建明小区。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日乘私家车到燕凤楼就餐；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14</w:t>
      </w:r>
      <w:r w:rsidRPr="004F4E78">
        <w:rPr>
          <w:rFonts w:ascii="宋体" w:eastAsia="宋体" w:hAnsi="宋体"/>
          <w:lang w:eastAsia="zh-CN"/>
        </w:rPr>
        <w:t>日居家无外出，期间</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日转运至长安区指定隔离点进行集中隔离医学观察；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2AC8687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730</w:t>
      </w:r>
    </w:p>
    <w:p w14:paraId="655BFB70"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42</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日居村无外出；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日自驾车到新乐市芦新村和合家园参加聚餐；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日上午乘</w:t>
      </w:r>
      <w:r w:rsidRPr="004F4E78">
        <w:rPr>
          <w:rFonts w:ascii="宋体" w:eastAsia="宋体" w:hAnsi="宋体"/>
          <w:lang w:eastAsia="zh-CN"/>
        </w:rPr>
        <w:t>511</w:t>
      </w:r>
      <w:r w:rsidRPr="004F4E78">
        <w:rPr>
          <w:rFonts w:ascii="宋体" w:eastAsia="宋体" w:hAnsi="宋体"/>
          <w:lang w:eastAsia="zh-CN"/>
        </w:rPr>
        <w:t>路公交车至藁城市汽车站，转乘</w:t>
      </w:r>
      <w:r w:rsidRPr="004F4E78">
        <w:rPr>
          <w:rFonts w:ascii="宋体" w:eastAsia="宋体" w:hAnsi="宋体"/>
          <w:lang w:eastAsia="zh-CN"/>
        </w:rPr>
        <w:t>508</w:t>
      </w:r>
      <w:r w:rsidRPr="004F4E78">
        <w:rPr>
          <w:rFonts w:ascii="宋体" w:eastAsia="宋体" w:hAnsi="宋体"/>
          <w:lang w:eastAsia="zh-CN"/>
        </w:rPr>
        <w:t>路公交车到藁城区物流园，步行至邮政快递点装货；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日自驾货车前往贵州省贵阳市邮局中心局；</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日到达贵阳市邮局中心局，卸货后自驾车至贵州省龙里县顺丰快递点装货，自驾货车送货至遵义市，后前往仁怀市茅台酒厂装货；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日至</w:t>
      </w:r>
      <w:r w:rsidRPr="004F4E78">
        <w:rPr>
          <w:rFonts w:ascii="宋体" w:eastAsia="宋体" w:hAnsi="宋体"/>
          <w:lang w:eastAsia="zh-CN"/>
        </w:rPr>
        <w:t>6</w:t>
      </w:r>
      <w:r w:rsidRPr="004F4E78">
        <w:rPr>
          <w:rFonts w:ascii="宋体" w:eastAsia="宋体" w:hAnsi="宋体"/>
          <w:lang w:eastAsia="zh-CN"/>
        </w:rPr>
        <w:t>日前往天津市武清区津京电子商务园；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时到达天津市武清区津京电子商务园，卸货后返家，自驾货车</w:t>
      </w:r>
      <w:r w:rsidRPr="004F4E78">
        <w:rPr>
          <w:rFonts w:ascii="宋体" w:eastAsia="宋体" w:hAnsi="宋体"/>
          <w:lang w:eastAsia="zh-CN"/>
        </w:rPr>
        <w:t>20</w:t>
      </w:r>
      <w:r w:rsidRPr="004F4E78">
        <w:rPr>
          <w:rFonts w:ascii="宋体" w:eastAsia="宋体" w:hAnsi="宋体"/>
          <w:lang w:eastAsia="zh-CN"/>
        </w:rPr>
        <w:t>时</w:t>
      </w:r>
      <w:r w:rsidRPr="004F4E78">
        <w:rPr>
          <w:rFonts w:ascii="宋体" w:eastAsia="宋体" w:hAnsi="宋体"/>
          <w:lang w:eastAsia="zh-CN"/>
        </w:rPr>
        <w:t>50</w:t>
      </w:r>
      <w:r w:rsidRPr="004F4E78">
        <w:rPr>
          <w:rFonts w:ascii="宋体" w:eastAsia="宋体" w:hAnsi="宋体"/>
          <w:lang w:eastAsia="zh-CN"/>
        </w:rPr>
        <w:t>分行至正定机场东收费站，出站后于广场停靠车内休息；</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时下车因身体不适意外摔倒昏迷，由</w:t>
      </w:r>
      <w:r w:rsidRPr="004F4E78">
        <w:rPr>
          <w:rFonts w:ascii="宋体" w:eastAsia="宋体" w:hAnsi="宋体"/>
          <w:lang w:eastAsia="zh-CN"/>
        </w:rPr>
        <w:t>120</w:t>
      </w:r>
      <w:r w:rsidRPr="004F4E78">
        <w:rPr>
          <w:rFonts w:ascii="宋体" w:eastAsia="宋体" w:hAnsi="宋体"/>
          <w:lang w:eastAsia="zh-CN"/>
        </w:rPr>
        <w:t>负压救护车转运至藁城人民医院就诊，期间</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日核酸检测为阳性；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14C9D49A"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729</w:t>
      </w:r>
    </w:p>
    <w:p w14:paraId="1DEDD46A"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12</w:t>
      </w:r>
      <w:r w:rsidRPr="004F4E78">
        <w:rPr>
          <w:rFonts w:ascii="宋体" w:eastAsia="宋体" w:hAnsi="宋体"/>
          <w:lang w:eastAsia="zh-CN"/>
        </w:rPr>
        <w:t>岁，现住新乐市御华名府小区，为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日第</w:t>
      </w:r>
      <w:r w:rsidRPr="004F4E78">
        <w:rPr>
          <w:rFonts w:ascii="宋体" w:eastAsia="宋体" w:hAnsi="宋体"/>
          <w:lang w:eastAsia="zh-CN"/>
        </w:rPr>
        <w:t>49</w:t>
      </w:r>
      <w:r w:rsidRPr="004F4E78">
        <w:rPr>
          <w:rFonts w:ascii="宋体" w:eastAsia="宋体" w:hAnsi="宋体"/>
          <w:lang w:eastAsia="zh-CN"/>
        </w:rPr>
        <w:t>号确诊病例的女儿。</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日步行至邮电街手机维修店修手机；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日骑自行车到新乐市东长寿学校附近辅导班上课；</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8</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日到本小区院内的万源超市购物；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lastRenderedPageBreak/>
        <w:t>至</w:t>
      </w:r>
      <w:r w:rsidRPr="004F4E78">
        <w:rPr>
          <w:rFonts w:ascii="宋体" w:eastAsia="宋体" w:hAnsi="宋体"/>
          <w:lang w:eastAsia="zh-CN"/>
        </w:rPr>
        <w:t>16</w:t>
      </w:r>
      <w:r w:rsidRPr="004F4E78">
        <w:rPr>
          <w:rFonts w:ascii="宋体" w:eastAsia="宋体" w:hAnsi="宋体"/>
          <w:lang w:eastAsia="zh-CN"/>
        </w:rPr>
        <w:t>日居家无外</w:t>
      </w:r>
      <w:r w:rsidRPr="004F4E78">
        <w:rPr>
          <w:rFonts w:ascii="宋体" w:eastAsia="宋体" w:hAnsi="宋体"/>
          <w:lang w:eastAsia="zh-CN"/>
        </w:rPr>
        <w:t>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47FAB063"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728</w:t>
      </w:r>
    </w:p>
    <w:p w14:paraId="774DA38C"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39</w:t>
      </w:r>
      <w:r w:rsidRPr="004F4E78">
        <w:rPr>
          <w:rFonts w:ascii="宋体" w:eastAsia="宋体" w:hAnsi="宋体"/>
          <w:lang w:eastAsia="zh-CN"/>
        </w:rPr>
        <w:t>岁，现住新乐市御华名府小区。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日上午</w:t>
      </w:r>
      <w:r w:rsidRPr="004F4E78">
        <w:rPr>
          <w:rFonts w:ascii="宋体" w:eastAsia="宋体" w:hAnsi="宋体"/>
          <w:lang w:eastAsia="zh-CN"/>
        </w:rPr>
        <w:t>9</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分骑电动车到新乐市第二中学接儿子，下午</w:t>
      </w:r>
      <w:r w:rsidRPr="004F4E78">
        <w:rPr>
          <w:rFonts w:ascii="宋体" w:eastAsia="宋体" w:hAnsi="宋体"/>
          <w:lang w:eastAsia="zh-CN"/>
        </w:rPr>
        <w:t>15</w:t>
      </w:r>
      <w:r w:rsidRPr="004F4E78">
        <w:rPr>
          <w:rFonts w:ascii="宋体" w:eastAsia="宋体" w:hAnsi="宋体"/>
          <w:lang w:eastAsia="zh-CN"/>
        </w:rPr>
        <w:t>时</w:t>
      </w:r>
      <w:r w:rsidRPr="004F4E78">
        <w:rPr>
          <w:rFonts w:ascii="宋体" w:eastAsia="宋体" w:hAnsi="宋体"/>
          <w:lang w:eastAsia="zh-CN"/>
        </w:rPr>
        <w:t>20</w:t>
      </w:r>
      <w:r w:rsidRPr="004F4E78">
        <w:rPr>
          <w:rFonts w:ascii="宋体" w:eastAsia="宋体" w:hAnsi="宋体"/>
          <w:lang w:eastAsia="zh-CN"/>
        </w:rPr>
        <w:t>分骑电动车到新乐市东城中学接女儿；</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日骑电动车到邮电街手机维修店修手机；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时骑电动车到新乐信誉楼购物；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时至</w:t>
      </w:r>
      <w:r w:rsidRPr="004F4E78">
        <w:rPr>
          <w:rFonts w:ascii="宋体" w:eastAsia="宋体" w:hAnsi="宋体"/>
          <w:lang w:eastAsia="zh-CN"/>
        </w:rPr>
        <w:t>17</w:t>
      </w:r>
      <w:r w:rsidRPr="004F4E78">
        <w:rPr>
          <w:rFonts w:ascii="宋体" w:eastAsia="宋体" w:hAnsi="宋体"/>
          <w:lang w:eastAsia="zh-CN"/>
        </w:rPr>
        <w:t>时步行至新乐市孝德小学附近棋牌室会友；</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日至</w:t>
      </w:r>
      <w:r w:rsidRPr="004F4E78">
        <w:rPr>
          <w:rFonts w:ascii="宋体" w:eastAsia="宋体" w:hAnsi="宋体"/>
          <w:lang w:eastAsia="zh-CN"/>
        </w:rPr>
        <w:t>8</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日核</w:t>
      </w:r>
      <w:r w:rsidRPr="004F4E78">
        <w:rPr>
          <w:rFonts w:ascii="宋体" w:eastAsia="宋体" w:hAnsi="宋体"/>
          <w:lang w:eastAsia="zh-CN"/>
        </w:rPr>
        <w:t>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次到本小区院内的万源超市购物；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日至</w:t>
      </w:r>
      <w:r w:rsidRPr="004F4E78">
        <w:rPr>
          <w:rFonts w:ascii="宋体" w:eastAsia="宋体" w:hAnsi="宋体"/>
          <w:lang w:eastAsia="zh-CN"/>
        </w:rPr>
        <w:t>16</w:t>
      </w:r>
      <w:r w:rsidRPr="004F4E78">
        <w:rPr>
          <w:rFonts w:ascii="宋体" w:eastAsia="宋体" w:hAnsi="宋体"/>
          <w:lang w:eastAsia="zh-CN"/>
        </w:rPr>
        <w:t>日居家无外出，期间</w:t>
      </w:r>
      <w:r w:rsidRPr="004F4E78">
        <w:rPr>
          <w:rFonts w:ascii="宋体" w:eastAsia="宋体" w:hAnsi="宋体"/>
          <w:lang w:eastAsia="zh-CN"/>
        </w:rPr>
        <w:t>12</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78882D0A"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727</w:t>
      </w:r>
    </w:p>
    <w:p w14:paraId="1B34CA27" w14:textId="77777777" w:rsidR="00C43AB4" w:rsidRPr="004F4E78" w:rsidRDefault="004F4E78">
      <w:pPr>
        <w:rPr>
          <w:rFonts w:ascii="宋体" w:eastAsia="宋体" w:hAnsi="宋体"/>
          <w:lang w:eastAsia="zh-CN"/>
        </w:rPr>
      </w:pPr>
      <w:r w:rsidRPr="004F4E78">
        <w:rPr>
          <w:rFonts w:ascii="宋体" w:eastAsia="宋体" w:hAnsi="宋体"/>
          <w:lang w:eastAsia="zh-CN"/>
        </w:rPr>
        <w:t>田某某，女，</w:t>
      </w:r>
      <w:r w:rsidRPr="004F4E78">
        <w:rPr>
          <w:rFonts w:ascii="宋体" w:eastAsia="宋体" w:hAnsi="宋体"/>
          <w:lang w:eastAsia="zh-CN"/>
        </w:rPr>
        <w:t>42</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日居家无外出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时自驾车从石家庄出发走张石高速于当晚到内蒙古二连浩特；</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日在二连浩特某物流园附近洪福饭店就餐；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日从锡林浩特市上高速，从达里湖下高速走国道去辽宁抚顺；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日一直在赶路，</w:t>
      </w:r>
      <w:r w:rsidRPr="004F4E78">
        <w:rPr>
          <w:rFonts w:ascii="宋体" w:eastAsia="宋体" w:hAnsi="宋体"/>
          <w:lang w:eastAsia="zh-CN"/>
        </w:rPr>
        <w:t>吃住均在车上；</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日到达抚顺市某钢厂，当晚留宿自家车内；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日出发，中途在辽宁省阜新市彰武县汽车站附近饭店就餐，到阜新市装货后返程；</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日到达石家庄晋州市总十庄镇卸货，后从辛集上高速，当晚</w:t>
      </w:r>
      <w:r w:rsidRPr="004F4E78">
        <w:rPr>
          <w:rFonts w:ascii="宋体" w:eastAsia="宋体" w:hAnsi="宋体"/>
          <w:lang w:eastAsia="zh-CN"/>
        </w:rPr>
        <w:t>20</w:t>
      </w:r>
      <w:r w:rsidRPr="004F4E78">
        <w:rPr>
          <w:rFonts w:ascii="宋体" w:eastAsia="宋体" w:hAnsi="宋体"/>
          <w:lang w:eastAsia="zh-CN"/>
        </w:rPr>
        <w:t>时到达石家庄机场东高速口，下高速后在小果庄村外停车场停留；</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日在村外停车场滞留，吃住在车上；</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日核酸结果呈阳性；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533BF4D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726</w:t>
      </w:r>
    </w:p>
    <w:p w14:paraId="3E2C9833"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15</w:t>
      </w:r>
      <w:r w:rsidRPr="004F4E78">
        <w:rPr>
          <w:rFonts w:ascii="宋体" w:eastAsia="宋体" w:hAnsi="宋体"/>
          <w:lang w:eastAsia="zh-CN"/>
        </w:rPr>
        <w:t>岁，藁城区增村镇刘家佐村人。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日乘私家车从藁城第一中学放假回家；</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日上午乘私家车前往小果庄村购物后，去小果庄村街东边的理发店理发，中午步行至刘家佐村鑫源四川饭店就餐，</w:t>
      </w:r>
      <w:r w:rsidRPr="004F4E78">
        <w:rPr>
          <w:rFonts w:ascii="宋体" w:eastAsia="宋体" w:hAnsi="宋体"/>
          <w:lang w:eastAsia="zh-CN"/>
        </w:rPr>
        <w:t>16</w:t>
      </w:r>
      <w:r w:rsidRPr="004F4E78">
        <w:rPr>
          <w:rFonts w:ascii="宋体" w:eastAsia="宋体" w:hAnsi="宋体"/>
          <w:lang w:eastAsia="zh-CN"/>
        </w:rPr>
        <w:t>时乘电动车回家；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时乘坐</w:t>
      </w:r>
      <w:r w:rsidRPr="004F4E78">
        <w:rPr>
          <w:rFonts w:ascii="宋体" w:eastAsia="宋体" w:hAnsi="宋体"/>
          <w:lang w:eastAsia="zh-CN"/>
        </w:rPr>
        <w:t>511</w:t>
      </w:r>
      <w:r w:rsidRPr="004F4E78">
        <w:rPr>
          <w:rFonts w:ascii="宋体" w:eastAsia="宋体" w:hAnsi="宋体"/>
          <w:lang w:eastAsia="zh-CN"/>
        </w:rPr>
        <w:t>路公交车由刘家佐站至增村站，到增村镇卫生院就诊，</w:t>
      </w:r>
      <w:r w:rsidRPr="004F4E78">
        <w:rPr>
          <w:rFonts w:ascii="宋体" w:eastAsia="宋体" w:hAnsi="宋体"/>
          <w:lang w:eastAsia="zh-CN"/>
        </w:rPr>
        <w:t>15</w:t>
      </w:r>
      <w:r w:rsidRPr="004F4E78">
        <w:rPr>
          <w:rFonts w:ascii="宋体" w:eastAsia="宋体" w:hAnsi="宋体"/>
          <w:lang w:eastAsia="zh-CN"/>
        </w:rPr>
        <w:t>时步行至增村姥姥家，</w:t>
      </w:r>
      <w:r w:rsidRPr="004F4E78">
        <w:rPr>
          <w:rFonts w:ascii="宋体" w:eastAsia="宋体" w:hAnsi="宋体"/>
          <w:lang w:eastAsia="zh-CN"/>
        </w:rPr>
        <w:t>16</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分乘坐</w:t>
      </w:r>
      <w:r w:rsidRPr="004F4E78">
        <w:rPr>
          <w:rFonts w:ascii="宋体" w:eastAsia="宋体" w:hAnsi="宋体"/>
          <w:lang w:eastAsia="zh-CN"/>
        </w:rPr>
        <w:t>511</w:t>
      </w:r>
      <w:r w:rsidRPr="004F4E78">
        <w:rPr>
          <w:rFonts w:ascii="宋体" w:eastAsia="宋体" w:hAnsi="宋体"/>
          <w:lang w:eastAsia="zh-CN"/>
        </w:rPr>
        <w:t>路返回家中，</w:t>
      </w:r>
      <w:r w:rsidRPr="004F4E78">
        <w:rPr>
          <w:rFonts w:ascii="宋体" w:eastAsia="宋体" w:hAnsi="宋体"/>
          <w:lang w:eastAsia="zh-CN"/>
        </w:rPr>
        <w:t>19</w:t>
      </w:r>
      <w:r w:rsidRPr="004F4E78">
        <w:rPr>
          <w:rFonts w:ascii="宋体" w:eastAsia="宋体" w:hAnsi="宋体"/>
          <w:lang w:eastAsia="zh-CN"/>
        </w:rPr>
        <w:t>时乘私家车返回学校；</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至</w:t>
      </w:r>
      <w:r w:rsidRPr="004F4E78">
        <w:rPr>
          <w:rFonts w:ascii="宋体" w:eastAsia="宋体" w:hAnsi="宋体"/>
          <w:lang w:eastAsia="zh-CN"/>
        </w:rPr>
        <w:t>16</w:t>
      </w:r>
      <w:r w:rsidRPr="004F4E78">
        <w:rPr>
          <w:rFonts w:ascii="宋体" w:eastAsia="宋体" w:hAnsi="宋体"/>
          <w:lang w:eastAsia="zh-CN"/>
        </w:rPr>
        <w:t>日在校无外出，期间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w:t>
      </w:r>
      <w:r w:rsidRPr="004F4E78">
        <w:rPr>
          <w:rFonts w:ascii="宋体" w:eastAsia="宋体" w:hAnsi="宋体"/>
          <w:lang w:eastAsia="zh-CN"/>
        </w:rPr>
        <w:t>为确诊病例。</w:t>
      </w:r>
    </w:p>
    <w:p w14:paraId="4FD7A9ED"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725</w:t>
      </w:r>
    </w:p>
    <w:p w14:paraId="1F9EDB4A"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30</w:t>
      </w:r>
      <w:r w:rsidRPr="004F4E78">
        <w:rPr>
          <w:rFonts w:ascii="宋体" w:eastAsia="宋体" w:hAnsi="宋体"/>
          <w:lang w:eastAsia="zh-CN"/>
        </w:rPr>
        <w:t>岁，藁城区增村镇大慈邑村人。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日上午自驾车到正定县新城铺村欣雨竹店购物，</w:t>
      </w:r>
      <w:r w:rsidRPr="004F4E78">
        <w:rPr>
          <w:rFonts w:ascii="宋体" w:eastAsia="宋体" w:hAnsi="宋体"/>
          <w:lang w:eastAsia="zh-CN"/>
        </w:rPr>
        <w:t>14</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分自驾车带孩子到河北省儿童医院就诊，</w:t>
      </w:r>
      <w:r w:rsidRPr="004F4E78">
        <w:rPr>
          <w:rFonts w:ascii="宋体" w:eastAsia="宋体" w:hAnsi="宋体"/>
          <w:lang w:eastAsia="zh-CN"/>
        </w:rPr>
        <w:t>18</w:t>
      </w:r>
      <w:r w:rsidRPr="004F4E78">
        <w:rPr>
          <w:rFonts w:ascii="宋体" w:eastAsia="宋体" w:hAnsi="宋体"/>
          <w:lang w:eastAsia="zh-CN"/>
        </w:rPr>
        <w:t>时自驾车返回大慈邑村家中；</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时自驾车带孩子到增村镇姚村康新诊所就诊，</w:t>
      </w:r>
      <w:r w:rsidRPr="004F4E78">
        <w:rPr>
          <w:rFonts w:ascii="宋体" w:eastAsia="宋体" w:hAnsi="宋体"/>
          <w:lang w:eastAsia="zh-CN"/>
        </w:rPr>
        <w:lastRenderedPageBreak/>
        <w:t>后自驾车到藁城区第七中学上班，当日居校无外出；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日自驾车到大慈邑村家中；</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自驾车到学校上班，</w:t>
      </w:r>
      <w:r w:rsidRPr="004F4E78">
        <w:rPr>
          <w:rFonts w:ascii="宋体" w:eastAsia="宋体" w:hAnsi="宋体"/>
          <w:lang w:eastAsia="zh-CN"/>
        </w:rPr>
        <w:t>9</w:t>
      </w:r>
      <w:r w:rsidRPr="004F4E78">
        <w:rPr>
          <w:rFonts w:ascii="宋体" w:eastAsia="宋体" w:hAnsi="宋体"/>
          <w:lang w:eastAsia="zh-CN"/>
        </w:rPr>
        <w:t>时自驾车到杨马村军民超市购物后，自驾车返回学校上班；</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日下班后自驾车返回家中；</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4</w:t>
      </w:r>
      <w:r w:rsidRPr="004F4E78">
        <w:rPr>
          <w:rFonts w:ascii="宋体" w:eastAsia="宋体" w:hAnsi="宋体"/>
          <w:lang w:eastAsia="zh-CN"/>
        </w:rPr>
        <w:t>日每天骑电动车到</w:t>
      </w:r>
      <w:r w:rsidRPr="004F4E78">
        <w:rPr>
          <w:rFonts w:ascii="宋体" w:eastAsia="宋体" w:hAnsi="宋体"/>
          <w:lang w:eastAsia="zh-CN"/>
        </w:rPr>
        <w:t>大慈邑村军霞诊所就诊，期间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时自驾车到藁城区昌盛南街信誉楼购物，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日骑电动车到梁书江菜店买菜；</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2C4F78D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724</w:t>
      </w:r>
    </w:p>
    <w:p w14:paraId="7FDB39C6"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30</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日乘坐私家车到正定县机场北路欧景生态苑餐厅参加婚宴，后返回家中无外出；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18445C3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723</w:t>
      </w:r>
    </w:p>
    <w:p w14:paraId="11916FA3"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52</w:t>
      </w:r>
      <w:r w:rsidRPr="004F4E78">
        <w:rPr>
          <w:rFonts w:ascii="宋体" w:eastAsia="宋体" w:hAnsi="宋体"/>
          <w:lang w:eastAsia="zh-CN"/>
        </w:rPr>
        <w:t>岁，现住新乐市御景湾小区。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日至</w:t>
      </w:r>
      <w:r w:rsidRPr="004F4E78">
        <w:rPr>
          <w:rFonts w:ascii="宋体" w:eastAsia="宋体" w:hAnsi="宋体"/>
          <w:lang w:eastAsia="zh-CN"/>
        </w:rPr>
        <w:t>20</w:t>
      </w:r>
      <w:r w:rsidRPr="004F4E78">
        <w:rPr>
          <w:rFonts w:ascii="宋体" w:eastAsia="宋体" w:hAnsi="宋体"/>
          <w:lang w:eastAsia="zh-CN"/>
        </w:rPr>
        <w:t>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日隔日到新乐市电影院（金座广场店）上班；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时步行到新乐信誉楼负一层购物，当日核酸检测呈阴性；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日至</w:t>
      </w:r>
      <w:r w:rsidRPr="004F4E78">
        <w:rPr>
          <w:rFonts w:ascii="宋体" w:eastAsia="宋体" w:hAnsi="宋体"/>
          <w:lang w:eastAsia="zh-CN"/>
        </w:rPr>
        <w:t>7</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日转运至新乐市指定隔离点进行集中隔离医学观察；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负压救护车转送至河北省胸科医院，当日诊断为无症状感染者；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13747DA9"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722</w:t>
      </w:r>
    </w:p>
    <w:p w14:paraId="77056DC5"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11</w:t>
      </w:r>
      <w:r w:rsidRPr="004F4E78">
        <w:rPr>
          <w:rFonts w:ascii="宋体" w:eastAsia="宋体" w:hAnsi="宋体"/>
          <w:lang w:eastAsia="zh-CN"/>
        </w:rPr>
        <w:t>岁，现住正定县西平乐乡中平乐村平安家园小区。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3</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日乘电动车到新城铺镇东平乐小学上学；</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日居家无外出，期间</w:t>
      </w:r>
      <w:r w:rsidRPr="004F4E78">
        <w:rPr>
          <w:rFonts w:ascii="宋体" w:eastAsia="宋体" w:hAnsi="宋体"/>
          <w:lang w:eastAsia="zh-CN"/>
        </w:rPr>
        <w:t>8</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由</w:t>
      </w:r>
      <w:r w:rsidRPr="004F4E78">
        <w:rPr>
          <w:rFonts w:ascii="宋体" w:eastAsia="宋体" w:hAnsi="宋体"/>
          <w:lang w:eastAsia="zh-CN"/>
        </w:rPr>
        <w:t>120</w:t>
      </w:r>
      <w:r w:rsidRPr="004F4E78">
        <w:rPr>
          <w:rFonts w:ascii="宋体" w:eastAsia="宋体" w:hAnsi="宋体"/>
          <w:lang w:eastAsia="zh-CN"/>
        </w:rPr>
        <w:t>负压救护车转运至正定县指定隔离点进行集中隔离医学观察，当日核酸检测呈阳性，由</w:t>
      </w:r>
      <w:r w:rsidRPr="004F4E78">
        <w:rPr>
          <w:rFonts w:ascii="宋体" w:eastAsia="宋体" w:hAnsi="宋体"/>
          <w:lang w:eastAsia="zh-CN"/>
        </w:rPr>
        <w:t>120</w:t>
      </w:r>
      <w:r w:rsidRPr="004F4E78">
        <w:rPr>
          <w:rFonts w:ascii="宋体" w:eastAsia="宋体" w:hAnsi="宋体"/>
          <w:lang w:eastAsia="zh-CN"/>
        </w:rPr>
        <w:t>负压救护车转送至河北省胸科医院；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2651134E"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721</w:t>
      </w:r>
    </w:p>
    <w:p w14:paraId="0F5E712E"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8</w:t>
      </w:r>
      <w:r w:rsidRPr="004F4E78">
        <w:rPr>
          <w:rFonts w:ascii="宋体" w:eastAsia="宋体" w:hAnsi="宋体"/>
          <w:lang w:eastAsia="zh-CN"/>
        </w:rPr>
        <w:t>岁，现住裕华区联邦空中花园小区。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日每日乘私家车到祁连大街翰林学校上学；</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日晨</w:t>
      </w:r>
      <w:r w:rsidRPr="004F4E78">
        <w:rPr>
          <w:rFonts w:ascii="宋体" w:eastAsia="宋体" w:hAnsi="宋体"/>
          <w:lang w:eastAsia="zh-CN"/>
        </w:rPr>
        <w:t>5</w:t>
      </w:r>
      <w:r w:rsidRPr="004F4E78">
        <w:rPr>
          <w:rFonts w:ascii="宋体" w:eastAsia="宋体" w:hAnsi="宋体"/>
          <w:lang w:eastAsia="zh-CN"/>
        </w:rPr>
        <w:t>时乘私家车至廊坊市固安县柳泉镇西红寺村；</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日上午</w:t>
      </w:r>
      <w:r w:rsidRPr="004F4E78">
        <w:rPr>
          <w:rFonts w:ascii="宋体" w:eastAsia="宋体" w:hAnsi="宋体"/>
          <w:lang w:eastAsia="zh-CN"/>
        </w:rPr>
        <w:t>8</w:t>
      </w:r>
      <w:r w:rsidRPr="004F4E78">
        <w:rPr>
          <w:rFonts w:ascii="宋体" w:eastAsia="宋体" w:hAnsi="宋体"/>
          <w:lang w:eastAsia="zh-CN"/>
        </w:rPr>
        <w:t>时乘私家车返回联邦东方明珠小区，</w:t>
      </w:r>
      <w:r w:rsidRPr="004F4E78">
        <w:rPr>
          <w:rFonts w:ascii="宋体" w:eastAsia="宋体" w:hAnsi="宋体"/>
          <w:lang w:eastAsia="zh-CN"/>
        </w:rPr>
        <w:t>13</w:t>
      </w:r>
      <w:r w:rsidRPr="004F4E78">
        <w:rPr>
          <w:rFonts w:ascii="宋体" w:eastAsia="宋体" w:hAnsi="宋体"/>
          <w:lang w:eastAsia="zh-CN"/>
        </w:rPr>
        <w:t>时乘私家车到槐安路与谈固南大街交叉口石家庄动漫大厦大人物儿童社会三楼冀未来数学课外班上课；</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16</w:t>
      </w:r>
      <w:r w:rsidRPr="004F4E78">
        <w:rPr>
          <w:rFonts w:ascii="宋体" w:eastAsia="宋体" w:hAnsi="宋体"/>
          <w:lang w:eastAsia="zh-CN"/>
        </w:rPr>
        <w:t>时乘私家车到雅清街与金马路交口的乐模机器人上课；</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日乘私家车到祁连大街翰林学校上课，晚上</w:t>
      </w:r>
      <w:r w:rsidRPr="004F4E78">
        <w:rPr>
          <w:rFonts w:ascii="宋体" w:eastAsia="宋体" w:hAnsi="宋体"/>
          <w:lang w:eastAsia="zh-CN"/>
        </w:rPr>
        <w:t>6</w:t>
      </w:r>
      <w:r w:rsidRPr="004F4E78">
        <w:rPr>
          <w:rFonts w:ascii="宋体" w:eastAsia="宋体" w:hAnsi="宋体"/>
          <w:lang w:eastAsia="zh-CN"/>
        </w:rPr>
        <w:t>时步行至塔北路菜市场购物；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日乘私家车到祁连大街翰林学校上课；</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lastRenderedPageBreak/>
        <w:t>负压救护车转运至裕华区指定隔离点进行集中隔离医学观察，当日晚核酸检测呈阳性；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35289D0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720</w:t>
      </w:r>
    </w:p>
    <w:p w14:paraId="721CA234"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10</w:t>
      </w:r>
      <w:r w:rsidRPr="004F4E78">
        <w:rPr>
          <w:rFonts w:ascii="宋体" w:eastAsia="宋体" w:hAnsi="宋体"/>
          <w:lang w:eastAsia="zh-CN"/>
        </w:rPr>
        <w:t>岁，藁城区增村镇牛家庄村人。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时乘私家车到藁城</w:t>
      </w:r>
      <w:r w:rsidRPr="004F4E78">
        <w:rPr>
          <w:rFonts w:ascii="宋体" w:eastAsia="宋体" w:hAnsi="宋体"/>
          <w:lang w:eastAsia="zh-CN"/>
        </w:rPr>
        <w:t>区东方宴大酒店聚餐，</w:t>
      </w:r>
      <w:r w:rsidRPr="004F4E78">
        <w:rPr>
          <w:rFonts w:ascii="宋体" w:eastAsia="宋体" w:hAnsi="宋体"/>
          <w:lang w:eastAsia="zh-CN"/>
        </w:rPr>
        <w:t>18</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分返回家中无外出；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日居家无外出，期间</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负压救护车转入石家庄市人民医院建华院区；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4F87997A"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719</w:t>
      </w:r>
    </w:p>
    <w:p w14:paraId="2017CF70"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53</w:t>
      </w:r>
      <w:r w:rsidRPr="004F4E78">
        <w:rPr>
          <w:rFonts w:ascii="宋体" w:eastAsia="宋体" w:hAnsi="宋体"/>
          <w:lang w:eastAsia="zh-CN"/>
        </w:rPr>
        <w:t>岁，藁城区增村镇小果庄村人。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日到增村镇南桥寨村好运来饭店参加婚宴；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日乘车到西关镇老白饭店参加婚宴，当日核酸检测呈阴性；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日居家无外出，期间</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4C7DC7AA"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718</w:t>
      </w:r>
    </w:p>
    <w:p w14:paraId="1061A5A5"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33</w:t>
      </w:r>
      <w:r w:rsidRPr="004F4E78">
        <w:rPr>
          <w:rFonts w:ascii="宋体" w:eastAsia="宋体" w:hAnsi="宋体"/>
          <w:lang w:eastAsia="zh-CN"/>
        </w:rPr>
        <w:t>岁，现住长安区博雅盛世小区。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日自驾车到开发区学苑路某检</w:t>
      </w:r>
      <w:r w:rsidRPr="004F4E78">
        <w:rPr>
          <w:rFonts w:ascii="宋体" w:eastAsia="宋体" w:hAnsi="宋体"/>
          <w:lang w:eastAsia="zh-CN"/>
        </w:rPr>
        <w:t>测公司上班；</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点自驾车到无极县咕咕奇幻岛家庭娱乐中心采水样，中午在无极县东关镇小面馆就餐，下午</w:t>
      </w:r>
      <w:r w:rsidRPr="004F4E78">
        <w:rPr>
          <w:rFonts w:ascii="宋体" w:eastAsia="宋体" w:hAnsi="宋体"/>
          <w:lang w:eastAsia="zh-CN"/>
        </w:rPr>
        <w:t>3</w:t>
      </w:r>
      <w:r w:rsidRPr="004F4E78">
        <w:rPr>
          <w:rFonts w:ascii="宋体" w:eastAsia="宋体" w:hAnsi="宋体"/>
          <w:lang w:eastAsia="zh-CN"/>
        </w:rPr>
        <w:t>点到鹿泉区万和名著小区采水样；</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日自驾车到单位上班；</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日自驾车到新华区、桥西区多地采水样；</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日自驾车到邢台平乡县采</w:t>
      </w:r>
      <w:r w:rsidRPr="004F4E78">
        <w:rPr>
          <w:rFonts w:ascii="宋体" w:eastAsia="宋体" w:hAnsi="宋体"/>
          <w:lang w:eastAsia="zh-CN"/>
        </w:rPr>
        <w:t>40</w:t>
      </w:r>
      <w:r w:rsidRPr="004F4E78">
        <w:rPr>
          <w:rFonts w:ascii="宋体" w:eastAsia="宋体" w:hAnsi="宋体"/>
          <w:lang w:eastAsia="zh-CN"/>
        </w:rPr>
        <w:t>余村水样，当晚住平乡县优客家快捷酒店；</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时自驾车回单位；</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点自驾车到都市阳光小区访友，</w:t>
      </w:r>
      <w:r w:rsidRPr="004F4E78">
        <w:rPr>
          <w:rFonts w:ascii="宋体" w:eastAsia="宋体" w:hAnsi="宋体"/>
          <w:lang w:eastAsia="zh-CN"/>
        </w:rPr>
        <w:t>17</w:t>
      </w:r>
      <w:r w:rsidRPr="004F4E78">
        <w:rPr>
          <w:rFonts w:ascii="宋体" w:eastAsia="宋体" w:hAnsi="宋体"/>
          <w:lang w:eastAsia="zh-CN"/>
        </w:rPr>
        <w:t>时自驾车到汇君城售楼处办理收房，</w:t>
      </w:r>
      <w:r w:rsidRPr="004F4E78">
        <w:rPr>
          <w:rFonts w:ascii="宋体" w:eastAsia="宋体" w:hAnsi="宋体"/>
          <w:lang w:eastAsia="zh-CN"/>
        </w:rPr>
        <w:t>19</w:t>
      </w:r>
      <w:r w:rsidRPr="004F4E78">
        <w:rPr>
          <w:rFonts w:ascii="宋体" w:eastAsia="宋体" w:hAnsi="宋体"/>
          <w:lang w:eastAsia="zh-CN"/>
        </w:rPr>
        <w:t>时到都市阳光小区，后回家；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18</w:t>
      </w:r>
      <w:r w:rsidRPr="004F4E78">
        <w:rPr>
          <w:rFonts w:ascii="宋体" w:eastAsia="宋体" w:hAnsi="宋体"/>
          <w:lang w:eastAsia="zh-CN"/>
        </w:rPr>
        <w:t>时自驾车到都市阳光小区，</w:t>
      </w:r>
      <w:r w:rsidRPr="004F4E78">
        <w:rPr>
          <w:rFonts w:ascii="宋体" w:eastAsia="宋体" w:hAnsi="宋体"/>
          <w:lang w:eastAsia="zh-CN"/>
        </w:rPr>
        <w:t>19</w:t>
      </w:r>
      <w:r w:rsidRPr="004F4E78">
        <w:rPr>
          <w:rFonts w:ascii="宋体" w:eastAsia="宋体" w:hAnsi="宋体"/>
          <w:lang w:eastAsia="zh-CN"/>
        </w:rPr>
        <w:t>时回家；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时自驾车到单位取资料，后到主语城小区西大门南侧某理发店理发，</w:t>
      </w:r>
      <w:r w:rsidRPr="004F4E78">
        <w:rPr>
          <w:rFonts w:ascii="宋体" w:eastAsia="宋体" w:hAnsi="宋体"/>
          <w:lang w:eastAsia="zh-CN"/>
        </w:rPr>
        <w:t>13</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分到北国超市益新店</w:t>
      </w:r>
      <w:r w:rsidRPr="004F4E78">
        <w:rPr>
          <w:rFonts w:ascii="宋体" w:eastAsia="宋体" w:hAnsi="宋体"/>
          <w:lang w:eastAsia="zh-CN"/>
        </w:rPr>
        <w:t>5</w:t>
      </w:r>
      <w:r w:rsidRPr="004F4E78">
        <w:rPr>
          <w:rFonts w:ascii="宋体" w:eastAsia="宋体" w:hAnsi="宋体"/>
          <w:lang w:eastAsia="zh-CN"/>
        </w:rPr>
        <w:t>楼转转自助小火锅就餐，</w:t>
      </w:r>
      <w:r w:rsidRPr="004F4E78">
        <w:rPr>
          <w:rFonts w:ascii="宋体" w:eastAsia="宋体" w:hAnsi="宋体"/>
          <w:lang w:eastAsia="zh-CN"/>
        </w:rPr>
        <w:t>14</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分自驾车回家；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w:t>
      </w:r>
      <w:r w:rsidRPr="004F4E78">
        <w:rPr>
          <w:rFonts w:ascii="宋体" w:eastAsia="宋体" w:hAnsi="宋体"/>
          <w:lang w:eastAsia="zh-CN"/>
        </w:rPr>
        <w:t>10</w:t>
      </w:r>
      <w:r w:rsidRPr="004F4E78">
        <w:rPr>
          <w:rFonts w:ascii="宋体" w:eastAsia="宋体" w:hAnsi="宋体"/>
          <w:lang w:eastAsia="zh-CN"/>
        </w:rPr>
        <w:t>分自驾车到高新区华阳公寓接同事，</w:t>
      </w:r>
      <w:r w:rsidRPr="004F4E78">
        <w:rPr>
          <w:rFonts w:ascii="宋体" w:eastAsia="宋体" w:hAnsi="宋体"/>
          <w:lang w:eastAsia="zh-CN"/>
        </w:rPr>
        <w:t>8</w:t>
      </w:r>
      <w:r w:rsidRPr="004F4E78">
        <w:rPr>
          <w:rFonts w:ascii="宋体" w:eastAsia="宋体" w:hAnsi="宋体"/>
          <w:lang w:eastAsia="zh-CN"/>
        </w:rPr>
        <w:t>时</w:t>
      </w:r>
      <w:r w:rsidRPr="004F4E78">
        <w:rPr>
          <w:rFonts w:ascii="宋体" w:eastAsia="宋体" w:hAnsi="宋体"/>
          <w:lang w:eastAsia="zh-CN"/>
        </w:rPr>
        <w:t>20</w:t>
      </w:r>
      <w:r w:rsidRPr="004F4E78">
        <w:rPr>
          <w:rFonts w:ascii="宋体" w:eastAsia="宋体" w:hAnsi="宋体"/>
          <w:lang w:eastAsia="zh-CN"/>
        </w:rPr>
        <w:t>分到单位，</w:t>
      </w:r>
      <w:r w:rsidRPr="004F4E78">
        <w:rPr>
          <w:rFonts w:ascii="宋体" w:eastAsia="宋体" w:hAnsi="宋体"/>
          <w:lang w:eastAsia="zh-CN"/>
        </w:rPr>
        <w:t>8</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分自驾车到石家庄火车站地下大厅接同事，</w:t>
      </w:r>
      <w:r w:rsidRPr="004F4E78">
        <w:rPr>
          <w:rFonts w:ascii="宋体" w:eastAsia="宋体" w:hAnsi="宋体"/>
          <w:lang w:eastAsia="zh-CN"/>
        </w:rPr>
        <w:t>9</w:t>
      </w:r>
      <w:r w:rsidRPr="004F4E78">
        <w:rPr>
          <w:rFonts w:ascii="宋体" w:eastAsia="宋体" w:hAnsi="宋体"/>
          <w:lang w:eastAsia="zh-CN"/>
        </w:rPr>
        <w:t>时</w:t>
      </w:r>
      <w:r w:rsidRPr="004F4E78">
        <w:rPr>
          <w:rFonts w:ascii="宋体" w:eastAsia="宋体" w:hAnsi="宋体"/>
          <w:lang w:eastAsia="zh-CN"/>
        </w:rPr>
        <w:t>40</w:t>
      </w:r>
      <w:r w:rsidRPr="004F4E78">
        <w:rPr>
          <w:rFonts w:ascii="宋体" w:eastAsia="宋体" w:hAnsi="宋体"/>
          <w:lang w:eastAsia="zh-CN"/>
        </w:rPr>
        <w:t>分到单位，</w:t>
      </w:r>
      <w:r w:rsidRPr="004F4E78">
        <w:rPr>
          <w:rFonts w:ascii="宋体" w:eastAsia="宋体" w:hAnsi="宋体"/>
          <w:lang w:eastAsia="zh-CN"/>
        </w:rPr>
        <w:t>11</w:t>
      </w:r>
      <w:r w:rsidRPr="004F4E78">
        <w:rPr>
          <w:rFonts w:ascii="宋体" w:eastAsia="宋体" w:hAnsi="宋体"/>
          <w:lang w:eastAsia="zh-CN"/>
        </w:rPr>
        <w:t>时</w:t>
      </w:r>
      <w:r w:rsidRPr="004F4E78">
        <w:rPr>
          <w:rFonts w:ascii="宋体" w:eastAsia="宋体" w:hAnsi="宋体"/>
          <w:lang w:eastAsia="zh-CN"/>
        </w:rPr>
        <w:t>50</w:t>
      </w:r>
      <w:r w:rsidRPr="004F4E78">
        <w:rPr>
          <w:rFonts w:ascii="宋体" w:eastAsia="宋体" w:hAnsi="宋体"/>
          <w:lang w:eastAsia="zh-CN"/>
        </w:rPr>
        <w:t>分自驾车到都市阳光小区，</w:t>
      </w:r>
      <w:r w:rsidRPr="004F4E78">
        <w:rPr>
          <w:rFonts w:ascii="宋体" w:eastAsia="宋体" w:hAnsi="宋体"/>
          <w:lang w:eastAsia="zh-CN"/>
        </w:rPr>
        <w:t>14</w:t>
      </w:r>
      <w:r w:rsidRPr="004F4E78">
        <w:rPr>
          <w:rFonts w:ascii="宋体" w:eastAsia="宋体" w:hAnsi="宋体"/>
          <w:lang w:eastAsia="zh-CN"/>
        </w:rPr>
        <w:t>时自驾车到河北省胸科医院采集咽拭子，</w:t>
      </w:r>
      <w:r w:rsidRPr="004F4E78">
        <w:rPr>
          <w:rFonts w:ascii="宋体" w:eastAsia="宋体" w:hAnsi="宋体"/>
          <w:lang w:eastAsia="zh-CN"/>
        </w:rPr>
        <w:t>15</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分自驾车到乐汇城</w:t>
      </w:r>
      <w:r w:rsidRPr="004F4E78">
        <w:rPr>
          <w:rFonts w:ascii="宋体" w:eastAsia="宋体" w:hAnsi="宋体"/>
          <w:lang w:eastAsia="zh-CN"/>
        </w:rPr>
        <w:t>3</w:t>
      </w:r>
      <w:r w:rsidRPr="004F4E78">
        <w:rPr>
          <w:rFonts w:ascii="宋体" w:eastAsia="宋体" w:hAnsi="宋体"/>
          <w:lang w:eastAsia="zh-CN"/>
        </w:rPr>
        <w:t>楼，</w:t>
      </w:r>
      <w:r w:rsidRPr="004F4E78">
        <w:rPr>
          <w:rFonts w:ascii="宋体" w:eastAsia="宋体" w:hAnsi="宋体"/>
          <w:lang w:eastAsia="zh-CN"/>
        </w:rPr>
        <w:t>19</w:t>
      </w:r>
      <w:r w:rsidRPr="004F4E78">
        <w:rPr>
          <w:rFonts w:ascii="宋体" w:eastAsia="宋体" w:hAnsi="宋体"/>
          <w:lang w:eastAsia="zh-CN"/>
        </w:rPr>
        <w:t>时自驾车到都市阳光小区南门口蔬菜店购物；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日下午转运至新华区指定隔离点进行集中医学观察；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日核酸检测呈阳性，</w:t>
      </w:r>
      <w:r w:rsidRPr="004F4E78">
        <w:rPr>
          <w:rFonts w:ascii="宋体" w:eastAsia="宋体" w:hAnsi="宋体"/>
          <w:lang w:eastAsia="zh-CN"/>
        </w:rPr>
        <w:lastRenderedPageBreak/>
        <w:t>当日由</w:t>
      </w:r>
      <w:r w:rsidRPr="004F4E78">
        <w:rPr>
          <w:rFonts w:ascii="宋体" w:eastAsia="宋体" w:hAnsi="宋体"/>
          <w:lang w:eastAsia="zh-CN"/>
        </w:rPr>
        <w:t>120</w:t>
      </w:r>
      <w:r w:rsidRPr="004F4E78">
        <w:rPr>
          <w:rFonts w:ascii="宋体" w:eastAsia="宋体" w:hAnsi="宋体"/>
          <w:lang w:eastAsia="zh-CN"/>
        </w:rPr>
        <w:t>负压救护车转运至河北省胸科医院，诊断为无症状感染者；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0D1C591A"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717</w:t>
      </w:r>
    </w:p>
    <w:p w14:paraId="1392E9BA"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男，</w:t>
      </w:r>
      <w:r w:rsidRPr="004F4E78">
        <w:rPr>
          <w:rFonts w:ascii="宋体" w:eastAsia="宋体" w:hAnsi="宋体"/>
          <w:lang w:eastAsia="zh-CN"/>
        </w:rPr>
        <w:t>43</w:t>
      </w:r>
      <w:r w:rsidRPr="004F4E78">
        <w:rPr>
          <w:rFonts w:ascii="宋体" w:eastAsia="宋体" w:hAnsi="宋体"/>
          <w:lang w:eastAsia="zh-CN"/>
        </w:rPr>
        <w:t>岁，现住新乐市名都佳苑。</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日上午自驾车到新乐市大岳镇相家庄村探亲，午饭后返家无外出；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3</w:t>
      </w:r>
      <w:r w:rsidRPr="004F4E78">
        <w:rPr>
          <w:rFonts w:ascii="宋体" w:eastAsia="宋体" w:hAnsi="宋体"/>
          <w:lang w:eastAsia="zh-CN"/>
        </w:rPr>
        <w:t>日步行到新乐市某单位上班，</w:t>
      </w:r>
      <w:r w:rsidRPr="004F4E78">
        <w:rPr>
          <w:rFonts w:ascii="宋体" w:eastAsia="宋体" w:hAnsi="宋体"/>
          <w:lang w:eastAsia="zh-CN"/>
        </w:rPr>
        <w:t>3</w:t>
      </w:r>
      <w:r w:rsidRPr="004F4E78">
        <w:rPr>
          <w:rFonts w:ascii="宋体" w:eastAsia="宋体" w:hAnsi="宋体"/>
          <w:lang w:eastAsia="zh-CN"/>
        </w:rPr>
        <w:t>日下班后自驾车到马头铺镇马头铺村探亲，晚饭后返家无外出；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至</w:t>
      </w:r>
      <w:r w:rsidRPr="004F4E78">
        <w:rPr>
          <w:rFonts w:ascii="宋体" w:eastAsia="宋体" w:hAnsi="宋体"/>
          <w:lang w:eastAsia="zh-CN"/>
        </w:rPr>
        <w:t>5</w:t>
      </w:r>
      <w:r w:rsidRPr="004F4E78">
        <w:rPr>
          <w:rFonts w:ascii="宋体" w:eastAsia="宋体" w:hAnsi="宋体"/>
          <w:lang w:eastAsia="zh-CN"/>
        </w:rPr>
        <w:t>日步行上下班；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日转运至新乐市指定隔离点进行集中隔离医学观察；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负压救护车转运至河北省胸科医院，当日诊断为无症状</w:t>
      </w:r>
      <w:r w:rsidRPr="004F4E78">
        <w:rPr>
          <w:rFonts w:ascii="宋体" w:eastAsia="宋体" w:hAnsi="宋体"/>
          <w:lang w:eastAsia="zh-CN"/>
        </w:rPr>
        <w:t>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061D4FA7"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716</w:t>
      </w:r>
    </w:p>
    <w:p w14:paraId="2D856D4C"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24</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日从家中出发自驾车到藁城人民医院接人后返家无外出；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日自驾车到藁城区小果庄村卫生室就诊，后到河北辛集中学接妹妹返家，下午自驾车返回桥西区谊联街与槐安路交叉口附近工地；</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日在工地工作居住；</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日上午自驾车去南桥寨村接人，后到增村镇卫生院就诊；</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负压救护车转运至石家庄市第五医院，诊断为无症状感染者；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w:t>
      </w:r>
      <w:r w:rsidRPr="004F4E78">
        <w:rPr>
          <w:rFonts w:ascii="宋体" w:eastAsia="宋体" w:hAnsi="宋体"/>
          <w:lang w:eastAsia="zh-CN"/>
        </w:rPr>
        <w:t>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72BEB5DA"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715</w:t>
      </w:r>
    </w:p>
    <w:p w14:paraId="195363B5"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24</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日从家中出发自驾车到藁城人民医院接人后返家无外出；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日自驾车到藁城区小果庄村卫生室就诊，后到河北辛集中学接妹妹返家，下午自驾车返回桥西区谊联街与槐安路交叉口附近工地；</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日在工地工作居住；</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日上午自驾车去南桥寨村接人，后到增村镇卫生院就诊；</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负压救护车转运至石家庄市第五医院，诊断为无症状感染者；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w:t>
      </w:r>
      <w:r w:rsidRPr="004F4E78">
        <w:rPr>
          <w:rFonts w:ascii="宋体" w:eastAsia="宋体" w:hAnsi="宋体"/>
          <w:lang w:eastAsia="zh-CN"/>
        </w:rPr>
        <w:t>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2F24E5CE"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714</w:t>
      </w:r>
    </w:p>
    <w:p w14:paraId="3590DB84"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女，</w:t>
      </w:r>
      <w:r w:rsidRPr="004F4E78">
        <w:rPr>
          <w:rFonts w:ascii="宋体" w:eastAsia="宋体" w:hAnsi="宋体"/>
          <w:lang w:eastAsia="zh-CN"/>
        </w:rPr>
        <w:t>79</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日采集咽拭子，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负压救护车转运至石家庄市第五院医院，当日诊断为无症状感染者；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11421BF7"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713</w:t>
      </w:r>
    </w:p>
    <w:p w14:paraId="3037915F"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75</w:t>
      </w:r>
      <w:r w:rsidRPr="004F4E78">
        <w:rPr>
          <w:rFonts w:ascii="宋体" w:eastAsia="宋体" w:hAnsi="宋体"/>
          <w:lang w:eastAsia="zh-CN"/>
        </w:rPr>
        <w:t>岁，藁城区增村镇东桥寨村人。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22</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5ED0BDA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712</w:t>
      </w:r>
    </w:p>
    <w:p w14:paraId="0908AF33"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男，</w:t>
      </w:r>
      <w:r w:rsidRPr="004F4E78">
        <w:rPr>
          <w:rFonts w:ascii="宋体" w:eastAsia="宋体" w:hAnsi="宋体"/>
          <w:lang w:eastAsia="zh-CN"/>
        </w:rPr>
        <w:t>8</w:t>
      </w:r>
      <w:r w:rsidRPr="004F4E78">
        <w:rPr>
          <w:rFonts w:ascii="宋体" w:eastAsia="宋体" w:hAnsi="宋体"/>
          <w:lang w:eastAsia="zh-CN"/>
        </w:rPr>
        <w:t>岁</w:t>
      </w:r>
      <w:r w:rsidRPr="004F4E78">
        <w:rPr>
          <w:rFonts w:ascii="宋体" w:eastAsia="宋体" w:hAnsi="宋体"/>
          <w:lang w:eastAsia="zh-CN"/>
        </w:rPr>
        <w:t>,</w:t>
      </w:r>
      <w:r w:rsidRPr="004F4E78">
        <w:rPr>
          <w:rFonts w:ascii="宋体" w:eastAsia="宋体" w:hAnsi="宋体"/>
          <w:lang w:eastAsia="zh-CN"/>
        </w:rPr>
        <w:t>现住藁城区海英小学宿舍。</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13</w:t>
      </w:r>
      <w:r w:rsidRPr="004F4E78">
        <w:rPr>
          <w:rFonts w:ascii="宋体" w:eastAsia="宋体" w:hAnsi="宋体"/>
          <w:lang w:eastAsia="zh-CN"/>
        </w:rPr>
        <w:t>日居家无外出，期间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2D35F0D9"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711</w:t>
      </w:r>
    </w:p>
    <w:p w14:paraId="09658CF4"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14</w:t>
      </w:r>
      <w:r w:rsidRPr="004F4E78">
        <w:rPr>
          <w:rFonts w:ascii="宋体" w:eastAsia="宋体" w:hAnsi="宋体"/>
          <w:lang w:eastAsia="zh-CN"/>
        </w:rPr>
        <w:t>岁，藁城区增村镇增村人。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日至</w:t>
      </w:r>
      <w:r w:rsidRPr="004F4E78">
        <w:rPr>
          <w:rFonts w:ascii="宋体" w:eastAsia="宋体" w:hAnsi="宋体"/>
          <w:lang w:eastAsia="zh-CN"/>
        </w:rPr>
        <w:t>27</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日下午乘坐</w:t>
      </w:r>
      <w:r w:rsidRPr="004F4E78">
        <w:rPr>
          <w:rFonts w:ascii="宋体" w:eastAsia="宋体" w:hAnsi="宋体"/>
          <w:lang w:eastAsia="zh-CN"/>
        </w:rPr>
        <w:t>511</w:t>
      </w:r>
      <w:r w:rsidRPr="004F4E78">
        <w:rPr>
          <w:rFonts w:ascii="宋体" w:eastAsia="宋体" w:hAnsi="宋体"/>
          <w:lang w:eastAsia="zh-CN"/>
        </w:rPr>
        <w:t>路公交车（从增村站到刘家佐北站）到藁城区第七中学；</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30</w:t>
      </w:r>
      <w:r w:rsidRPr="004F4E78">
        <w:rPr>
          <w:rFonts w:ascii="宋体" w:eastAsia="宋体" w:hAnsi="宋体"/>
          <w:lang w:eastAsia="zh-CN"/>
        </w:rPr>
        <w:t>日居校无外出；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日乘</w:t>
      </w:r>
      <w:r w:rsidRPr="004F4E78">
        <w:rPr>
          <w:rFonts w:ascii="宋体" w:eastAsia="宋体" w:hAnsi="宋体"/>
          <w:lang w:eastAsia="zh-CN"/>
        </w:rPr>
        <w:t>511</w:t>
      </w:r>
      <w:r w:rsidRPr="004F4E78">
        <w:rPr>
          <w:rFonts w:ascii="宋体" w:eastAsia="宋体" w:hAnsi="宋体"/>
          <w:lang w:eastAsia="zh-CN"/>
        </w:rPr>
        <w:t>路公交车（刘家佐北站到增村站）返回家中；</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日骑电动车到黄家庄探亲；</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13</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日核酸复核呈阳性；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17DD112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710</w:t>
      </w:r>
    </w:p>
    <w:p w14:paraId="16E70A70"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4</w:t>
      </w:r>
      <w:r w:rsidRPr="004F4E78">
        <w:rPr>
          <w:rFonts w:ascii="宋体" w:eastAsia="宋体" w:hAnsi="宋体"/>
          <w:lang w:eastAsia="zh-CN"/>
        </w:rPr>
        <w:t>岁，现住石家庄高新区长江街道大道赵村新区。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日居家无外出；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日乘私家车到藁城区增村镇南桥寨村好运来饭店参加婚宴，</w:t>
      </w:r>
      <w:r w:rsidRPr="004F4E78">
        <w:rPr>
          <w:rFonts w:ascii="宋体" w:eastAsia="宋体" w:hAnsi="宋体"/>
          <w:lang w:eastAsia="zh-CN"/>
        </w:rPr>
        <w:t>14</w:t>
      </w:r>
      <w:r w:rsidRPr="004F4E78">
        <w:rPr>
          <w:rFonts w:ascii="宋体" w:eastAsia="宋体" w:hAnsi="宋体"/>
          <w:lang w:eastAsia="zh-CN"/>
        </w:rPr>
        <w:t>时乘私家车到增村镇城元村姥姥家，后乘私家车返回高新区家中；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时随父亲骑电动车到祁连街菜市场购物，</w:t>
      </w:r>
      <w:r w:rsidRPr="004F4E78">
        <w:rPr>
          <w:rFonts w:ascii="宋体" w:eastAsia="宋体" w:hAnsi="宋体"/>
          <w:lang w:eastAsia="zh-CN"/>
        </w:rPr>
        <w:t>11</w:t>
      </w:r>
      <w:r w:rsidRPr="004F4E78">
        <w:rPr>
          <w:rFonts w:ascii="宋体" w:eastAsia="宋体" w:hAnsi="宋体"/>
          <w:lang w:eastAsia="zh-CN"/>
        </w:rPr>
        <w:t>时到祁连街鑫胜便民市场购物，</w:t>
      </w:r>
      <w:r w:rsidRPr="004F4E78">
        <w:rPr>
          <w:rFonts w:ascii="宋体" w:eastAsia="宋体" w:hAnsi="宋体"/>
          <w:lang w:eastAsia="zh-CN"/>
        </w:rPr>
        <w:t>11</w:t>
      </w:r>
      <w:r w:rsidRPr="004F4E78">
        <w:rPr>
          <w:rFonts w:ascii="宋体" w:eastAsia="宋体" w:hAnsi="宋体"/>
          <w:lang w:eastAsia="zh-CN"/>
        </w:rPr>
        <w:t>时</w:t>
      </w:r>
      <w:r w:rsidRPr="004F4E78">
        <w:rPr>
          <w:rFonts w:ascii="宋体" w:eastAsia="宋体" w:hAnsi="宋体"/>
          <w:lang w:eastAsia="zh-CN"/>
        </w:rPr>
        <w:t>18</w:t>
      </w:r>
      <w:r w:rsidRPr="004F4E78">
        <w:rPr>
          <w:rFonts w:ascii="宋体" w:eastAsia="宋体" w:hAnsi="宋体"/>
          <w:lang w:eastAsia="zh-CN"/>
        </w:rPr>
        <w:t>分到祁连街安特鲁烘焙坊购物，后随父亲到赵村新区的菜鸟驿站取快递后回家；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时随母亲乘</w:t>
      </w:r>
      <w:r w:rsidRPr="004F4E78">
        <w:rPr>
          <w:rFonts w:ascii="宋体" w:eastAsia="宋体" w:hAnsi="宋体"/>
          <w:lang w:eastAsia="zh-CN"/>
        </w:rPr>
        <w:lastRenderedPageBreak/>
        <w:t>私家车到藁城区良村石家庄翼航轻钢彩板有限公司，</w:t>
      </w:r>
      <w:r w:rsidRPr="004F4E78">
        <w:rPr>
          <w:rFonts w:ascii="宋体" w:eastAsia="宋体" w:hAnsi="宋体"/>
          <w:lang w:eastAsia="zh-CN"/>
        </w:rPr>
        <w:t>8</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分随母亲在良村小区门口买早餐；</w:t>
      </w:r>
      <w:r w:rsidRPr="004F4E78">
        <w:rPr>
          <w:rFonts w:ascii="宋体" w:eastAsia="宋体" w:hAnsi="宋体"/>
          <w:lang w:eastAsia="zh-CN"/>
        </w:rPr>
        <w:t>18</w:t>
      </w:r>
      <w:r w:rsidRPr="004F4E78">
        <w:rPr>
          <w:rFonts w:ascii="宋体" w:eastAsia="宋体" w:hAnsi="宋体"/>
          <w:lang w:eastAsia="zh-CN"/>
        </w:rPr>
        <w:t>时随母亲回家后无外出；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时随父亲骑电动车到河北慈佑医院采集咽拭子，核酸检测呈阴性，</w:t>
      </w:r>
      <w:r w:rsidRPr="004F4E78">
        <w:rPr>
          <w:rFonts w:ascii="宋体" w:eastAsia="宋体" w:hAnsi="宋体"/>
          <w:lang w:eastAsia="zh-CN"/>
        </w:rPr>
        <w:t>11</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分随母亲骑电动车到祁连街欧遇记蛋糕店购物，后到祁连街安特鲁烘焙坊购物，后到对面华莱士同祥城店购物，后跟母亲骑电动车回家；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日至</w:t>
      </w:r>
      <w:r w:rsidRPr="004F4E78">
        <w:rPr>
          <w:rFonts w:ascii="宋体" w:eastAsia="宋体" w:hAnsi="宋体"/>
          <w:lang w:eastAsia="zh-CN"/>
        </w:rPr>
        <w:t>8</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日转运至高新区指定隔离点进行集中隔离医学观察，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3888304C"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709</w:t>
      </w:r>
    </w:p>
    <w:p w14:paraId="5BB1A3A2"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28</w:t>
      </w:r>
      <w:r w:rsidRPr="004F4E78">
        <w:rPr>
          <w:rFonts w:ascii="宋体" w:eastAsia="宋体" w:hAnsi="宋体"/>
          <w:lang w:eastAsia="zh-CN"/>
        </w:rPr>
        <w:t>岁，藁城区增村镇东桥寨村人。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48DF576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708</w:t>
      </w:r>
    </w:p>
    <w:p w14:paraId="3B28737E"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14</w:t>
      </w:r>
      <w:r w:rsidRPr="004F4E78">
        <w:rPr>
          <w:rFonts w:ascii="宋体" w:eastAsia="宋体" w:hAnsi="宋体"/>
          <w:lang w:eastAsia="zh-CN"/>
        </w:rPr>
        <w:t>岁，藁城区增村镇杨马村人。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时左右乘电动车到本村洪桂粮油店、东购超市购物，</w:t>
      </w:r>
      <w:r w:rsidRPr="004F4E78">
        <w:rPr>
          <w:rFonts w:ascii="宋体" w:eastAsia="宋体" w:hAnsi="宋体"/>
          <w:lang w:eastAsia="zh-CN"/>
        </w:rPr>
        <w:t>20</w:t>
      </w:r>
      <w:r w:rsidRPr="004F4E78">
        <w:rPr>
          <w:rFonts w:ascii="宋体" w:eastAsia="宋体" w:hAnsi="宋体"/>
          <w:lang w:eastAsia="zh-CN"/>
        </w:rPr>
        <w:t>时左右步行至村卫生室就诊，当日核酸检测呈阴性；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7</w:t>
      </w:r>
      <w:r w:rsidRPr="004F4E78">
        <w:rPr>
          <w:rFonts w:ascii="宋体" w:eastAsia="宋体" w:hAnsi="宋体"/>
          <w:lang w:eastAsia="zh-CN"/>
        </w:rPr>
        <w:t>日居家无外出，期间</w:t>
      </w:r>
      <w:r w:rsidRPr="004F4E78">
        <w:rPr>
          <w:rFonts w:ascii="宋体" w:eastAsia="宋体" w:hAnsi="宋体"/>
          <w:lang w:eastAsia="zh-CN"/>
        </w:rPr>
        <w:t>7</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19E36C49"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病例</w:t>
      </w:r>
      <w:r w:rsidRPr="004F4E78">
        <w:rPr>
          <w:rFonts w:ascii="宋体" w:eastAsia="宋体" w:hAnsi="宋体"/>
          <w:lang w:eastAsia="zh-CN"/>
        </w:rPr>
        <w:t>707</w:t>
      </w:r>
    </w:p>
    <w:p w14:paraId="44BDF93F"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81</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负压救护车转运至石家庄市第五医院，诊断为无症状感染者；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470FBFBA"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706</w:t>
      </w:r>
    </w:p>
    <w:p w14:paraId="423B143E"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32</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负压救护车转运至石家庄市第五医院，诊断为</w:t>
      </w:r>
      <w:r w:rsidRPr="004F4E78">
        <w:rPr>
          <w:rFonts w:ascii="宋体" w:eastAsia="宋体" w:hAnsi="宋体"/>
          <w:lang w:eastAsia="zh-CN"/>
        </w:rPr>
        <w:lastRenderedPageBreak/>
        <w:t>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6F8467E9"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705</w:t>
      </w:r>
    </w:p>
    <w:p w14:paraId="45934A3C"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69</w:t>
      </w:r>
      <w:r w:rsidRPr="004F4E78">
        <w:rPr>
          <w:rFonts w:ascii="宋体" w:eastAsia="宋体" w:hAnsi="宋体"/>
          <w:lang w:eastAsia="zh-CN"/>
        </w:rPr>
        <w:t>岁，藁城区增村镇小果庄村人。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6</w:t>
      </w:r>
      <w:r w:rsidRPr="004F4E78">
        <w:rPr>
          <w:rFonts w:ascii="宋体" w:eastAsia="宋体" w:hAnsi="宋体"/>
          <w:lang w:eastAsia="zh-CN"/>
        </w:rPr>
        <w:t>日居村无外出，期间</w:t>
      </w:r>
      <w:r w:rsidRPr="004F4E78">
        <w:rPr>
          <w:rFonts w:ascii="宋体" w:eastAsia="宋体" w:hAnsi="宋体"/>
          <w:lang w:eastAsia="zh-CN"/>
        </w:rPr>
        <w:t>2</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负压救护车转运至河北省胸科医院，诊断为无症状感染者；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3E93AB8D"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704</w:t>
      </w:r>
    </w:p>
    <w:p w14:paraId="42290C33"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17</w:t>
      </w:r>
      <w:r w:rsidRPr="004F4E78">
        <w:rPr>
          <w:rFonts w:ascii="宋体" w:eastAsia="宋体" w:hAnsi="宋体"/>
          <w:lang w:eastAsia="zh-CN"/>
        </w:rPr>
        <w:t>岁，现住新乐市瑞达玫瑰园小区。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日，每天乘私家车到藁城区增村镇小果庄村北路西加油站内的自家修车厂；</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日上午乘私家车到杨马村加油站，中午在加油站附近的沧州火锅鸡就餐；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日骑电动车到新乐市实验小学取书</w:t>
      </w:r>
      <w:r w:rsidRPr="004F4E78">
        <w:rPr>
          <w:rFonts w:ascii="宋体" w:eastAsia="宋体" w:hAnsi="宋体"/>
          <w:lang w:eastAsia="zh-CN"/>
        </w:rPr>
        <w:t>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负压救护车转运至石家庄市第五医院；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3BC5E169"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703</w:t>
      </w:r>
    </w:p>
    <w:p w14:paraId="31654DAA"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37</w:t>
      </w:r>
      <w:r w:rsidRPr="004F4E78">
        <w:rPr>
          <w:rFonts w:ascii="宋体" w:eastAsia="宋体" w:hAnsi="宋体"/>
          <w:lang w:eastAsia="zh-CN"/>
        </w:rPr>
        <w:t>岁，藁城区增村镇杨马村人。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日乘私家车到增村镇南桥寨大同刀削面馆就餐；</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日居家无外出；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日中午骑电动车到南桥寨村好运来饭店参加婚宴；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时骑电车到正定机场高铁站，</w:t>
      </w:r>
      <w:r w:rsidRPr="004F4E78">
        <w:rPr>
          <w:rFonts w:ascii="宋体" w:eastAsia="宋体" w:hAnsi="宋体"/>
          <w:lang w:eastAsia="zh-CN"/>
        </w:rPr>
        <w:t>10</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分乘</w:t>
      </w:r>
      <w:r w:rsidRPr="004F4E78">
        <w:rPr>
          <w:rFonts w:ascii="宋体" w:eastAsia="宋体" w:hAnsi="宋体"/>
          <w:lang w:eastAsia="zh-CN"/>
        </w:rPr>
        <w:t>156</w:t>
      </w:r>
      <w:r w:rsidRPr="004F4E78">
        <w:rPr>
          <w:rFonts w:ascii="宋体" w:eastAsia="宋体" w:hAnsi="宋体"/>
          <w:lang w:eastAsia="zh-CN"/>
        </w:rPr>
        <w:t>路公交车在河北中医肝病医院站下车，</w:t>
      </w:r>
      <w:r w:rsidRPr="004F4E78">
        <w:rPr>
          <w:rFonts w:ascii="宋体" w:eastAsia="宋体" w:hAnsi="宋体"/>
          <w:lang w:eastAsia="zh-CN"/>
        </w:rPr>
        <w:t>11</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分换乘</w:t>
      </w:r>
      <w:r w:rsidRPr="004F4E78">
        <w:rPr>
          <w:rFonts w:ascii="宋体" w:eastAsia="宋体" w:hAnsi="宋体"/>
          <w:lang w:eastAsia="zh-CN"/>
        </w:rPr>
        <w:t>146</w:t>
      </w:r>
      <w:r w:rsidRPr="004F4E78">
        <w:rPr>
          <w:rFonts w:ascii="宋体" w:eastAsia="宋体" w:hAnsi="宋体"/>
          <w:lang w:eastAsia="zh-CN"/>
        </w:rPr>
        <w:t>路公交车到正定</w:t>
      </w:r>
      <w:r w:rsidRPr="004F4E78">
        <w:rPr>
          <w:rFonts w:ascii="宋体" w:eastAsia="宋体" w:hAnsi="宋体"/>
          <w:lang w:eastAsia="zh-CN"/>
        </w:rPr>
        <w:t>县人民医院站下车，</w:t>
      </w:r>
      <w:r w:rsidRPr="004F4E78">
        <w:rPr>
          <w:rFonts w:ascii="宋体" w:eastAsia="宋体" w:hAnsi="宋体"/>
          <w:lang w:eastAsia="zh-CN"/>
        </w:rPr>
        <w:t>11</w:t>
      </w:r>
      <w:r w:rsidRPr="004F4E78">
        <w:rPr>
          <w:rFonts w:ascii="宋体" w:eastAsia="宋体" w:hAnsi="宋体"/>
          <w:lang w:eastAsia="zh-CN"/>
        </w:rPr>
        <w:t>时</w:t>
      </w:r>
      <w:r w:rsidRPr="004F4E78">
        <w:rPr>
          <w:rFonts w:ascii="宋体" w:eastAsia="宋体" w:hAnsi="宋体"/>
          <w:lang w:eastAsia="zh-CN"/>
        </w:rPr>
        <w:t>50</w:t>
      </w:r>
      <w:r w:rsidRPr="004F4E78">
        <w:rPr>
          <w:rFonts w:ascii="宋体" w:eastAsia="宋体" w:hAnsi="宋体"/>
          <w:lang w:eastAsia="zh-CN"/>
        </w:rPr>
        <w:t>分到正定县人民医院口腔科就诊，</w:t>
      </w:r>
      <w:r w:rsidRPr="004F4E78">
        <w:rPr>
          <w:rFonts w:ascii="宋体" w:eastAsia="宋体" w:hAnsi="宋体"/>
          <w:lang w:eastAsia="zh-CN"/>
        </w:rPr>
        <w:t>12</w:t>
      </w:r>
      <w:r w:rsidRPr="004F4E78">
        <w:rPr>
          <w:rFonts w:ascii="宋体" w:eastAsia="宋体" w:hAnsi="宋体"/>
          <w:lang w:eastAsia="zh-CN"/>
        </w:rPr>
        <w:t>时</w:t>
      </w:r>
      <w:r w:rsidRPr="004F4E78">
        <w:rPr>
          <w:rFonts w:ascii="宋体" w:eastAsia="宋体" w:hAnsi="宋体"/>
          <w:lang w:eastAsia="zh-CN"/>
        </w:rPr>
        <w:t>10</w:t>
      </w:r>
      <w:r w:rsidRPr="004F4E78">
        <w:rPr>
          <w:rFonts w:ascii="宋体" w:eastAsia="宋体" w:hAnsi="宋体"/>
          <w:lang w:eastAsia="zh-CN"/>
        </w:rPr>
        <w:t>分乘公交车原路返回家中；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8</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16614867"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702</w:t>
      </w:r>
    </w:p>
    <w:p w14:paraId="2D23627F"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74</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w:t>
      </w:r>
      <w:r w:rsidRPr="004F4E78">
        <w:rPr>
          <w:rFonts w:ascii="宋体" w:eastAsia="宋体" w:hAnsi="宋体"/>
          <w:lang w:eastAsia="zh-CN"/>
        </w:rPr>
        <w:lastRenderedPageBreak/>
        <w:t>救护车转运至石家庄市五院，诊断为无症状感染者；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41867C20"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病例</w:t>
      </w:r>
      <w:r w:rsidRPr="004F4E78">
        <w:rPr>
          <w:rFonts w:ascii="宋体" w:eastAsia="宋体" w:hAnsi="宋体"/>
          <w:lang w:eastAsia="zh-CN"/>
        </w:rPr>
        <w:t>701</w:t>
      </w:r>
    </w:p>
    <w:p w14:paraId="5F54B73B"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65</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日至</w:t>
      </w:r>
      <w:r w:rsidRPr="004F4E78">
        <w:rPr>
          <w:rFonts w:ascii="宋体" w:eastAsia="宋体" w:hAnsi="宋体"/>
          <w:lang w:eastAsia="zh-CN"/>
        </w:rPr>
        <w:t>26</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日骑电动车到增村卫生院就诊；</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负压救护车转运至石家庄市第五医院，诊断为无症状感染者；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500649F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700</w:t>
      </w:r>
    </w:p>
    <w:p w14:paraId="1C4F97E4"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62</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24</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8</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3482CA8A"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699</w:t>
      </w:r>
    </w:p>
    <w:p w14:paraId="18A0D944"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81</w:t>
      </w:r>
      <w:r w:rsidRPr="004F4E78">
        <w:rPr>
          <w:rFonts w:ascii="宋体" w:eastAsia="宋体" w:hAnsi="宋体"/>
          <w:lang w:eastAsia="zh-CN"/>
        </w:rPr>
        <w:t>岁，藁城区增村镇南桥寨村人。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w:t>
      </w:r>
      <w:r w:rsidRPr="004F4E78">
        <w:rPr>
          <w:rFonts w:ascii="宋体" w:eastAsia="宋体" w:hAnsi="宋体"/>
          <w:lang w:eastAsia="zh-CN"/>
        </w:rPr>
        <w:t>期间</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6DBBC3F7"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698</w:t>
      </w:r>
    </w:p>
    <w:p w14:paraId="5759D8C2"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12</w:t>
      </w:r>
      <w:r w:rsidRPr="004F4E78">
        <w:rPr>
          <w:rFonts w:ascii="宋体" w:eastAsia="宋体" w:hAnsi="宋体"/>
          <w:lang w:eastAsia="zh-CN"/>
        </w:rPr>
        <w:t>岁，现住长安区紫晶悦城小区。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日乘私家车到藁城区增村镇小果庄村探亲；</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日下午</w:t>
      </w:r>
      <w:r w:rsidRPr="004F4E78">
        <w:rPr>
          <w:rFonts w:ascii="宋体" w:eastAsia="宋体" w:hAnsi="宋体"/>
          <w:lang w:eastAsia="zh-CN"/>
        </w:rPr>
        <w:t>4</w:t>
      </w:r>
      <w:r w:rsidRPr="004F4E78">
        <w:rPr>
          <w:rFonts w:ascii="宋体" w:eastAsia="宋体" w:hAnsi="宋体"/>
          <w:lang w:eastAsia="zh-CN"/>
        </w:rPr>
        <w:t>点乘私家车返回家中；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救护车转运至长安区指定隔离点进行集中隔离医学观察；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日由专车送至石家庄市人民医院方北院区就诊，</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日返回原隔离点继续进行集中隔离医学观察，期间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2CDD786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697</w:t>
      </w:r>
    </w:p>
    <w:p w14:paraId="4760A670"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62</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w:t>
      </w:r>
      <w:r w:rsidRPr="004F4E78">
        <w:rPr>
          <w:rFonts w:ascii="宋体" w:eastAsia="宋体" w:hAnsi="宋体"/>
          <w:lang w:eastAsia="zh-CN"/>
        </w:rPr>
        <w:lastRenderedPageBreak/>
        <w:t>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负压救护车转送到市人民医院建华院区；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61DDF82B"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696</w:t>
      </w:r>
    </w:p>
    <w:p w14:paraId="1B866F87"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女，</w:t>
      </w:r>
      <w:r w:rsidRPr="004F4E78">
        <w:rPr>
          <w:rFonts w:ascii="宋体" w:eastAsia="宋体" w:hAnsi="宋体"/>
          <w:lang w:eastAsia="zh-CN"/>
        </w:rPr>
        <w:t>81</w:t>
      </w:r>
      <w:r w:rsidRPr="004F4E78">
        <w:rPr>
          <w:rFonts w:ascii="宋体" w:eastAsia="宋体" w:hAnsi="宋体"/>
          <w:lang w:eastAsia="zh-CN"/>
        </w:rPr>
        <w:t>岁，藁城区增村镇南桥寨村人。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0F7142B9"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695</w:t>
      </w:r>
    </w:p>
    <w:p w14:paraId="07195AEC"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85</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72C1CD8C"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694</w:t>
      </w:r>
    </w:p>
    <w:p w14:paraId="0FF76E72"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31</w:t>
      </w:r>
      <w:r w:rsidRPr="004F4E78">
        <w:rPr>
          <w:rFonts w:ascii="宋体" w:eastAsia="宋体" w:hAnsi="宋体"/>
          <w:lang w:eastAsia="zh-CN"/>
        </w:rPr>
        <w:t>岁，藁城区增村镇东桥寨村人。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15</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2254C53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693</w:t>
      </w:r>
    </w:p>
    <w:p w14:paraId="291D77A3"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62</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日居家无外出；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日上午</w:t>
      </w:r>
      <w:r w:rsidRPr="004F4E78">
        <w:rPr>
          <w:rFonts w:ascii="宋体" w:eastAsia="宋体" w:hAnsi="宋体"/>
          <w:lang w:eastAsia="zh-CN"/>
        </w:rPr>
        <w:t>9</w:t>
      </w:r>
      <w:r w:rsidRPr="004F4E78">
        <w:rPr>
          <w:rFonts w:ascii="宋体" w:eastAsia="宋体" w:hAnsi="宋体"/>
          <w:lang w:eastAsia="zh-CN"/>
        </w:rPr>
        <w:t>时骑电动车到增村镇杨马村大同刀削面馆就餐，后回家无外出；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救护车转运至藁</w:t>
      </w:r>
      <w:r w:rsidRPr="004F4E78">
        <w:rPr>
          <w:rFonts w:ascii="宋体" w:eastAsia="宋体" w:hAnsi="宋体"/>
          <w:lang w:eastAsia="zh-CN"/>
        </w:rPr>
        <w:t>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6A8380B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692</w:t>
      </w:r>
    </w:p>
    <w:p w14:paraId="51ED6716"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55</w:t>
      </w:r>
      <w:r w:rsidRPr="004F4E78">
        <w:rPr>
          <w:rFonts w:ascii="宋体" w:eastAsia="宋体" w:hAnsi="宋体"/>
          <w:lang w:eastAsia="zh-CN"/>
        </w:rPr>
        <w:t>岁，藁城区增村镇南桥寨村人。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w:t>
      </w:r>
      <w:r w:rsidRPr="004F4E78">
        <w:rPr>
          <w:rFonts w:ascii="宋体" w:eastAsia="宋体" w:hAnsi="宋体"/>
          <w:lang w:eastAsia="zh-CN"/>
        </w:rPr>
        <w:lastRenderedPageBreak/>
        <w:t>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1B988DD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691</w:t>
      </w:r>
    </w:p>
    <w:p w14:paraId="46861239"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14</w:t>
      </w:r>
      <w:r w:rsidRPr="004F4E78">
        <w:rPr>
          <w:rFonts w:ascii="宋体" w:eastAsia="宋体" w:hAnsi="宋体"/>
          <w:lang w:eastAsia="zh-CN"/>
        </w:rPr>
        <w:t>岁，藁城区增村镇东桥寨村人</w:t>
      </w:r>
      <w:r w:rsidRPr="004F4E78">
        <w:rPr>
          <w:rFonts w:ascii="宋体" w:eastAsia="宋体" w:hAnsi="宋体"/>
          <w:lang w:eastAsia="zh-CN"/>
        </w:rPr>
        <w:t>。</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11</w:t>
      </w:r>
      <w:r w:rsidRPr="004F4E78">
        <w:rPr>
          <w:rFonts w:ascii="宋体" w:eastAsia="宋体" w:hAnsi="宋体"/>
          <w:lang w:eastAsia="zh-CN"/>
        </w:rPr>
        <w:t>日居家无外出，期间</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15</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2075F97D"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690</w:t>
      </w:r>
    </w:p>
    <w:p w14:paraId="68F0EFA6"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女，</w:t>
      </w:r>
      <w:r w:rsidRPr="004F4E78">
        <w:rPr>
          <w:rFonts w:ascii="宋体" w:eastAsia="宋体" w:hAnsi="宋体"/>
          <w:lang w:eastAsia="zh-CN"/>
        </w:rPr>
        <w:t>16</w:t>
      </w:r>
      <w:r w:rsidRPr="004F4E78">
        <w:rPr>
          <w:rFonts w:ascii="宋体" w:eastAsia="宋体" w:hAnsi="宋体"/>
          <w:lang w:eastAsia="zh-CN"/>
        </w:rPr>
        <w:t>岁，藁城区增村镇吴村铺村人。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30</w:t>
      </w:r>
      <w:r w:rsidRPr="004F4E78">
        <w:rPr>
          <w:rFonts w:ascii="宋体" w:eastAsia="宋体" w:hAnsi="宋体"/>
          <w:lang w:eastAsia="zh-CN"/>
        </w:rPr>
        <w:t>日在藁城区第七中学上课；</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日下午</w:t>
      </w:r>
      <w:r w:rsidRPr="004F4E78">
        <w:rPr>
          <w:rFonts w:ascii="宋体" w:eastAsia="宋体" w:hAnsi="宋体"/>
          <w:lang w:eastAsia="zh-CN"/>
        </w:rPr>
        <w:t>3</w:t>
      </w:r>
      <w:r w:rsidRPr="004F4E78">
        <w:rPr>
          <w:rFonts w:ascii="宋体" w:eastAsia="宋体" w:hAnsi="宋体"/>
          <w:lang w:eastAsia="zh-CN"/>
        </w:rPr>
        <w:t>时</w:t>
      </w:r>
      <w:r w:rsidRPr="004F4E78">
        <w:rPr>
          <w:rFonts w:ascii="宋体" w:eastAsia="宋体" w:hAnsi="宋体"/>
          <w:lang w:eastAsia="zh-CN"/>
        </w:rPr>
        <w:t>50</w:t>
      </w:r>
      <w:r w:rsidRPr="004F4E78">
        <w:rPr>
          <w:rFonts w:ascii="宋体" w:eastAsia="宋体" w:hAnsi="宋体"/>
          <w:lang w:eastAsia="zh-CN"/>
        </w:rPr>
        <w:t>分乘私家车返回家中；</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日下午随家人乘私家车去小果庄村蛋糕店购物；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3</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日核酸检测呈阳性</w:t>
      </w:r>
      <w:r w:rsidRPr="004F4E78">
        <w:rPr>
          <w:rFonts w:ascii="宋体" w:eastAsia="宋体" w:hAnsi="宋体"/>
          <w:lang w:eastAsia="zh-CN"/>
        </w:rPr>
        <w:t>；</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负压救护车转运至石家庄市第五医院；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7E2698D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689</w:t>
      </w:r>
    </w:p>
    <w:p w14:paraId="29C201F1"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38</w:t>
      </w:r>
      <w:r w:rsidRPr="004F4E78">
        <w:rPr>
          <w:rFonts w:ascii="宋体" w:eastAsia="宋体" w:hAnsi="宋体"/>
          <w:lang w:eastAsia="zh-CN"/>
        </w:rPr>
        <w:t>岁，藁城区兴安镇赵家庄村人。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日每日骑电动车到藁城区廉州镇五界村小学接送女儿；</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13</w:t>
      </w:r>
      <w:r w:rsidRPr="004F4E78">
        <w:rPr>
          <w:rFonts w:ascii="宋体" w:eastAsia="宋体" w:hAnsi="宋体"/>
          <w:lang w:eastAsia="zh-CN"/>
        </w:rPr>
        <w:t>日居家无外出，期间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w:t>
      </w:r>
      <w:r w:rsidRPr="004F4E78">
        <w:rPr>
          <w:rFonts w:ascii="宋体" w:eastAsia="宋体" w:hAnsi="宋体"/>
          <w:lang w:eastAsia="zh-CN"/>
        </w:rPr>
        <w:t>诊断为确诊病例。</w:t>
      </w:r>
    </w:p>
    <w:p w14:paraId="12D1370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688</w:t>
      </w:r>
    </w:p>
    <w:p w14:paraId="7F3884B1"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32</w:t>
      </w:r>
      <w:r w:rsidRPr="004F4E78">
        <w:rPr>
          <w:rFonts w:ascii="宋体" w:eastAsia="宋体" w:hAnsi="宋体"/>
          <w:lang w:eastAsia="zh-CN"/>
        </w:rPr>
        <w:t>岁，现住藁城区世纪大道润江翡丽公馆小区。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分自驾车到藁城区某单位上班，</w:t>
      </w:r>
      <w:r w:rsidRPr="004F4E78">
        <w:rPr>
          <w:rFonts w:ascii="宋体" w:eastAsia="宋体" w:hAnsi="宋体"/>
          <w:lang w:eastAsia="zh-CN"/>
        </w:rPr>
        <w:t>17</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分下班回家后无外出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时去站南街农机食府就餐；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日每天自驾车上下班</w:t>
      </w:r>
      <w:r w:rsidRPr="004F4E78">
        <w:rPr>
          <w:rFonts w:ascii="宋体" w:eastAsia="宋体" w:hAnsi="宋体"/>
          <w:lang w:eastAsia="zh-CN"/>
        </w:rPr>
        <w:t>,</w:t>
      </w:r>
      <w:r w:rsidRPr="004F4E78">
        <w:rPr>
          <w:rFonts w:ascii="宋体" w:eastAsia="宋体" w:hAnsi="宋体"/>
          <w:lang w:eastAsia="zh-CN"/>
        </w:rPr>
        <w:t>期间</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日至</w:t>
      </w:r>
      <w:r w:rsidRPr="004F4E78">
        <w:rPr>
          <w:rFonts w:ascii="宋体" w:eastAsia="宋体" w:hAnsi="宋体"/>
          <w:lang w:eastAsia="zh-CN"/>
        </w:rPr>
        <w:t>17</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36477E4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687</w:t>
      </w:r>
    </w:p>
    <w:p w14:paraId="6FC33224"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女，</w:t>
      </w:r>
      <w:r w:rsidRPr="004F4E78">
        <w:rPr>
          <w:rFonts w:ascii="宋体" w:eastAsia="宋体" w:hAnsi="宋体"/>
          <w:lang w:eastAsia="zh-CN"/>
        </w:rPr>
        <w:t>79</w:t>
      </w:r>
      <w:r w:rsidRPr="004F4E78">
        <w:rPr>
          <w:rFonts w:ascii="宋体" w:eastAsia="宋体" w:hAnsi="宋体"/>
          <w:lang w:eastAsia="zh-CN"/>
        </w:rPr>
        <w:t>岁，藁城区梅花镇崔家庄村人。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6</w:t>
      </w:r>
      <w:r w:rsidRPr="004F4E78">
        <w:rPr>
          <w:rFonts w:ascii="宋体" w:eastAsia="宋体" w:hAnsi="宋体"/>
          <w:lang w:eastAsia="zh-CN"/>
        </w:rPr>
        <w:t>日在藁</w:t>
      </w:r>
      <w:r w:rsidRPr="004F4E78">
        <w:rPr>
          <w:rFonts w:ascii="宋体" w:eastAsia="宋体" w:hAnsi="宋体"/>
          <w:lang w:eastAsia="zh-CN"/>
        </w:rPr>
        <w:t>城人民医院</w:t>
      </w:r>
      <w:r w:rsidRPr="004F4E78">
        <w:rPr>
          <w:rFonts w:ascii="宋体" w:eastAsia="宋体" w:hAnsi="宋体"/>
          <w:lang w:eastAsia="zh-CN"/>
        </w:rPr>
        <w:t>8</w:t>
      </w:r>
      <w:r w:rsidRPr="004F4E78">
        <w:rPr>
          <w:rFonts w:ascii="宋体" w:eastAsia="宋体" w:hAnsi="宋体"/>
          <w:lang w:eastAsia="zh-CN"/>
        </w:rPr>
        <w:t>楼住院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日出院乘私家车回家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日至</w:t>
      </w:r>
      <w:r w:rsidRPr="004F4E78">
        <w:rPr>
          <w:rFonts w:ascii="宋体" w:eastAsia="宋体" w:hAnsi="宋体"/>
          <w:lang w:eastAsia="zh-CN"/>
        </w:rPr>
        <w:t>14</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w:t>
      </w:r>
      <w:r w:rsidRPr="004F4E78">
        <w:rPr>
          <w:rFonts w:ascii="宋体" w:eastAsia="宋体" w:hAnsi="宋体"/>
          <w:lang w:eastAsia="zh-CN"/>
        </w:rPr>
        <w:t>当日核酸检测呈阳性；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日晚由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2E67879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686</w:t>
      </w:r>
    </w:p>
    <w:p w14:paraId="54C87C26"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32</w:t>
      </w:r>
      <w:r w:rsidRPr="004F4E78">
        <w:rPr>
          <w:rFonts w:ascii="宋体" w:eastAsia="宋体" w:hAnsi="宋体"/>
          <w:lang w:eastAsia="zh-CN"/>
        </w:rPr>
        <w:t>岁，藁城区廉州镇五界村人。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5</w:t>
      </w:r>
      <w:r w:rsidRPr="004F4E78">
        <w:rPr>
          <w:rFonts w:ascii="宋体" w:eastAsia="宋体" w:hAnsi="宋体"/>
          <w:lang w:eastAsia="zh-CN"/>
        </w:rPr>
        <w:t>日每天骑电动车到藁城区信誉楼四楼上班；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日至</w:t>
      </w:r>
      <w:r w:rsidRPr="004F4E78">
        <w:rPr>
          <w:rFonts w:ascii="宋体" w:eastAsia="宋体" w:hAnsi="宋体"/>
          <w:lang w:eastAsia="zh-CN"/>
        </w:rPr>
        <w:t>16</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w:t>
      </w:r>
      <w:r w:rsidRPr="004F4E78">
        <w:rPr>
          <w:rFonts w:ascii="宋体" w:eastAsia="宋体" w:hAnsi="宋体"/>
          <w:lang w:eastAsia="zh-CN"/>
        </w:rPr>
        <w:t>当日诊断为确诊病例。</w:t>
      </w:r>
    </w:p>
    <w:p w14:paraId="2A4F99AB"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685</w:t>
      </w:r>
    </w:p>
    <w:p w14:paraId="4AC7031F"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69</w:t>
      </w:r>
      <w:r w:rsidRPr="004F4E78">
        <w:rPr>
          <w:rFonts w:ascii="宋体" w:eastAsia="宋体" w:hAnsi="宋体"/>
          <w:lang w:eastAsia="zh-CN"/>
        </w:rPr>
        <w:t>岁，藁城区增</w:t>
      </w:r>
      <w:r w:rsidRPr="004F4E78">
        <w:rPr>
          <w:rFonts w:ascii="宋体" w:eastAsia="宋体" w:hAnsi="宋体"/>
          <w:lang w:eastAsia="zh-CN"/>
        </w:rPr>
        <w:t>村镇城元村人。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日在诊所上班；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日诊所歇业，居家无外出；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日到诊所上班，当日核酸检测呈阴性；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11</w:t>
      </w:r>
      <w:r w:rsidRPr="004F4E78">
        <w:rPr>
          <w:rFonts w:ascii="宋体" w:eastAsia="宋体" w:hAnsi="宋体"/>
          <w:lang w:eastAsia="zh-CN"/>
        </w:rPr>
        <w:t>日居家无外出，期间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日采集咽拭子；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4FCF9979"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病例</w:t>
      </w:r>
      <w:r w:rsidRPr="004F4E78">
        <w:rPr>
          <w:rFonts w:ascii="宋体" w:eastAsia="宋体" w:hAnsi="宋体"/>
          <w:lang w:eastAsia="zh-CN"/>
        </w:rPr>
        <w:t>684</w:t>
      </w:r>
    </w:p>
    <w:p w14:paraId="6A3F8F4C"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32</w:t>
      </w:r>
      <w:r w:rsidRPr="004F4E78">
        <w:rPr>
          <w:rFonts w:ascii="宋体" w:eastAsia="宋体" w:hAnsi="宋体"/>
          <w:lang w:eastAsia="zh-CN"/>
        </w:rPr>
        <w:t>岁，藁城区西关镇前西关村人。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日乘私家车到西关镇慈上村鸿运鸡槽厂务工；</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日上午自驾车到西关镇西门村村西饭</w:t>
      </w:r>
      <w:r w:rsidRPr="004F4E78">
        <w:rPr>
          <w:rFonts w:ascii="宋体" w:eastAsia="宋体" w:hAnsi="宋体"/>
          <w:lang w:eastAsia="zh-CN"/>
        </w:rPr>
        <w:t>店参加婚宴，下午到后西关村的温室大棚务工；</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4</w:t>
      </w:r>
      <w:r w:rsidRPr="004F4E78">
        <w:rPr>
          <w:rFonts w:ascii="宋体" w:eastAsia="宋体" w:hAnsi="宋体"/>
          <w:lang w:eastAsia="zh-CN"/>
        </w:rPr>
        <w:t>日乘私家车到西关镇慈上村鸿运鸡槽厂务工；</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日至</w:t>
      </w:r>
      <w:r w:rsidRPr="004F4E78">
        <w:rPr>
          <w:rFonts w:ascii="宋体" w:eastAsia="宋体" w:hAnsi="宋体"/>
          <w:lang w:eastAsia="zh-CN"/>
        </w:rPr>
        <w:t>15</w:t>
      </w:r>
      <w:r w:rsidRPr="004F4E78">
        <w:rPr>
          <w:rFonts w:ascii="宋体" w:eastAsia="宋体" w:hAnsi="宋体"/>
          <w:lang w:eastAsia="zh-CN"/>
        </w:rPr>
        <w:t>日居家无外出，期间</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2369365F"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683</w:t>
      </w:r>
    </w:p>
    <w:p w14:paraId="1657933C"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w:t>
      </w:r>
      <w:r w:rsidRPr="004F4E78">
        <w:rPr>
          <w:rFonts w:ascii="宋体" w:eastAsia="宋体" w:hAnsi="宋体"/>
          <w:lang w:eastAsia="zh-CN"/>
        </w:rPr>
        <w:t>岁，藁城区增村镇小果庄村人，为今日第</w:t>
      </w:r>
      <w:r w:rsidRPr="004F4E78">
        <w:rPr>
          <w:rFonts w:ascii="宋体" w:eastAsia="宋体" w:hAnsi="宋体"/>
          <w:lang w:eastAsia="zh-CN"/>
        </w:rPr>
        <w:t>3</w:t>
      </w:r>
      <w:r w:rsidRPr="004F4E78">
        <w:rPr>
          <w:rFonts w:ascii="宋体" w:eastAsia="宋体" w:hAnsi="宋体"/>
          <w:lang w:eastAsia="zh-CN"/>
        </w:rPr>
        <w:t>号确诊病例的妹妹。</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日随母亲步行到本村集市赶集，后步行到燕客隆超市（果庄店）购物；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日坐母亲电动车到本村小绵专业美容美发店剪头发；</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lastRenderedPageBreak/>
        <w:t>16</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38B82B8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682</w:t>
      </w:r>
    </w:p>
    <w:p w14:paraId="0C6AC5DE"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11</w:t>
      </w:r>
      <w:r w:rsidRPr="004F4E78">
        <w:rPr>
          <w:rFonts w:ascii="宋体" w:eastAsia="宋体" w:hAnsi="宋体"/>
          <w:lang w:eastAsia="zh-CN"/>
        </w:rPr>
        <w:t>岁，藁城区增村镇小果庄村人。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日到</w:t>
      </w:r>
      <w:r w:rsidRPr="004F4E78">
        <w:rPr>
          <w:rFonts w:ascii="宋体" w:eastAsia="宋体" w:hAnsi="宋体"/>
          <w:lang w:eastAsia="zh-CN"/>
        </w:rPr>
        <w:t>10</w:t>
      </w:r>
      <w:r w:rsidRPr="004F4E78">
        <w:rPr>
          <w:rFonts w:ascii="宋体" w:eastAsia="宋体" w:hAnsi="宋体"/>
          <w:lang w:eastAsia="zh-CN"/>
        </w:rPr>
        <w:t>日居村无外出，期间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773597BB"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681</w:t>
      </w:r>
    </w:p>
    <w:p w14:paraId="5E0AE914"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40</w:t>
      </w:r>
      <w:r w:rsidRPr="004F4E78">
        <w:rPr>
          <w:rFonts w:ascii="宋体" w:eastAsia="宋体" w:hAnsi="宋体"/>
          <w:lang w:eastAsia="zh-CN"/>
        </w:rPr>
        <w:t>岁，藁城区增村镇刘家佐村人。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时自驾车带家人到新乐市信誉楼购物未下车，后到新开路瑞福林老北京布鞋店新乐店购物，</w:t>
      </w:r>
      <w:r w:rsidRPr="004F4E78">
        <w:rPr>
          <w:rFonts w:ascii="宋体" w:eastAsia="宋体" w:hAnsi="宋体"/>
          <w:lang w:eastAsia="zh-CN"/>
        </w:rPr>
        <w:t>17</w:t>
      </w:r>
      <w:r w:rsidRPr="004F4E78">
        <w:rPr>
          <w:rFonts w:ascii="宋体" w:eastAsia="宋体" w:hAnsi="宋体"/>
          <w:lang w:eastAsia="zh-CN"/>
        </w:rPr>
        <w:t>时到建新街与新开路交叉口南行</w:t>
      </w:r>
      <w:r w:rsidRPr="004F4E78">
        <w:rPr>
          <w:rFonts w:ascii="宋体" w:eastAsia="宋体" w:hAnsi="宋体"/>
          <w:lang w:eastAsia="zh-CN"/>
        </w:rPr>
        <w:t>100</w:t>
      </w:r>
      <w:r w:rsidRPr="004F4E78">
        <w:rPr>
          <w:rFonts w:ascii="宋体" w:eastAsia="宋体" w:hAnsi="宋体"/>
          <w:lang w:eastAsia="zh-CN"/>
        </w:rPr>
        <w:t>米皇家撸串吧用餐后回家；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8</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日转运至藁城区隔离点进行集中隔离医学观察；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639C7FC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680</w:t>
      </w:r>
    </w:p>
    <w:p w14:paraId="05DDE0A4"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17</w:t>
      </w:r>
      <w:r w:rsidRPr="004F4E78">
        <w:rPr>
          <w:rFonts w:ascii="宋体" w:eastAsia="宋体" w:hAnsi="宋体"/>
          <w:lang w:eastAsia="zh-CN"/>
        </w:rPr>
        <w:t>岁，藁城区增村镇北桥寨村人。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日居家无</w:t>
      </w:r>
      <w:r w:rsidRPr="004F4E78">
        <w:rPr>
          <w:rFonts w:ascii="宋体" w:eastAsia="宋体" w:hAnsi="宋体"/>
          <w:lang w:eastAsia="zh-CN"/>
        </w:rPr>
        <w:t>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17</w:t>
      </w:r>
      <w:r w:rsidRPr="004F4E78">
        <w:rPr>
          <w:rFonts w:ascii="宋体" w:eastAsia="宋体" w:hAnsi="宋体"/>
          <w:lang w:eastAsia="zh-CN"/>
        </w:rPr>
        <w:t>日诊断为确诊病例。</w:t>
      </w:r>
    </w:p>
    <w:p w14:paraId="2BFF98AB"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679</w:t>
      </w:r>
    </w:p>
    <w:p w14:paraId="0790AE98"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男，</w:t>
      </w:r>
      <w:r w:rsidRPr="004F4E78">
        <w:rPr>
          <w:rFonts w:ascii="宋体" w:eastAsia="宋体" w:hAnsi="宋体"/>
          <w:lang w:eastAsia="zh-CN"/>
        </w:rPr>
        <w:t>47</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24</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日居村无外出；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日上午</w:t>
      </w:r>
      <w:r w:rsidRPr="004F4E78">
        <w:rPr>
          <w:rFonts w:ascii="宋体" w:eastAsia="宋体" w:hAnsi="宋体"/>
          <w:lang w:eastAsia="zh-CN"/>
        </w:rPr>
        <w:t>9</w:t>
      </w:r>
      <w:r w:rsidRPr="004F4E78">
        <w:rPr>
          <w:rFonts w:ascii="宋体" w:eastAsia="宋体" w:hAnsi="宋体"/>
          <w:lang w:eastAsia="zh-CN"/>
        </w:rPr>
        <w:t>时乘坐</w:t>
      </w:r>
      <w:r w:rsidRPr="004F4E78">
        <w:rPr>
          <w:rFonts w:ascii="宋体" w:eastAsia="宋体" w:hAnsi="宋体"/>
          <w:lang w:eastAsia="zh-CN"/>
        </w:rPr>
        <w:t>511</w:t>
      </w:r>
      <w:r w:rsidRPr="004F4E78">
        <w:rPr>
          <w:rFonts w:ascii="宋体" w:eastAsia="宋体" w:hAnsi="宋体"/>
          <w:lang w:eastAsia="zh-CN"/>
        </w:rPr>
        <w:t>路公交车到增村卫生院就诊，</w:t>
      </w:r>
      <w:r w:rsidRPr="004F4E78">
        <w:rPr>
          <w:rFonts w:ascii="宋体" w:eastAsia="宋体" w:hAnsi="宋体"/>
          <w:lang w:eastAsia="zh-CN"/>
        </w:rPr>
        <w:t>10</w:t>
      </w:r>
      <w:r w:rsidRPr="004F4E78">
        <w:rPr>
          <w:rFonts w:ascii="宋体" w:eastAsia="宋体" w:hAnsi="宋体"/>
          <w:lang w:eastAsia="zh-CN"/>
        </w:rPr>
        <w:t>时离开卫生院后乘坐</w:t>
      </w:r>
      <w:r w:rsidRPr="004F4E78">
        <w:rPr>
          <w:rFonts w:ascii="宋体" w:eastAsia="宋体" w:hAnsi="宋体"/>
          <w:lang w:eastAsia="zh-CN"/>
        </w:rPr>
        <w:t>511</w:t>
      </w:r>
      <w:r w:rsidRPr="004F4E78">
        <w:rPr>
          <w:rFonts w:ascii="宋体" w:eastAsia="宋体" w:hAnsi="宋体"/>
          <w:lang w:eastAsia="zh-CN"/>
        </w:rPr>
        <w:t>路公交车返回家中；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日转为确诊病例。</w:t>
      </w:r>
    </w:p>
    <w:p w14:paraId="5486A1DC"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678</w:t>
      </w:r>
    </w:p>
    <w:p w14:paraId="4BFC47F1"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女，</w:t>
      </w:r>
      <w:r w:rsidRPr="004F4E78">
        <w:rPr>
          <w:rFonts w:ascii="宋体" w:eastAsia="宋体" w:hAnsi="宋体"/>
          <w:lang w:eastAsia="zh-CN"/>
        </w:rPr>
        <w:t>35</w:t>
      </w:r>
      <w:r w:rsidRPr="004F4E78">
        <w:rPr>
          <w:rFonts w:ascii="宋体" w:eastAsia="宋体" w:hAnsi="宋体"/>
          <w:lang w:eastAsia="zh-CN"/>
        </w:rPr>
        <w:t>岁</w:t>
      </w:r>
      <w:r w:rsidRPr="004F4E78">
        <w:rPr>
          <w:rFonts w:ascii="宋体" w:eastAsia="宋体" w:hAnsi="宋体"/>
          <w:lang w:eastAsia="zh-CN"/>
        </w:rPr>
        <w:t>,</w:t>
      </w:r>
      <w:r w:rsidRPr="004F4E78">
        <w:rPr>
          <w:rFonts w:ascii="宋体" w:eastAsia="宋体" w:hAnsi="宋体"/>
          <w:lang w:eastAsia="zh-CN"/>
        </w:rPr>
        <w:t>新乐市长寿镇东长寿村人。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日在自家楼下卖熟食，期间骑电动车到村小学接送孩子；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日转运至新乐市指定隔离点进行集中隔离医学观察；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w:t>
      </w:r>
      <w:r w:rsidRPr="004F4E78">
        <w:rPr>
          <w:rFonts w:ascii="宋体" w:eastAsia="宋体" w:hAnsi="宋体"/>
          <w:lang w:eastAsia="zh-CN"/>
        </w:rPr>
        <w:t>病例。</w:t>
      </w:r>
    </w:p>
    <w:p w14:paraId="2860CC4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677</w:t>
      </w:r>
    </w:p>
    <w:p w14:paraId="2489B6EE"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59</w:t>
      </w:r>
      <w:r w:rsidRPr="004F4E78">
        <w:rPr>
          <w:rFonts w:ascii="宋体" w:eastAsia="宋体" w:hAnsi="宋体"/>
          <w:lang w:eastAsia="zh-CN"/>
        </w:rPr>
        <w:t>岁，藁城区增村镇牛家庄村人。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日骑电动车到新乐市奥星药厂上班，当晚居厂值班；</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日早骑电动车回家后无外出；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日在本村亲友家中参加婚宴；</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负压救护车转送到石家庄市人民医院建华院区；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523B9AF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676</w:t>
      </w:r>
    </w:p>
    <w:p w14:paraId="53B48251"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55</w:t>
      </w:r>
      <w:r w:rsidRPr="004F4E78">
        <w:rPr>
          <w:rFonts w:ascii="宋体" w:eastAsia="宋体" w:hAnsi="宋体"/>
          <w:lang w:eastAsia="zh-CN"/>
        </w:rPr>
        <w:t>岁，正定县新城铺镇冯家庄村人。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日居村无外</w:t>
      </w:r>
      <w:r w:rsidRPr="004F4E78">
        <w:rPr>
          <w:rFonts w:ascii="宋体" w:eastAsia="宋体" w:hAnsi="宋体"/>
          <w:lang w:eastAsia="zh-CN"/>
        </w:rPr>
        <w:t>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负压救护车转运至河北胸科医院；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4EF84B0C"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675</w:t>
      </w:r>
    </w:p>
    <w:p w14:paraId="2663DB3C"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71</w:t>
      </w:r>
      <w:r w:rsidRPr="004F4E78">
        <w:rPr>
          <w:rFonts w:ascii="宋体" w:eastAsia="宋体" w:hAnsi="宋体"/>
          <w:lang w:eastAsia="zh-CN"/>
        </w:rPr>
        <w:t>岁，藁城区增村镇小果庄村人。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日凌晨由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5FDE586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674</w:t>
      </w:r>
    </w:p>
    <w:p w14:paraId="6FF22575"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34</w:t>
      </w:r>
      <w:r w:rsidRPr="004F4E78">
        <w:rPr>
          <w:rFonts w:ascii="宋体" w:eastAsia="宋体" w:hAnsi="宋体"/>
          <w:lang w:eastAsia="zh-CN"/>
        </w:rPr>
        <w:t>岁，藁城区增村镇北桥寨村人。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日至</w:t>
      </w:r>
      <w:r w:rsidRPr="004F4E78">
        <w:rPr>
          <w:rFonts w:ascii="宋体" w:eastAsia="宋体" w:hAnsi="宋体"/>
          <w:lang w:eastAsia="zh-CN"/>
        </w:rPr>
        <w:t>30</w:t>
      </w:r>
      <w:r w:rsidRPr="004F4E78">
        <w:rPr>
          <w:rFonts w:ascii="宋体" w:eastAsia="宋体" w:hAnsi="宋体"/>
          <w:lang w:eastAsia="zh-CN"/>
        </w:rPr>
        <w:t>日居村无外出；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w:t>
      </w:r>
      <w:r w:rsidRPr="004F4E78">
        <w:rPr>
          <w:rFonts w:ascii="宋体" w:eastAsia="宋体" w:hAnsi="宋体"/>
          <w:lang w:eastAsia="zh-CN"/>
        </w:rPr>
        <w:t>18</w:t>
      </w:r>
      <w:r w:rsidRPr="004F4E78">
        <w:rPr>
          <w:rFonts w:ascii="宋体" w:eastAsia="宋体" w:hAnsi="宋体"/>
          <w:lang w:eastAsia="zh-CN"/>
        </w:rPr>
        <w:t>时自驾车到正定小商品市场附近就餐；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3</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负压救护车转运至石家庄市第五医院；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3793E2A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673</w:t>
      </w:r>
    </w:p>
    <w:p w14:paraId="3F6A0E55"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男，</w:t>
      </w:r>
      <w:r w:rsidRPr="004F4E78">
        <w:rPr>
          <w:rFonts w:ascii="宋体" w:eastAsia="宋体" w:hAnsi="宋体"/>
          <w:lang w:eastAsia="zh-CN"/>
        </w:rPr>
        <w:t>34</w:t>
      </w:r>
      <w:r w:rsidRPr="004F4E78">
        <w:rPr>
          <w:rFonts w:ascii="宋体" w:eastAsia="宋体" w:hAnsi="宋体"/>
          <w:lang w:eastAsia="zh-CN"/>
        </w:rPr>
        <w:t>岁，藁城区增村镇北桥寨村人。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日至</w:t>
      </w:r>
      <w:r w:rsidRPr="004F4E78">
        <w:rPr>
          <w:rFonts w:ascii="宋体" w:eastAsia="宋体" w:hAnsi="宋体"/>
          <w:lang w:eastAsia="zh-CN"/>
        </w:rPr>
        <w:t>30</w:t>
      </w:r>
      <w:r w:rsidRPr="004F4E78">
        <w:rPr>
          <w:rFonts w:ascii="宋体" w:eastAsia="宋体" w:hAnsi="宋体"/>
          <w:lang w:eastAsia="zh-CN"/>
        </w:rPr>
        <w:t>日居村无外出；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w:t>
      </w:r>
      <w:r w:rsidRPr="004F4E78">
        <w:rPr>
          <w:rFonts w:ascii="宋体" w:eastAsia="宋体" w:hAnsi="宋体"/>
          <w:lang w:eastAsia="zh-CN"/>
        </w:rPr>
        <w:t>18</w:t>
      </w:r>
      <w:r w:rsidRPr="004F4E78">
        <w:rPr>
          <w:rFonts w:ascii="宋体" w:eastAsia="宋体" w:hAnsi="宋体"/>
          <w:lang w:eastAsia="zh-CN"/>
        </w:rPr>
        <w:t>时自驾车到正定小商品市场附近就餐；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3</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w:t>
      </w:r>
      <w:r w:rsidRPr="004F4E78">
        <w:rPr>
          <w:rFonts w:ascii="宋体" w:eastAsia="宋体" w:hAnsi="宋体"/>
          <w:lang w:eastAsia="zh-CN"/>
        </w:rPr>
        <w:t>运至石家庄市第五医院；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62B4B68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672</w:t>
      </w:r>
    </w:p>
    <w:p w14:paraId="49CB6F93"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39</w:t>
      </w:r>
      <w:r w:rsidRPr="004F4E78">
        <w:rPr>
          <w:rFonts w:ascii="宋体" w:eastAsia="宋体" w:hAnsi="宋体"/>
          <w:lang w:eastAsia="zh-CN"/>
        </w:rPr>
        <w:t>岁，藁城区增村镇人，现住藁城区廉州镇廉州西路畜牧局宿舍。</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日在藁城区增村镇政府工作无外出；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日下班后自驾车回到家中；</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日自驾车回单位；</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日在南桥寨村驻点，期间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负压救护车转运至河北省胸科医院，当日诊断无症状感染者；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诊断为确诊病例。</w:t>
      </w:r>
    </w:p>
    <w:p w14:paraId="1C84310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671</w:t>
      </w:r>
    </w:p>
    <w:p w14:paraId="165965C2"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58</w:t>
      </w:r>
      <w:r w:rsidRPr="004F4E78">
        <w:rPr>
          <w:rFonts w:ascii="宋体" w:eastAsia="宋体" w:hAnsi="宋体"/>
          <w:lang w:eastAsia="zh-CN"/>
        </w:rPr>
        <w:t>岁，藁城区增村镇北桥寨村人。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负压救护车转运至石家庄市第五医院，当日诊断为无症状感染者；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7EA18E4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670</w:t>
      </w:r>
    </w:p>
    <w:p w14:paraId="16DB3818"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56</w:t>
      </w:r>
      <w:r w:rsidRPr="004F4E78">
        <w:rPr>
          <w:rFonts w:ascii="宋体" w:eastAsia="宋体" w:hAnsi="宋体"/>
          <w:lang w:eastAsia="zh-CN"/>
        </w:rPr>
        <w:t>岁，现住新乐市长寿街道纪委宿舍。</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2</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时骑电动车先后到礼堂街两家粮油店买米面、到百合酒店旁边蔬菜店买菜；</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时乘私家车到长寿镇卫生院核酸检测</w:t>
      </w:r>
      <w:r w:rsidRPr="004F4E78">
        <w:rPr>
          <w:rFonts w:ascii="宋体" w:eastAsia="宋体" w:hAnsi="宋体"/>
          <w:lang w:eastAsia="zh-CN"/>
        </w:rPr>
        <w:t>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日转运至新乐市指定隔离点进行集中隔离医学观察；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7303BA8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669</w:t>
      </w:r>
    </w:p>
    <w:p w14:paraId="71177D4B"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w:t>
      </w:r>
      <w:r w:rsidRPr="004F4E78">
        <w:rPr>
          <w:rFonts w:ascii="宋体" w:eastAsia="宋体" w:hAnsi="宋体"/>
          <w:lang w:eastAsia="zh-CN"/>
        </w:rPr>
        <w:t>岁，藁城区增村镇刘家佐村人。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日转运至晋州市人民医院发</w:t>
      </w:r>
      <w:r w:rsidRPr="004F4E78">
        <w:rPr>
          <w:rFonts w:ascii="宋体" w:eastAsia="宋体" w:hAnsi="宋体"/>
          <w:lang w:eastAsia="zh-CN"/>
        </w:rPr>
        <w:lastRenderedPageBreak/>
        <w:t>热门诊，核酸检测呈阳性；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2D2EA58D"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668</w:t>
      </w:r>
    </w:p>
    <w:p w14:paraId="7191DD13"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13</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日从藁城区第七中学由其母亲骑电动车接回家；</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时骑自行车到卓展教育上补习班，</w:t>
      </w:r>
      <w:r w:rsidRPr="004F4E78">
        <w:rPr>
          <w:rFonts w:ascii="宋体" w:eastAsia="宋体" w:hAnsi="宋体"/>
          <w:lang w:eastAsia="zh-CN"/>
        </w:rPr>
        <w:t>11</w:t>
      </w:r>
      <w:r w:rsidRPr="004F4E78">
        <w:rPr>
          <w:rFonts w:ascii="宋体" w:eastAsia="宋体" w:hAnsi="宋体"/>
          <w:lang w:eastAsia="zh-CN"/>
        </w:rPr>
        <w:t>时下</w:t>
      </w:r>
      <w:r w:rsidRPr="004F4E78">
        <w:rPr>
          <w:rFonts w:ascii="宋体" w:eastAsia="宋体" w:hAnsi="宋体"/>
          <w:lang w:eastAsia="zh-CN"/>
        </w:rPr>
        <w:t>课骑自行车回家，下午居家无外出；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日居村无外出，期间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日转运至藁城区指定隔离点集中隔离医学观察，期间</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负压救护车转送到石家庄市人民医院建华院区，当日诊断为确诊病例。</w:t>
      </w:r>
    </w:p>
    <w:p w14:paraId="03DB0D5B"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667</w:t>
      </w:r>
    </w:p>
    <w:p w14:paraId="059BFB75"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52</w:t>
      </w:r>
      <w:r w:rsidRPr="004F4E78">
        <w:rPr>
          <w:rFonts w:ascii="宋体" w:eastAsia="宋体" w:hAnsi="宋体"/>
          <w:lang w:eastAsia="zh-CN"/>
        </w:rPr>
        <w:t>岁，新乐市东王镇孔村人。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时</w:t>
      </w:r>
      <w:r w:rsidRPr="004F4E78">
        <w:rPr>
          <w:rFonts w:ascii="宋体" w:eastAsia="宋体" w:hAnsi="宋体"/>
          <w:lang w:eastAsia="zh-CN"/>
        </w:rPr>
        <w:t>48</w:t>
      </w:r>
      <w:r w:rsidRPr="004F4E78">
        <w:rPr>
          <w:rFonts w:ascii="宋体" w:eastAsia="宋体" w:hAnsi="宋体"/>
          <w:lang w:eastAsia="zh-CN"/>
        </w:rPr>
        <w:t>分从东王镇孔村出发</w:t>
      </w:r>
      <w:r w:rsidRPr="004F4E78">
        <w:rPr>
          <w:rFonts w:ascii="宋体" w:eastAsia="宋体" w:hAnsi="宋体"/>
          <w:lang w:eastAsia="zh-CN"/>
        </w:rPr>
        <w:t>,</w:t>
      </w:r>
      <w:r w:rsidRPr="004F4E78">
        <w:rPr>
          <w:rFonts w:ascii="宋体" w:eastAsia="宋体" w:hAnsi="宋体"/>
          <w:lang w:eastAsia="zh-CN"/>
        </w:rPr>
        <w:t>乘楼底至新乐公交车到新乐市农贸市场购物，后步行至新开路刁四藤椒麻辣烫就餐，</w:t>
      </w:r>
      <w:r w:rsidRPr="004F4E78">
        <w:rPr>
          <w:rFonts w:ascii="宋体" w:eastAsia="宋体" w:hAnsi="宋体"/>
          <w:lang w:eastAsia="zh-CN"/>
        </w:rPr>
        <w:t>14</w:t>
      </w:r>
      <w:r w:rsidRPr="004F4E78">
        <w:rPr>
          <w:rFonts w:ascii="宋体" w:eastAsia="宋体" w:hAnsi="宋体"/>
          <w:lang w:eastAsia="zh-CN"/>
        </w:rPr>
        <w:t>时</w:t>
      </w:r>
      <w:r w:rsidRPr="004F4E78">
        <w:rPr>
          <w:rFonts w:ascii="宋体" w:eastAsia="宋体" w:hAnsi="宋体"/>
          <w:lang w:eastAsia="zh-CN"/>
        </w:rPr>
        <w:t>11</w:t>
      </w:r>
      <w:r w:rsidRPr="004F4E78">
        <w:rPr>
          <w:rFonts w:ascii="宋体" w:eastAsia="宋体" w:hAnsi="宋体"/>
          <w:lang w:eastAsia="zh-CN"/>
        </w:rPr>
        <w:t>分到新乐市柏皇超市购物</w:t>
      </w:r>
      <w:r w:rsidRPr="004F4E78">
        <w:rPr>
          <w:rFonts w:ascii="宋体" w:eastAsia="宋体" w:hAnsi="宋体"/>
          <w:lang w:eastAsia="zh-CN"/>
        </w:rPr>
        <w:t>，</w:t>
      </w:r>
      <w:r w:rsidRPr="004F4E78">
        <w:rPr>
          <w:rFonts w:ascii="宋体" w:eastAsia="宋体" w:hAnsi="宋体"/>
          <w:lang w:eastAsia="zh-CN"/>
        </w:rPr>
        <w:t>14</w:t>
      </w:r>
      <w:r w:rsidRPr="004F4E78">
        <w:rPr>
          <w:rFonts w:ascii="宋体" w:eastAsia="宋体" w:hAnsi="宋体"/>
          <w:lang w:eastAsia="zh-CN"/>
        </w:rPr>
        <w:t>时</w:t>
      </w:r>
      <w:r w:rsidRPr="004F4E78">
        <w:rPr>
          <w:rFonts w:ascii="宋体" w:eastAsia="宋体" w:hAnsi="宋体"/>
          <w:lang w:eastAsia="zh-CN"/>
        </w:rPr>
        <w:t>47</w:t>
      </w:r>
      <w:r w:rsidRPr="004F4E78">
        <w:rPr>
          <w:rFonts w:ascii="宋体" w:eastAsia="宋体" w:hAnsi="宋体"/>
          <w:lang w:eastAsia="zh-CN"/>
        </w:rPr>
        <w:t>分乘新乐至孔村的公交车回家后无外出；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w:t>
      </w:r>
      <w:r w:rsidRPr="004F4E78">
        <w:rPr>
          <w:rFonts w:ascii="宋体" w:eastAsia="宋体" w:hAnsi="宋体"/>
          <w:lang w:eastAsia="zh-CN"/>
        </w:rPr>
        <w:t>40</w:t>
      </w:r>
      <w:r w:rsidRPr="004F4E78">
        <w:rPr>
          <w:rFonts w:ascii="宋体" w:eastAsia="宋体" w:hAnsi="宋体"/>
          <w:lang w:eastAsia="zh-CN"/>
        </w:rPr>
        <w:t>分乘私家车到新乐市医院就诊，之后入住该院二楼消化内科</w:t>
      </w:r>
      <w:r w:rsidRPr="004F4E78">
        <w:rPr>
          <w:rFonts w:ascii="宋体" w:eastAsia="宋体" w:hAnsi="宋体"/>
          <w:lang w:eastAsia="zh-CN"/>
        </w:rPr>
        <w:t>,12</w:t>
      </w:r>
      <w:r w:rsidRPr="004F4E78">
        <w:rPr>
          <w:rFonts w:ascii="宋体" w:eastAsia="宋体" w:hAnsi="宋体"/>
          <w:lang w:eastAsia="zh-CN"/>
        </w:rPr>
        <w:t>时步行到堽头人家就餐，</w:t>
      </w:r>
      <w:r w:rsidRPr="004F4E78">
        <w:rPr>
          <w:rFonts w:ascii="宋体" w:eastAsia="宋体" w:hAnsi="宋体"/>
          <w:lang w:eastAsia="zh-CN"/>
        </w:rPr>
        <w:t>12</w:t>
      </w:r>
      <w:r w:rsidRPr="004F4E78">
        <w:rPr>
          <w:rFonts w:ascii="宋体" w:eastAsia="宋体" w:hAnsi="宋体"/>
          <w:lang w:eastAsia="zh-CN"/>
        </w:rPr>
        <w:t>时</w:t>
      </w:r>
      <w:r w:rsidRPr="004F4E78">
        <w:rPr>
          <w:rFonts w:ascii="宋体" w:eastAsia="宋体" w:hAnsi="宋体"/>
          <w:lang w:eastAsia="zh-CN"/>
        </w:rPr>
        <w:t>46</w:t>
      </w:r>
      <w:r w:rsidRPr="004F4E78">
        <w:rPr>
          <w:rFonts w:ascii="宋体" w:eastAsia="宋体" w:hAnsi="宋体"/>
          <w:lang w:eastAsia="zh-CN"/>
        </w:rPr>
        <w:t>分步行返回新乐市医院；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日上午做术前检查，</w:t>
      </w:r>
      <w:r w:rsidRPr="004F4E78">
        <w:rPr>
          <w:rFonts w:ascii="宋体" w:eastAsia="宋体" w:hAnsi="宋体"/>
          <w:lang w:eastAsia="zh-CN"/>
        </w:rPr>
        <w:t>16</w:t>
      </w:r>
      <w:r w:rsidRPr="004F4E78">
        <w:rPr>
          <w:rFonts w:ascii="宋体" w:eastAsia="宋体" w:hAnsi="宋体"/>
          <w:lang w:eastAsia="zh-CN"/>
        </w:rPr>
        <w:t>时进行手术；</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时出院，乘私家车回家，</w:t>
      </w:r>
      <w:r w:rsidRPr="004F4E78">
        <w:rPr>
          <w:rFonts w:ascii="宋体" w:eastAsia="宋体" w:hAnsi="宋体"/>
          <w:lang w:eastAsia="zh-CN"/>
        </w:rPr>
        <w:t>17</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转运至新乐市指定隔离点进行集中隔离医学观察；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4C0A6F1A"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666</w:t>
      </w:r>
    </w:p>
    <w:p w14:paraId="475509BE"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8</w:t>
      </w:r>
      <w:r w:rsidRPr="004F4E78">
        <w:rPr>
          <w:rFonts w:ascii="宋体" w:eastAsia="宋体" w:hAnsi="宋体"/>
          <w:lang w:eastAsia="zh-CN"/>
        </w:rPr>
        <w:t>岁，藁城区增村镇刘家佐村人。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时同家人乘坐大巴车从藁城区第七中学附近蓓蕾幼儿园到市区参加活动，</w:t>
      </w:r>
      <w:r w:rsidRPr="004F4E78">
        <w:rPr>
          <w:rFonts w:ascii="宋体" w:eastAsia="宋体" w:hAnsi="宋体"/>
          <w:lang w:eastAsia="zh-CN"/>
        </w:rPr>
        <w:t>19</w:t>
      </w:r>
      <w:r w:rsidRPr="004F4E78">
        <w:rPr>
          <w:rFonts w:ascii="宋体" w:eastAsia="宋体" w:hAnsi="宋体"/>
          <w:lang w:eastAsia="zh-CN"/>
        </w:rPr>
        <w:t>时</w:t>
      </w:r>
      <w:r w:rsidRPr="004F4E78">
        <w:rPr>
          <w:rFonts w:ascii="宋体" w:eastAsia="宋体" w:hAnsi="宋体"/>
          <w:lang w:eastAsia="zh-CN"/>
        </w:rPr>
        <w:t>15</w:t>
      </w:r>
      <w:r w:rsidRPr="004F4E78">
        <w:rPr>
          <w:rFonts w:ascii="宋体" w:eastAsia="宋体" w:hAnsi="宋体"/>
          <w:lang w:eastAsia="zh-CN"/>
        </w:rPr>
        <w:t>分返回家中；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日转运至晋州市人民医院发热门诊核酸检测呈阳性；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24639AF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665</w:t>
      </w:r>
    </w:p>
    <w:p w14:paraId="1C3BA5A8"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女，</w:t>
      </w:r>
      <w:r w:rsidRPr="004F4E78">
        <w:rPr>
          <w:rFonts w:ascii="宋体" w:eastAsia="宋体" w:hAnsi="宋体"/>
          <w:lang w:eastAsia="zh-CN"/>
        </w:rPr>
        <w:t>59</w:t>
      </w:r>
      <w:r w:rsidRPr="004F4E78">
        <w:rPr>
          <w:rFonts w:ascii="宋体" w:eastAsia="宋体" w:hAnsi="宋体"/>
          <w:lang w:eastAsia="zh-CN"/>
        </w:rPr>
        <w:t>岁，藁城区增村镇牛家庄村人。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日居家无外出；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时乘私家车前往本村东方宴大酒楼包房吃饭，</w:t>
      </w:r>
      <w:r w:rsidRPr="004F4E78">
        <w:rPr>
          <w:rFonts w:ascii="宋体" w:eastAsia="宋体" w:hAnsi="宋体"/>
          <w:lang w:eastAsia="zh-CN"/>
        </w:rPr>
        <w:t>18</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分左右返回；</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日步行参加同村村民丧礼；</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负压救护车转送到石家庄市人民医院建华院区，当日诊断为确诊病例。</w:t>
      </w:r>
    </w:p>
    <w:p w14:paraId="374EE7E9"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664</w:t>
      </w:r>
    </w:p>
    <w:p w14:paraId="6923B33A"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13</w:t>
      </w:r>
      <w:r w:rsidRPr="004F4E78">
        <w:rPr>
          <w:rFonts w:ascii="宋体" w:eastAsia="宋体" w:hAnsi="宋体"/>
          <w:lang w:eastAsia="zh-CN"/>
        </w:rPr>
        <w:t>岁，藁城区增村镇小果庄村人。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骑电动车前往增村镇北桥寨村同学家；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199FB34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663</w:t>
      </w:r>
    </w:p>
    <w:p w14:paraId="1EAC8FC5"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56</w:t>
      </w:r>
      <w:r w:rsidRPr="004F4E78">
        <w:rPr>
          <w:rFonts w:ascii="宋体" w:eastAsia="宋体" w:hAnsi="宋体"/>
          <w:lang w:eastAsia="zh-CN"/>
        </w:rPr>
        <w:t>岁，新乐市邯邰镇曲都村人。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日每天乘私家车陪丈夫到新乐市医院就诊；</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日转运至新乐市指定隔离点进行集中隔离医学观察；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5D143329"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662</w:t>
      </w:r>
    </w:p>
    <w:p w14:paraId="6AFB8761"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74</w:t>
      </w:r>
      <w:r w:rsidRPr="004F4E78">
        <w:rPr>
          <w:rFonts w:ascii="宋体" w:eastAsia="宋体" w:hAnsi="宋体"/>
          <w:lang w:eastAsia="zh-CN"/>
        </w:rPr>
        <w:t>岁，藁城区增村镇刘家佐村人。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3</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负压救护车转送至石家庄市人民医院建华院区，当日诊断为确诊病例。</w:t>
      </w:r>
    </w:p>
    <w:p w14:paraId="4E858C1F"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661</w:t>
      </w:r>
    </w:p>
    <w:p w14:paraId="745D7313"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65</w:t>
      </w:r>
      <w:r w:rsidRPr="004F4E78">
        <w:rPr>
          <w:rFonts w:ascii="宋体" w:eastAsia="宋体" w:hAnsi="宋体"/>
          <w:lang w:eastAsia="zh-CN"/>
        </w:rPr>
        <w:t>岁，藁城区增村镇小果庄村人。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时乘私家车到新乐市医院送人，</w:t>
      </w:r>
      <w:r w:rsidRPr="004F4E78">
        <w:rPr>
          <w:rFonts w:ascii="宋体" w:eastAsia="宋体" w:hAnsi="宋体"/>
          <w:lang w:eastAsia="zh-CN"/>
        </w:rPr>
        <w:t>16</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分乘私家车到新乐市新华广场</w:t>
      </w:r>
      <w:r w:rsidRPr="004F4E78">
        <w:rPr>
          <w:rFonts w:ascii="宋体" w:eastAsia="宋体" w:hAnsi="宋体"/>
          <w:lang w:eastAsia="zh-CN"/>
        </w:rPr>
        <w:t>2</w:t>
      </w:r>
      <w:r w:rsidRPr="004F4E78">
        <w:rPr>
          <w:rFonts w:ascii="宋体" w:eastAsia="宋体" w:hAnsi="宋体"/>
          <w:lang w:eastAsia="zh-CN"/>
        </w:rPr>
        <w:t>、</w:t>
      </w:r>
      <w:r w:rsidRPr="004F4E78">
        <w:rPr>
          <w:rFonts w:ascii="宋体" w:eastAsia="宋体" w:hAnsi="宋体"/>
          <w:lang w:eastAsia="zh-CN"/>
        </w:rPr>
        <w:t>3</w:t>
      </w:r>
      <w:r w:rsidRPr="004F4E78">
        <w:rPr>
          <w:rFonts w:ascii="宋体" w:eastAsia="宋体" w:hAnsi="宋体"/>
          <w:lang w:eastAsia="zh-CN"/>
        </w:rPr>
        <w:t>楼小礼品店购物后返回家中；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6</w:t>
      </w:r>
      <w:r w:rsidRPr="004F4E78">
        <w:rPr>
          <w:rFonts w:ascii="宋体" w:eastAsia="宋体" w:hAnsi="宋体"/>
          <w:lang w:eastAsia="zh-CN"/>
        </w:rPr>
        <w:t>日居家未外出，期间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次核酸</w:t>
      </w:r>
      <w:r w:rsidRPr="004F4E78">
        <w:rPr>
          <w:rFonts w:ascii="宋体" w:eastAsia="宋体" w:hAnsi="宋体"/>
          <w:lang w:eastAsia="zh-CN"/>
        </w:rPr>
        <w:lastRenderedPageBreak/>
        <w:t>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40149CBC"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660</w:t>
      </w:r>
    </w:p>
    <w:p w14:paraId="71CDA372"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62</w:t>
      </w:r>
      <w:r w:rsidRPr="004F4E78">
        <w:rPr>
          <w:rFonts w:ascii="宋体" w:eastAsia="宋体" w:hAnsi="宋体"/>
          <w:lang w:eastAsia="zh-CN"/>
        </w:rPr>
        <w:t>岁，藁城区增村镇小果庄村人。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23</w:t>
      </w:r>
      <w:r w:rsidRPr="004F4E78">
        <w:rPr>
          <w:rFonts w:ascii="宋体" w:eastAsia="宋体" w:hAnsi="宋体"/>
          <w:lang w:eastAsia="zh-CN"/>
        </w:rPr>
        <w:t>时居家无外出，期间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23</w:t>
      </w:r>
      <w:r w:rsidRPr="004F4E78">
        <w:rPr>
          <w:rFonts w:ascii="宋体" w:eastAsia="宋体" w:hAnsi="宋体"/>
          <w:lang w:eastAsia="zh-CN"/>
        </w:rPr>
        <w:t>时转运至藁城区指定隔离点集中隔离医学观察，期间</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w:t>
      </w:r>
      <w:r w:rsidRPr="004F4E78">
        <w:rPr>
          <w:rFonts w:ascii="宋体" w:eastAsia="宋体" w:hAnsi="宋体"/>
          <w:lang w:eastAsia="zh-CN"/>
        </w:rPr>
        <w:t>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790453BB"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659</w:t>
      </w:r>
    </w:p>
    <w:p w14:paraId="360D2EEF"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62</w:t>
      </w:r>
      <w:r w:rsidRPr="004F4E78">
        <w:rPr>
          <w:rFonts w:ascii="宋体" w:eastAsia="宋体" w:hAnsi="宋体"/>
          <w:lang w:eastAsia="zh-CN"/>
        </w:rPr>
        <w:t>岁，正定县新城铺镇东平乐村人。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日在村外养猪场居住，期间两次回东平乐村家中吃饭；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日上午骑电动车到本村小卖铺购物，下午骑电动车到新城铺兽医站和西姚村兽医站买药，后返回养猪场居住至</w:t>
      </w:r>
      <w:r w:rsidRPr="004F4E78">
        <w:rPr>
          <w:rFonts w:ascii="宋体" w:eastAsia="宋体" w:hAnsi="宋体"/>
          <w:lang w:eastAsia="zh-CN"/>
        </w:rPr>
        <w:t>8</w:t>
      </w:r>
      <w:r w:rsidRPr="004F4E78">
        <w:rPr>
          <w:rFonts w:ascii="宋体" w:eastAsia="宋体" w:hAnsi="宋体"/>
          <w:lang w:eastAsia="zh-CN"/>
        </w:rPr>
        <w:t>日，期间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32CE665C"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658</w:t>
      </w:r>
    </w:p>
    <w:p w14:paraId="3339A19A"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w:t>
      </w:r>
      <w:r w:rsidRPr="004F4E78">
        <w:rPr>
          <w:rFonts w:ascii="宋体" w:eastAsia="宋体" w:hAnsi="宋体"/>
          <w:lang w:eastAsia="zh-CN"/>
        </w:rPr>
        <w:t>6</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日期间曾到增村、东桥寨、前西关村摆摊卖饸烙面，其余时间居家无外出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负压救护车转运至石家庄市第五医院；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44F9640A"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657</w:t>
      </w:r>
    </w:p>
    <w:p w14:paraId="2E7FBE55"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31</w:t>
      </w:r>
      <w:r w:rsidRPr="004F4E78">
        <w:rPr>
          <w:rFonts w:ascii="宋体" w:eastAsia="宋体" w:hAnsi="宋体"/>
          <w:lang w:eastAsia="zh-CN"/>
        </w:rPr>
        <w:t>岁，藁城区增村镇小果庄村人。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时与丈夫自驾车从北京家中出发，</w:t>
      </w:r>
      <w:r w:rsidRPr="004F4E78">
        <w:rPr>
          <w:rFonts w:ascii="宋体" w:eastAsia="宋体" w:hAnsi="宋体"/>
          <w:lang w:eastAsia="zh-CN"/>
        </w:rPr>
        <w:t>11</w:t>
      </w:r>
      <w:r w:rsidRPr="004F4E78">
        <w:rPr>
          <w:rFonts w:ascii="宋体" w:eastAsia="宋体" w:hAnsi="宋体"/>
          <w:lang w:eastAsia="zh-CN"/>
        </w:rPr>
        <w:t>时到达小果庄村，下午</w:t>
      </w:r>
      <w:r w:rsidRPr="004F4E78">
        <w:rPr>
          <w:rFonts w:ascii="宋体" w:eastAsia="宋体" w:hAnsi="宋体"/>
          <w:lang w:eastAsia="zh-CN"/>
        </w:rPr>
        <w:t>13</w:t>
      </w:r>
      <w:r w:rsidRPr="004F4E78">
        <w:rPr>
          <w:rFonts w:ascii="宋体" w:eastAsia="宋体" w:hAnsi="宋体"/>
          <w:lang w:eastAsia="zh-CN"/>
        </w:rPr>
        <w:t>时与丈夫至佳贝安心母婴店购物，</w:t>
      </w:r>
      <w:r w:rsidRPr="004F4E78">
        <w:rPr>
          <w:rFonts w:ascii="宋体" w:eastAsia="宋体" w:hAnsi="宋体"/>
          <w:lang w:eastAsia="zh-CN"/>
        </w:rPr>
        <w:t>15</w:t>
      </w:r>
      <w:r w:rsidRPr="004F4E78">
        <w:rPr>
          <w:rFonts w:ascii="宋体" w:eastAsia="宋体" w:hAnsi="宋体"/>
          <w:lang w:eastAsia="zh-CN"/>
        </w:rPr>
        <w:t>时驾车去新乐市医院，</w:t>
      </w:r>
      <w:r w:rsidRPr="004F4E78">
        <w:rPr>
          <w:rFonts w:ascii="宋体" w:eastAsia="宋体" w:hAnsi="宋体"/>
          <w:lang w:eastAsia="zh-CN"/>
        </w:rPr>
        <w:t>16</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分到新乐新华广场购物；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6</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日转运至藁城区指定隔离点集中隔离医学观察，期间</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负压救护车转至石家庄市人民医院建华院区，当日诊断为确诊病例。</w:t>
      </w:r>
    </w:p>
    <w:p w14:paraId="75B58F87"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656</w:t>
      </w:r>
    </w:p>
    <w:p w14:paraId="51502747"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女，</w:t>
      </w:r>
      <w:r w:rsidRPr="004F4E78">
        <w:rPr>
          <w:rFonts w:ascii="宋体" w:eastAsia="宋体" w:hAnsi="宋体"/>
          <w:lang w:eastAsia="zh-CN"/>
        </w:rPr>
        <w:t>38</w:t>
      </w:r>
      <w:r w:rsidRPr="004F4E78">
        <w:rPr>
          <w:rFonts w:ascii="宋体" w:eastAsia="宋体" w:hAnsi="宋体"/>
          <w:lang w:eastAsia="zh-CN"/>
        </w:rPr>
        <w:t>岁，新乐市长寿街道同常店村人。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日乘坐私家车前往新乐市建设银行维明超市网点办理业务，后到附近博文书店购书，后到育才街与长寿路十字路口东南角鸿运蛋糕店，后到新乐菜市场门口南边路边摊位购买白菜、十字路口西</w:t>
      </w:r>
      <w:r w:rsidRPr="004F4E78">
        <w:rPr>
          <w:rFonts w:ascii="宋体" w:eastAsia="宋体" w:hAnsi="宋体"/>
          <w:lang w:eastAsia="zh-CN"/>
        </w:rPr>
        <w:t>北角店铺买馒头、十字路口东南角杂货市场摊位买铁锅，后返回家中无外出；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4</w:t>
      </w:r>
      <w:r w:rsidRPr="004F4E78">
        <w:rPr>
          <w:rFonts w:ascii="宋体" w:eastAsia="宋体" w:hAnsi="宋体"/>
          <w:lang w:eastAsia="zh-CN"/>
        </w:rPr>
        <w:t>日骑电动车到马头铺镇马头铺村机场路某公司上班，每日下班后到本村同乐超市购物；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日转运至新乐市指定隔离点进行集中隔离医学观察，期间</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0AFFA4BD"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655</w:t>
      </w:r>
    </w:p>
    <w:p w14:paraId="0C5FA740"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13</w:t>
      </w:r>
      <w:r w:rsidRPr="004F4E78">
        <w:rPr>
          <w:rFonts w:ascii="宋体" w:eastAsia="宋体" w:hAnsi="宋体"/>
          <w:lang w:eastAsia="zh-CN"/>
        </w:rPr>
        <w:t>岁，现住新乐市邯邰镇坚固村。</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4</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日转运至新乐市指定隔离点进行集中隔离医学观察，期间</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4CA00BC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654</w:t>
      </w:r>
    </w:p>
    <w:p w14:paraId="32EFCC39"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32</w:t>
      </w:r>
      <w:r w:rsidRPr="004F4E78">
        <w:rPr>
          <w:rFonts w:ascii="宋体" w:eastAsia="宋体" w:hAnsi="宋体"/>
          <w:lang w:eastAsia="zh-CN"/>
        </w:rPr>
        <w:t>岁，现住新乐市东王镇孔村。</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日上午</w:t>
      </w:r>
      <w:r w:rsidRPr="004F4E78">
        <w:rPr>
          <w:rFonts w:ascii="宋体" w:eastAsia="宋体" w:hAnsi="宋体"/>
          <w:lang w:eastAsia="zh-CN"/>
        </w:rPr>
        <w:t>10</w:t>
      </w:r>
      <w:r w:rsidRPr="004F4E78">
        <w:rPr>
          <w:rFonts w:ascii="宋体" w:eastAsia="宋体" w:hAnsi="宋体"/>
          <w:lang w:eastAsia="zh-CN"/>
        </w:rPr>
        <w:t>时自驾车到新乐市邯邰镇南苏村探亲，晚</w:t>
      </w:r>
      <w:r w:rsidRPr="004F4E78">
        <w:rPr>
          <w:rFonts w:ascii="宋体" w:eastAsia="宋体" w:hAnsi="宋体"/>
          <w:lang w:eastAsia="zh-CN"/>
        </w:rPr>
        <w:t>21</w:t>
      </w:r>
      <w:r w:rsidRPr="004F4E78">
        <w:rPr>
          <w:rFonts w:ascii="宋体" w:eastAsia="宋体" w:hAnsi="宋体"/>
          <w:lang w:eastAsia="zh-CN"/>
        </w:rPr>
        <w:t>时返家；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日上午自驾车到邯邰镇南苏村接人，后自驾车前往无极县张段固镇西南丰村，后到无极县大富豪商场购物，</w:t>
      </w:r>
      <w:r w:rsidRPr="004F4E78">
        <w:rPr>
          <w:rFonts w:ascii="宋体" w:eastAsia="宋体" w:hAnsi="宋体"/>
          <w:lang w:eastAsia="zh-CN"/>
        </w:rPr>
        <w:t>17</w:t>
      </w:r>
      <w:r w:rsidRPr="004F4E78">
        <w:rPr>
          <w:rFonts w:ascii="宋体" w:eastAsia="宋体" w:hAnsi="宋体"/>
          <w:lang w:eastAsia="zh-CN"/>
        </w:rPr>
        <w:t>时</w:t>
      </w:r>
      <w:r w:rsidRPr="004F4E78">
        <w:rPr>
          <w:rFonts w:ascii="宋体" w:eastAsia="宋体" w:hAnsi="宋体"/>
          <w:lang w:eastAsia="zh-CN"/>
        </w:rPr>
        <w:t>40</w:t>
      </w:r>
      <w:r w:rsidRPr="004F4E78">
        <w:rPr>
          <w:rFonts w:ascii="宋体" w:eastAsia="宋体" w:hAnsi="宋体"/>
          <w:lang w:eastAsia="zh-CN"/>
        </w:rPr>
        <w:t>分前往邯邰镇南苏村送人，</w:t>
      </w:r>
      <w:r w:rsidRPr="004F4E78">
        <w:rPr>
          <w:rFonts w:ascii="宋体" w:eastAsia="宋体" w:hAnsi="宋体"/>
          <w:lang w:eastAsia="zh-CN"/>
        </w:rPr>
        <w:t>21</w:t>
      </w:r>
      <w:r w:rsidRPr="004F4E78">
        <w:rPr>
          <w:rFonts w:ascii="宋体" w:eastAsia="宋体" w:hAnsi="宋体"/>
          <w:lang w:eastAsia="zh-CN"/>
        </w:rPr>
        <w:t>时返家；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时自驾车陪母亲前往新乐市医院消化科，中午到河北美术学院附近岗头大碗面就餐，午饭后返回新乐市</w:t>
      </w:r>
      <w:r w:rsidRPr="004F4E78">
        <w:rPr>
          <w:rFonts w:ascii="宋体" w:eastAsia="宋体" w:hAnsi="宋体"/>
          <w:lang w:eastAsia="zh-CN"/>
        </w:rPr>
        <w:t>医院，</w:t>
      </w:r>
      <w:r w:rsidRPr="004F4E78">
        <w:rPr>
          <w:rFonts w:ascii="宋体" w:eastAsia="宋体" w:hAnsi="宋体"/>
          <w:lang w:eastAsia="zh-CN"/>
        </w:rPr>
        <w:t>15</w:t>
      </w:r>
      <w:r w:rsidRPr="004F4E78">
        <w:rPr>
          <w:rFonts w:ascii="宋体" w:eastAsia="宋体" w:hAnsi="宋体"/>
          <w:lang w:eastAsia="zh-CN"/>
        </w:rPr>
        <w:t>时左右返家；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日下午自驾车到新乐市医院探视病人，下午</w:t>
      </w:r>
      <w:r w:rsidRPr="004F4E78">
        <w:rPr>
          <w:rFonts w:ascii="宋体" w:eastAsia="宋体" w:hAnsi="宋体"/>
          <w:lang w:eastAsia="zh-CN"/>
        </w:rPr>
        <w:t>18</w:t>
      </w:r>
      <w:r w:rsidRPr="004F4E78">
        <w:rPr>
          <w:rFonts w:ascii="宋体" w:eastAsia="宋体" w:hAnsi="宋体"/>
          <w:lang w:eastAsia="zh-CN"/>
        </w:rPr>
        <w:t>时左右返家；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时自驾车到新乐市医院门口接人，</w:t>
      </w:r>
      <w:r w:rsidRPr="004F4E78">
        <w:rPr>
          <w:rFonts w:ascii="宋体" w:eastAsia="宋体" w:hAnsi="宋体"/>
          <w:lang w:eastAsia="zh-CN"/>
        </w:rPr>
        <w:t>10</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分到新乐市邯邰隆达超市购物，到附近乐堡士买汉堡，到东王镇圆通快递店取快递，到东王镇东王菜市场买菜后返家，下午</w:t>
      </w:r>
      <w:r w:rsidRPr="004F4E78">
        <w:rPr>
          <w:rFonts w:ascii="宋体" w:eastAsia="宋体" w:hAnsi="宋体"/>
          <w:lang w:eastAsia="zh-CN"/>
        </w:rPr>
        <w:t>15</w:t>
      </w:r>
      <w:r w:rsidRPr="004F4E78">
        <w:rPr>
          <w:rFonts w:ascii="宋体" w:eastAsia="宋体" w:hAnsi="宋体"/>
          <w:lang w:eastAsia="zh-CN"/>
        </w:rPr>
        <w:t>时左右转运至新乐市集中隔离点进行集中隔离医学观察；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347A69C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653</w:t>
      </w:r>
    </w:p>
    <w:p w14:paraId="573873D8"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80</w:t>
      </w:r>
      <w:r w:rsidRPr="004F4E78">
        <w:rPr>
          <w:rFonts w:ascii="宋体" w:eastAsia="宋体" w:hAnsi="宋体"/>
          <w:lang w:eastAsia="zh-CN"/>
        </w:rPr>
        <w:t>岁，新乐市承安镇东五楼村人。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日在新乐市中医院住院部三楼住院，期间</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日转运至新乐市指</w:t>
      </w:r>
      <w:r w:rsidRPr="004F4E78">
        <w:rPr>
          <w:rFonts w:ascii="宋体" w:eastAsia="宋体" w:hAnsi="宋体"/>
          <w:lang w:eastAsia="zh-CN"/>
        </w:rPr>
        <w:lastRenderedPageBreak/>
        <w:t>定隔离点进行集中隔离医学观察，期间</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2BC11809"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652</w:t>
      </w:r>
    </w:p>
    <w:p w14:paraId="29C3E0B2"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12</w:t>
      </w:r>
      <w:r w:rsidRPr="004F4E78">
        <w:rPr>
          <w:rFonts w:ascii="宋体" w:eastAsia="宋体" w:hAnsi="宋体"/>
          <w:lang w:eastAsia="zh-CN"/>
        </w:rPr>
        <w:t>岁，正定县新城铺镇东平乐村人。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日每天乘电动车到东平乐小学上学，放学后到本村优思小饭桌上课；</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日乘私家车到定州市庞白土新民居亲戚家；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日在亲戚家无外出；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日乘私家车返回新城铺镇东平乐村家中；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8</w:t>
      </w:r>
      <w:r w:rsidRPr="004F4E78">
        <w:rPr>
          <w:rFonts w:ascii="宋体" w:eastAsia="宋体" w:hAnsi="宋体"/>
          <w:lang w:eastAsia="zh-CN"/>
        </w:rPr>
        <w:t>日居家无外出，期间</w:t>
      </w:r>
      <w:r w:rsidRPr="004F4E78">
        <w:rPr>
          <w:rFonts w:ascii="宋体" w:eastAsia="宋体" w:hAnsi="宋体"/>
          <w:lang w:eastAsia="zh-CN"/>
        </w:rPr>
        <w:t>6</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5A8FD4D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651</w:t>
      </w:r>
    </w:p>
    <w:p w14:paraId="5AE4530E"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64</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045326F7"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650</w:t>
      </w:r>
    </w:p>
    <w:p w14:paraId="050A9445"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17</w:t>
      </w:r>
      <w:r w:rsidRPr="004F4E78">
        <w:rPr>
          <w:rFonts w:ascii="宋体" w:eastAsia="宋体" w:hAnsi="宋体"/>
          <w:lang w:eastAsia="zh-CN"/>
        </w:rPr>
        <w:t>岁，现住石家庄市裕华区卓东小区。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时乘坐私家车到藁城区增村镇刘家佐奶奶家，中午步行至同村姑姑家聚餐，</w:t>
      </w:r>
      <w:r w:rsidRPr="004F4E78">
        <w:rPr>
          <w:rFonts w:ascii="宋体" w:eastAsia="宋体" w:hAnsi="宋体"/>
          <w:lang w:eastAsia="zh-CN"/>
        </w:rPr>
        <w:t>17</w:t>
      </w:r>
      <w:r w:rsidRPr="004F4E78">
        <w:rPr>
          <w:rFonts w:ascii="宋体" w:eastAsia="宋体" w:hAnsi="宋体"/>
          <w:lang w:eastAsia="zh-CN"/>
        </w:rPr>
        <w:t>时返回奶奶家后无外出；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日上午在奶奶家无外出，</w:t>
      </w:r>
      <w:r w:rsidRPr="004F4E78">
        <w:rPr>
          <w:rFonts w:ascii="宋体" w:eastAsia="宋体" w:hAnsi="宋体"/>
          <w:lang w:eastAsia="zh-CN"/>
        </w:rPr>
        <w:t>17</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分乘坐私家车返回石家庄卓东小区后无外出；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分乘做私家车到宋营镇卫生院，中午返回家中，</w:t>
      </w:r>
      <w:r w:rsidRPr="004F4E78">
        <w:rPr>
          <w:rFonts w:ascii="宋体" w:eastAsia="宋体" w:hAnsi="宋体"/>
          <w:lang w:eastAsia="zh-CN"/>
        </w:rPr>
        <w:t>15</w:t>
      </w:r>
      <w:r w:rsidRPr="004F4E78">
        <w:rPr>
          <w:rFonts w:ascii="宋体" w:eastAsia="宋体" w:hAnsi="宋体"/>
          <w:lang w:eastAsia="zh-CN"/>
        </w:rPr>
        <w:t>时转运至裕华区指定隔离点进行集中隔离医学观察，期间</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日转运至石家庄市人民医院建华院区，当日诊断为确诊病例。</w:t>
      </w:r>
    </w:p>
    <w:p w14:paraId="01E6D9EF"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649</w:t>
      </w:r>
    </w:p>
    <w:p w14:paraId="10436883"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74</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日乘私家车去正定县机场北路欧景生态苑参加婚宴；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lastRenderedPageBreak/>
        <w:t>次核酸检</w:t>
      </w:r>
      <w:r w:rsidRPr="004F4E78">
        <w:rPr>
          <w:rFonts w:ascii="宋体" w:eastAsia="宋体" w:hAnsi="宋体"/>
          <w:lang w:eastAsia="zh-CN"/>
        </w:rPr>
        <w:t>测均位阴性；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050D366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648</w:t>
      </w:r>
    </w:p>
    <w:p w14:paraId="66EC9223"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w:t>
      </w:r>
      <w:r w:rsidRPr="004F4E78">
        <w:rPr>
          <w:rFonts w:ascii="宋体" w:eastAsia="宋体" w:hAnsi="宋体"/>
          <w:lang w:eastAsia="zh-CN"/>
        </w:rPr>
        <w:t>个月零</w:t>
      </w:r>
      <w:r w:rsidRPr="004F4E78">
        <w:rPr>
          <w:rFonts w:ascii="宋体" w:eastAsia="宋体" w:hAnsi="宋体"/>
          <w:lang w:eastAsia="zh-CN"/>
        </w:rPr>
        <w:t>7</w:t>
      </w:r>
      <w:r w:rsidRPr="004F4E78">
        <w:rPr>
          <w:rFonts w:ascii="宋体" w:eastAsia="宋体" w:hAnsi="宋体"/>
          <w:lang w:eastAsia="zh-CN"/>
        </w:rPr>
        <w:t>天，藁城区增村镇小果庄村人，为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日第</w:t>
      </w:r>
      <w:r w:rsidRPr="004F4E78">
        <w:rPr>
          <w:rFonts w:ascii="宋体" w:eastAsia="宋体" w:hAnsi="宋体"/>
          <w:lang w:eastAsia="zh-CN"/>
        </w:rPr>
        <w:t>33</w:t>
      </w:r>
      <w:r w:rsidRPr="004F4E78">
        <w:rPr>
          <w:rFonts w:ascii="宋体" w:eastAsia="宋体" w:hAnsi="宋体"/>
          <w:lang w:eastAsia="zh-CN"/>
        </w:rPr>
        <w:t>号确诊病例的儿子。</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日核酸复核呈阳性；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日转运至石家庄市人民医院建华院区，当日</w:t>
      </w:r>
      <w:r w:rsidRPr="004F4E78">
        <w:rPr>
          <w:rFonts w:ascii="宋体" w:eastAsia="宋体" w:hAnsi="宋体"/>
          <w:lang w:eastAsia="zh-CN"/>
        </w:rPr>
        <w:t>诊断为确诊病例。</w:t>
      </w:r>
    </w:p>
    <w:p w14:paraId="1CAF339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647</w:t>
      </w:r>
    </w:p>
    <w:p w14:paraId="0859F5E8"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25</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日居村无外出；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日转运至藁城区指定隔离点进行集中隔离医学观察，期间核酸检测呈阳性，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负压救护车转送到石家庄市人民医院建华院区，当日诊断为确诊病例。</w:t>
      </w:r>
    </w:p>
    <w:p w14:paraId="7E3B698B"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646</w:t>
      </w:r>
    </w:p>
    <w:p w14:paraId="484CF667"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54</w:t>
      </w:r>
      <w:r w:rsidRPr="004F4E78">
        <w:rPr>
          <w:rFonts w:ascii="宋体" w:eastAsia="宋体" w:hAnsi="宋体"/>
          <w:lang w:eastAsia="zh-CN"/>
        </w:rPr>
        <w:t>岁，藁城区南营镇顺中村人。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5</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日乘私家车到藁城中西医结合医院进行采集咽拭子后返回家中；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日居家无外</w:t>
      </w:r>
      <w:r w:rsidRPr="004F4E78">
        <w:rPr>
          <w:rFonts w:ascii="宋体" w:eastAsia="宋体" w:hAnsi="宋体"/>
          <w:lang w:eastAsia="zh-CN"/>
        </w:rPr>
        <w:t>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日乘私家车外出因疫情原因被劝返；</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日乘私家车到藁城中西医结合医院进行咽拭子采样；</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日至</w:t>
      </w:r>
      <w:r w:rsidRPr="004F4E78">
        <w:rPr>
          <w:rFonts w:ascii="宋体" w:eastAsia="宋体" w:hAnsi="宋体"/>
          <w:lang w:eastAsia="zh-CN"/>
        </w:rPr>
        <w:t>11</w:t>
      </w:r>
      <w:r w:rsidRPr="004F4E78">
        <w:rPr>
          <w:rFonts w:ascii="宋体" w:eastAsia="宋体" w:hAnsi="宋体"/>
          <w:lang w:eastAsia="zh-CN"/>
        </w:rPr>
        <w:t>日乘私家车到藁城人民医院陪护家人；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4B959F77"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645</w:t>
      </w:r>
    </w:p>
    <w:p w14:paraId="46136E19"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72</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1</w:t>
      </w:r>
      <w:r w:rsidRPr="004F4E78">
        <w:rPr>
          <w:rFonts w:ascii="宋体" w:eastAsia="宋体" w:hAnsi="宋体"/>
          <w:lang w:eastAsia="zh-CN"/>
        </w:rPr>
        <w:t>月转运至藁城区指定隔离点进行集中隔离医学观察，期间</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7273951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644</w:t>
      </w:r>
    </w:p>
    <w:p w14:paraId="572A7ACD"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男，</w:t>
      </w:r>
      <w:r w:rsidRPr="004F4E78">
        <w:rPr>
          <w:rFonts w:ascii="宋体" w:eastAsia="宋体" w:hAnsi="宋体"/>
          <w:lang w:eastAsia="zh-CN"/>
        </w:rPr>
        <w:t>63</w:t>
      </w:r>
      <w:r w:rsidRPr="004F4E78">
        <w:rPr>
          <w:rFonts w:ascii="宋体" w:eastAsia="宋体" w:hAnsi="宋体"/>
          <w:lang w:eastAsia="zh-CN"/>
        </w:rPr>
        <w:t>岁，藁城区增村镇东桥寨村人。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日上午居家无外出，下午转运至藁城区指定隔离点进行集中隔离医学观察；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13B5EB3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643</w:t>
      </w:r>
    </w:p>
    <w:p w14:paraId="450D16D6"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15</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日下午从藁城区第七中学步行回家</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w:t>
      </w:r>
      <w:r w:rsidRPr="004F4E78">
        <w:rPr>
          <w:rFonts w:ascii="宋体" w:eastAsia="宋体" w:hAnsi="宋体"/>
          <w:lang w:eastAsia="zh-CN"/>
        </w:rPr>
        <w:t>,</w:t>
      </w:r>
      <w:r w:rsidRPr="004F4E78">
        <w:rPr>
          <w:rFonts w:ascii="宋体" w:eastAsia="宋体" w:hAnsi="宋体"/>
          <w:lang w:eastAsia="zh-CN"/>
        </w:rPr>
        <w:t>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2231EDA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642</w:t>
      </w:r>
    </w:p>
    <w:p w14:paraId="707603D1"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20</w:t>
      </w:r>
      <w:r w:rsidRPr="004F4E78">
        <w:rPr>
          <w:rFonts w:ascii="宋体" w:eastAsia="宋体" w:hAnsi="宋体"/>
          <w:lang w:eastAsia="zh-CN"/>
        </w:rPr>
        <w:t>岁，藁城区增村镇小果庄村人。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日乘私家车到南桥寨村好运来饭店参加婚宴，结束后步行回家；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日乘出租车从小果村到新乐市新华路新华广场，后到新华广场三楼春园烤肉王吃自助；</w:t>
      </w:r>
      <w:r w:rsidRPr="004F4E78">
        <w:rPr>
          <w:rFonts w:ascii="宋体" w:eastAsia="宋体" w:hAnsi="宋体"/>
          <w:lang w:eastAsia="zh-CN"/>
        </w:rPr>
        <w:t>1</w:t>
      </w:r>
      <w:r w:rsidRPr="004F4E78">
        <w:rPr>
          <w:rFonts w:ascii="宋体" w:eastAsia="宋体" w:hAnsi="宋体"/>
          <w:lang w:eastAsia="zh-CN"/>
        </w:rPr>
        <w:t>小时后到春园烤肉店对面的大侦探密室玩，</w:t>
      </w:r>
      <w:r w:rsidRPr="004F4E78">
        <w:rPr>
          <w:rFonts w:ascii="宋体" w:eastAsia="宋体" w:hAnsi="宋体"/>
          <w:lang w:eastAsia="zh-CN"/>
        </w:rPr>
        <w:t>14</w:t>
      </w:r>
      <w:r w:rsidRPr="004F4E78">
        <w:rPr>
          <w:rFonts w:ascii="宋体" w:eastAsia="宋体" w:hAnsi="宋体"/>
          <w:lang w:eastAsia="zh-CN"/>
        </w:rPr>
        <w:t>时到新华广场一楼外围嘻哈蜜语买奶茶，后乘出租车从新华广场到金座广场，</w:t>
      </w:r>
      <w:r w:rsidRPr="004F4E78">
        <w:rPr>
          <w:rFonts w:ascii="宋体" w:eastAsia="宋体" w:hAnsi="宋体"/>
          <w:lang w:eastAsia="zh-CN"/>
        </w:rPr>
        <w:t>14</w:t>
      </w:r>
      <w:r w:rsidRPr="004F4E78">
        <w:rPr>
          <w:rFonts w:ascii="宋体" w:eastAsia="宋体" w:hAnsi="宋体"/>
          <w:lang w:eastAsia="zh-CN"/>
        </w:rPr>
        <w:t>时</w:t>
      </w:r>
      <w:r w:rsidRPr="004F4E78">
        <w:rPr>
          <w:rFonts w:ascii="宋体" w:eastAsia="宋体" w:hAnsi="宋体"/>
          <w:lang w:eastAsia="zh-CN"/>
        </w:rPr>
        <w:t>48</w:t>
      </w:r>
      <w:r w:rsidRPr="004F4E78">
        <w:rPr>
          <w:rFonts w:ascii="宋体" w:eastAsia="宋体" w:hAnsi="宋体"/>
          <w:lang w:eastAsia="zh-CN"/>
        </w:rPr>
        <w:t>分到金座广场六楼新乐市电影院观看</w:t>
      </w:r>
      <w:r w:rsidRPr="004F4E78">
        <w:rPr>
          <w:rFonts w:ascii="宋体" w:eastAsia="宋体" w:hAnsi="宋体"/>
          <w:lang w:eastAsia="zh-CN"/>
        </w:rPr>
        <w:t>15</w:t>
      </w:r>
      <w:r w:rsidRPr="004F4E78">
        <w:rPr>
          <w:rFonts w:ascii="宋体" w:eastAsia="宋体" w:hAnsi="宋体"/>
          <w:lang w:eastAsia="zh-CN"/>
        </w:rPr>
        <w:t>时至</w:t>
      </w:r>
      <w:r w:rsidRPr="004F4E78">
        <w:rPr>
          <w:rFonts w:ascii="宋体" w:eastAsia="宋体" w:hAnsi="宋体"/>
          <w:lang w:eastAsia="zh-CN"/>
        </w:rPr>
        <w:t>17</w:t>
      </w:r>
      <w:r w:rsidRPr="004F4E78">
        <w:rPr>
          <w:rFonts w:ascii="宋体" w:eastAsia="宋体" w:hAnsi="宋体"/>
          <w:lang w:eastAsia="zh-CN"/>
        </w:rPr>
        <w:t>时场次电</w:t>
      </w:r>
      <w:r w:rsidRPr="004F4E78">
        <w:rPr>
          <w:rFonts w:ascii="宋体" w:eastAsia="宋体" w:hAnsi="宋体"/>
          <w:lang w:eastAsia="zh-CN"/>
        </w:rPr>
        <w:t>影，坐在三排</w:t>
      </w:r>
      <w:r w:rsidRPr="004F4E78">
        <w:rPr>
          <w:rFonts w:ascii="宋体" w:eastAsia="宋体" w:hAnsi="宋体"/>
          <w:lang w:eastAsia="zh-CN"/>
        </w:rPr>
        <w:t>9</w:t>
      </w:r>
      <w:r w:rsidRPr="004F4E78">
        <w:rPr>
          <w:rFonts w:ascii="宋体" w:eastAsia="宋体" w:hAnsi="宋体"/>
          <w:lang w:eastAsia="zh-CN"/>
        </w:rPr>
        <w:t>号位置，从金座广场乘坐电动三轮车到新华广场负一楼购买烤冷面等，后从新华广场打车到小果庄村回家；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日晚至</w:t>
      </w:r>
      <w:r w:rsidRPr="004F4E78">
        <w:rPr>
          <w:rFonts w:ascii="宋体" w:eastAsia="宋体" w:hAnsi="宋体"/>
          <w:lang w:eastAsia="zh-CN"/>
        </w:rPr>
        <w:t>10</w:t>
      </w:r>
      <w:r w:rsidRPr="004F4E78">
        <w:rPr>
          <w:rFonts w:ascii="宋体" w:eastAsia="宋体" w:hAnsi="宋体"/>
          <w:lang w:eastAsia="zh-CN"/>
        </w:rPr>
        <w:t>日居家无外出，期间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7A7D49F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641</w:t>
      </w:r>
    </w:p>
    <w:p w14:paraId="338B1E89"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25</w:t>
      </w:r>
      <w:r w:rsidRPr="004F4E78">
        <w:rPr>
          <w:rFonts w:ascii="宋体" w:eastAsia="宋体" w:hAnsi="宋体"/>
          <w:lang w:eastAsia="zh-CN"/>
        </w:rPr>
        <w:t>岁，现住长安区胜北街道普和小区南院。</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日步行上下班；</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2</w:t>
      </w:r>
      <w:r w:rsidRPr="004F4E78">
        <w:rPr>
          <w:rFonts w:ascii="宋体" w:eastAsia="宋体" w:hAnsi="宋体"/>
          <w:lang w:eastAsia="zh-CN"/>
        </w:rPr>
        <w:t>日白天居家无外出，晚上在单</w:t>
      </w:r>
      <w:r w:rsidRPr="004F4E78">
        <w:rPr>
          <w:rFonts w:ascii="宋体" w:eastAsia="宋体" w:hAnsi="宋体"/>
          <w:lang w:eastAsia="zh-CN"/>
        </w:rPr>
        <w:t>位上夜班；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时乘</w:t>
      </w:r>
      <w:r w:rsidRPr="004F4E78">
        <w:rPr>
          <w:rFonts w:ascii="宋体" w:eastAsia="宋体" w:hAnsi="宋体"/>
          <w:lang w:eastAsia="zh-CN"/>
        </w:rPr>
        <w:t>77</w:t>
      </w:r>
      <w:r w:rsidRPr="004F4E78">
        <w:rPr>
          <w:rFonts w:ascii="宋体" w:eastAsia="宋体" w:hAnsi="宋体"/>
          <w:lang w:eastAsia="zh-CN"/>
        </w:rPr>
        <w:t>路公交车到南焦客运站，</w:t>
      </w:r>
      <w:r w:rsidRPr="004F4E78">
        <w:rPr>
          <w:rFonts w:ascii="宋体" w:eastAsia="宋体" w:hAnsi="宋体"/>
          <w:lang w:eastAsia="zh-CN"/>
        </w:rPr>
        <w:t>11</w:t>
      </w:r>
      <w:r w:rsidRPr="004F4E78">
        <w:rPr>
          <w:rFonts w:ascii="宋体" w:eastAsia="宋体" w:hAnsi="宋体"/>
          <w:lang w:eastAsia="zh-CN"/>
        </w:rPr>
        <w:t>时乘大巴车到达赵县车站，后乘出租车回赵县金穗花园父母家；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时步行到赵县自强路农业银行办业务、赵县信誉楼超市购物，后到驿里街与自强路交叉路口的花茶时光生活馆买花，</w:t>
      </w:r>
      <w:r w:rsidRPr="004F4E78">
        <w:rPr>
          <w:rFonts w:ascii="宋体" w:eastAsia="宋体" w:hAnsi="宋体"/>
          <w:lang w:eastAsia="zh-CN"/>
        </w:rPr>
        <w:t>11</w:t>
      </w:r>
      <w:r w:rsidRPr="004F4E78">
        <w:rPr>
          <w:rFonts w:ascii="宋体" w:eastAsia="宋体" w:hAnsi="宋体"/>
          <w:lang w:eastAsia="zh-CN"/>
        </w:rPr>
        <w:t>时乘出租车回家；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日乘私家车返回单位，</w:t>
      </w:r>
      <w:r w:rsidRPr="004F4E78">
        <w:rPr>
          <w:rFonts w:ascii="宋体" w:eastAsia="宋体" w:hAnsi="宋体"/>
          <w:lang w:eastAsia="zh-CN"/>
        </w:rPr>
        <w:t>22</w:t>
      </w:r>
      <w:r w:rsidRPr="004F4E78">
        <w:rPr>
          <w:rFonts w:ascii="宋体" w:eastAsia="宋体" w:hAnsi="宋体"/>
          <w:lang w:eastAsia="zh-CN"/>
        </w:rPr>
        <w:t>时</w:t>
      </w:r>
      <w:r w:rsidRPr="004F4E78">
        <w:rPr>
          <w:rFonts w:ascii="宋体" w:eastAsia="宋体" w:hAnsi="宋体"/>
          <w:lang w:eastAsia="zh-CN"/>
        </w:rPr>
        <w:lastRenderedPageBreak/>
        <w:t>步行回家；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日到育才街市委宿舍从事社会服务工作，</w:t>
      </w:r>
      <w:r w:rsidRPr="004F4E78">
        <w:rPr>
          <w:rFonts w:ascii="宋体" w:eastAsia="宋体" w:hAnsi="宋体"/>
          <w:lang w:eastAsia="zh-CN"/>
        </w:rPr>
        <w:t>20</w:t>
      </w:r>
      <w:r w:rsidRPr="004F4E78">
        <w:rPr>
          <w:rFonts w:ascii="宋体" w:eastAsia="宋体" w:hAnsi="宋体"/>
          <w:lang w:eastAsia="zh-CN"/>
        </w:rPr>
        <w:t>时返回单位用餐后步行回家；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日在和力雅园小区进行从事社会服务工作，</w:t>
      </w:r>
      <w:r w:rsidRPr="004F4E78">
        <w:rPr>
          <w:rFonts w:ascii="宋体" w:eastAsia="宋体" w:hAnsi="宋体"/>
          <w:lang w:eastAsia="zh-CN"/>
        </w:rPr>
        <w:t>10</w:t>
      </w:r>
      <w:r w:rsidRPr="004F4E78">
        <w:rPr>
          <w:rFonts w:ascii="宋体" w:eastAsia="宋体" w:hAnsi="宋体"/>
          <w:lang w:eastAsia="zh-CN"/>
        </w:rPr>
        <w:t>时返回单位工作至</w:t>
      </w:r>
      <w:r w:rsidRPr="004F4E78">
        <w:rPr>
          <w:rFonts w:ascii="宋体" w:eastAsia="宋体" w:hAnsi="宋体"/>
          <w:lang w:eastAsia="zh-CN"/>
        </w:rPr>
        <w:t>22</w:t>
      </w:r>
      <w:r w:rsidRPr="004F4E78">
        <w:rPr>
          <w:rFonts w:ascii="宋体" w:eastAsia="宋体" w:hAnsi="宋体"/>
          <w:lang w:eastAsia="zh-CN"/>
        </w:rPr>
        <w:t>时，步行回家，当日核酸检测呈阴性；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日在北方大厦住宿、就餐，步行上下班；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0</w:t>
      </w:r>
      <w:r w:rsidRPr="004F4E78">
        <w:rPr>
          <w:rFonts w:ascii="宋体" w:eastAsia="宋体" w:hAnsi="宋体"/>
          <w:lang w:eastAsia="zh-CN"/>
        </w:rPr>
        <w:t>日至</w:t>
      </w:r>
      <w:r w:rsidRPr="004F4E78">
        <w:rPr>
          <w:rFonts w:ascii="宋体" w:eastAsia="宋体" w:hAnsi="宋体"/>
          <w:lang w:eastAsia="zh-CN"/>
        </w:rPr>
        <w:t>13</w:t>
      </w:r>
      <w:r w:rsidRPr="004F4E78">
        <w:rPr>
          <w:rFonts w:ascii="宋体" w:eastAsia="宋体" w:hAnsi="宋体"/>
          <w:lang w:eastAsia="zh-CN"/>
        </w:rPr>
        <w:t>日在河北宾馆住宿、就餐，乘大巴车上下班，期间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日出现发热症状，由</w:t>
      </w:r>
      <w:r w:rsidRPr="004F4E78">
        <w:rPr>
          <w:rFonts w:ascii="宋体" w:eastAsia="宋体" w:hAnsi="宋体"/>
          <w:lang w:eastAsia="zh-CN"/>
        </w:rPr>
        <w:t>120</w:t>
      </w:r>
      <w:r w:rsidRPr="004F4E78">
        <w:rPr>
          <w:rFonts w:ascii="宋体" w:eastAsia="宋体" w:hAnsi="宋体"/>
          <w:lang w:eastAsia="zh-CN"/>
        </w:rPr>
        <w:t>负压救护车转运至河北省胸科医院发热门诊隔离观察；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日核酸复核呈阳性，当日诊断为确诊病例。</w:t>
      </w:r>
    </w:p>
    <w:p w14:paraId="7B1F423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640</w:t>
      </w:r>
    </w:p>
    <w:p w14:paraId="793C06A7"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38</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日自驾车到藁城区尚德小学接女儿回家</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时自驾车去藁城区冀明中学接儿子回家，</w:t>
      </w:r>
      <w:r w:rsidRPr="004F4E78">
        <w:rPr>
          <w:rFonts w:ascii="宋体" w:eastAsia="宋体" w:hAnsi="宋体"/>
          <w:lang w:eastAsia="zh-CN"/>
        </w:rPr>
        <w:t>14</w:t>
      </w:r>
      <w:r w:rsidRPr="004F4E78">
        <w:rPr>
          <w:rFonts w:ascii="宋体" w:eastAsia="宋体" w:hAnsi="宋体"/>
          <w:lang w:eastAsia="zh-CN"/>
        </w:rPr>
        <w:t>时自驾车去藁城区信誉楼购物，然后去附近的惠聚手机店购买手机；</w:t>
      </w:r>
      <w:r w:rsidRPr="004F4E78">
        <w:rPr>
          <w:rFonts w:ascii="宋体" w:eastAsia="宋体" w:hAnsi="宋体"/>
          <w:lang w:eastAsia="zh-CN"/>
        </w:rPr>
        <w:t>20</w:t>
      </w:r>
      <w:r w:rsidRPr="004F4E78">
        <w:rPr>
          <w:rFonts w:ascii="宋体" w:eastAsia="宋体" w:hAnsi="宋体"/>
          <w:lang w:eastAsia="zh-CN"/>
        </w:rPr>
        <w:t>时自驾大货车出门，从藁城西上高速</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0</w:t>
      </w:r>
      <w:r w:rsidRPr="004F4E78">
        <w:rPr>
          <w:rFonts w:ascii="宋体" w:eastAsia="宋体" w:hAnsi="宋体"/>
          <w:lang w:eastAsia="zh-CN"/>
        </w:rPr>
        <w:t>时</w:t>
      </w:r>
      <w:r w:rsidRPr="004F4E78">
        <w:rPr>
          <w:rFonts w:ascii="宋体" w:eastAsia="宋体" w:hAnsi="宋体"/>
          <w:lang w:eastAsia="zh-CN"/>
        </w:rPr>
        <w:t>15</w:t>
      </w:r>
      <w:r w:rsidRPr="004F4E78">
        <w:rPr>
          <w:rFonts w:ascii="宋体" w:eastAsia="宋体" w:hAnsi="宋体"/>
          <w:lang w:eastAsia="zh-CN"/>
        </w:rPr>
        <w:t>分从广西省黄山河高速口出高速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日到达广西南宁市西乡塘区安吉大道闽佳安吉物流园的三志物流卸车，晚上车上休息；</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日到达南宁市良庆区江山御景</w:t>
      </w:r>
      <w:r w:rsidRPr="004F4E78">
        <w:rPr>
          <w:rFonts w:ascii="宋体" w:eastAsia="宋体" w:hAnsi="宋体"/>
          <w:lang w:eastAsia="zh-CN"/>
        </w:rPr>
        <w:t>2</w:t>
      </w:r>
      <w:r w:rsidRPr="004F4E78">
        <w:rPr>
          <w:rFonts w:ascii="宋体" w:eastAsia="宋体" w:hAnsi="宋体"/>
          <w:lang w:eastAsia="zh-CN"/>
        </w:rPr>
        <w:t>期工地，晚上车上休息；</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日到达广西桂林市叠彩区辰山路某建筑工地；</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日在工地卸货后车上休息；</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日继续出发，在河南朱砂服务区住宿；</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时抵达河北霸州樊任路振华纸箱厂，</w:t>
      </w:r>
      <w:r w:rsidRPr="004F4E78">
        <w:rPr>
          <w:rFonts w:ascii="宋体" w:eastAsia="宋体" w:hAnsi="宋体"/>
          <w:lang w:eastAsia="zh-CN"/>
        </w:rPr>
        <w:t>20</w:t>
      </w:r>
      <w:r w:rsidRPr="004F4E78">
        <w:rPr>
          <w:rFonts w:ascii="宋体" w:eastAsia="宋体" w:hAnsi="宋体"/>
          <w:lang w:eastAsia="zh-CN"/>
        </w:rPr>
        <w:t>时抵达藁城区增村镇小果庄村，后居村无外出；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日凌晨由</w:t>
      </w:r>
      <w:r w:rsidRPr="004F4E78">
        <w:rPr>
          <w:rFonts w:ascii="宋体" w:eastAsia="宋体" w:hAnsi="宋体"/>
          <w:lang w:eastAsia="zh-CN"/>
        </w:rPr>
        <w:t>120</w:t>
      </w:r>
      <w:r w:rsidRPr="004F4E78">
        <w:rPr>
          <w:rFonts w:ascii="宋体" w:eastAsia="宋体" w:hAnsi="宋体"/>
          <w:lang w:eastAsia="zh-CN"/>
        </w:rPr>
        <w:t>负压</w:t>
      </w:r>
      <w:r w:rsidRPr="004F4E78">
        <w:rPr>
          <w:rFonts w:ascii="宋体" w:eastAsia="宋体" w:hAnsi="宋体"/>
          <w:lang w:eastAsia="zh-CN"/>
        </w:rPr>
        <w:t>救护车转运至石家庄人民医院建华院区，当日诊断为确诊病例。</w:t>
      </w:r>
    </w:p>
    <w:p w14:paraId="0ED82A6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639</w:t>
      </w:r>
    </w:p>
    <w:p w14:paraId="15DEB2DE"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9</w:t>
      </w:r>
      <w:r w:rsidRPr="004F4E78">
        <w:rPr>
          <w:rFonts w:ascii="宋体" w:eastAsia="宋体" w:hAnsi="宋体"/>
          <w:lang w:eastAsia="zh-CN"/>
        </w:rPr>
        <w:t>岁，藁城区增村镇小果庄村人。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日凌晨由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1B80AA2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638</w:t>
      </w:r>
    </w:p>
    <w:p w14:paraId="320C0976"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w:t>
      </w:r>
      <w:r w:rsidRPr="004F4E78">
        <w:rPr>
          <w:rFonts w:ascii="宋体" w:eastAsia="宋体" w:hAnsi="宋体"/>
          <w:lang w:eastAsia="zh-CN"/>
        </w:rPr>
        <w:t>岁</w:t>
      </w:r>
      <w:r w:rsidRPr="004F4E78">
        <w:rPr>
          <w:rFonts w:ascii="宋体" w:eastAsia="宋体" w:hAnsi="宋体"/>
          <w:lang w:eastAsia="zh-CN"/>
        </w:rPr>
        <w:t>6</w:t>
      </w:r>
      <w:r w:rsidRPr="004F4E78">
        <w:rPr>
          <w:rFonts w:ascii="宋体" w:eastAsia="宋体" w:hAnsi="宋体"/>
          <w:lang w:eastAsia="zh-CN"/>
        </w:rPr>
        <w:t>个月，藁城区增村镇黄家庄村人，第</w:t>
      </w:r>
      <w:r w:rsidRPr="004F4E78">
        <w:rPr>
          <w:rFonts w:ascii="宋体" w:eastAsia="宋体" w:hAnsi="宋体"/>
          <w:lang w:eastAsia="zh-CN"/>
        </w:rPr>
        <w:t>23</w:t>
      </w:r>
      <w:r w:rsidRPr="004F4E78">
        <w:rPr>
          <w:rFonts w:ascii="宋体" w:eastAsia="宋体" w:hAnsi="宋体"/>
          <w:lang w:eastAsia="zh-CN"/>
        </w:rPr>
        <w:t>号确诊病例的女儿。</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至</w:t>
      </w:r>
      <w:r w:rsidRPr="004F4E78">
        <w:rPr>
          <w:rFonts w:ascii="宋体" w:eastAsia="宋体" w:hAnsi="宋体"/>
          <w:lang w:eastAsia="zh-CN"/>
        </w:rPr>
        <w:t>2</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日随家人乘坐私家车到增村增誉花园亲戚家；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14</w:t>
      </w:r>
      <w:r w:rsidRPr="004F4E78">
        <w:rPr>
          <w:rFonts w:ascii="宋体" w:eastAsia="宋体" w:hAnsi="宋体"/>
          <w:lang w:eastAsia="zh-CN"/>
        </w:rPr>
        <w:t>日随家人居村，期间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w:t>
      </w:r>
      <w:r w:rsidRPr="004F4E78">
        <w:rPr>
          <w:rFonts w:ascii="宋体" w:eastAsia="宋体" w:hAnsi="宋体"/>
          <w:lang w:eastAsia="zh-CN"/>
        </w:rPr>
        <w:lastRenderedPageBreak/>
        <w:t>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日核酸复核呈阳性；当日由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12D3BA4E"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637</w:t>
      </w:r>
    </w:p>
    <w:p w14:paraId="5F9EEBEB"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28</w:t>
      </w:r>
      <w:r w:rsidRPr="004F4E78">
        <w:rPr>
          <w:rFonts w:ascii="宋体" w:eastAsia="宋体" w:hAnsi="宋体"/>
          <w:lang w:eastAsia="zh-CN"/>
        </w:rPr>
        <w:t>岁，藁城区增村镇黄家庄村人。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2</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日自驾车到增村增誉花园亲戚家；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14</w:t>
      </w:r>
      <w:r w:rsidRPr="004F4E78">
        <w:rPr>
          <w:rFonts w:ascii="宋体" w:eastAsia="宋体" w:hAnsi="宋体"/>
          <w:lang w:eastAsia="zh-CN"/>
        </w:rPr>
        <w:t>日居村，期间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6ECD8F4E"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636</w:t>
      </w:r>
    </w:p>
    <w:p w14:paraId="5EFF839E"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80</w:t>
      </w:r>
      <w:r w:rsidRPr="004F4E78">
        <w:rPr>
          <w:rFonts w:ascii="宋体" w:eastAsia="宋体" w:hAnsi="宋体"/>
          <w:lang w:eastAsia="zh-CN"/>
        </w:rPr>
        <w:t>岁，藁城区增村镇东慈邑村人，为今日第</w:t>
      </w:r>
      <w:r w:rsidRPr="004F4E78">
        <w:rPr>
          <w:rFonts w:ascii="宋体" w:eastAsia="宋体" w:hAnsi="宋体"/>
          <w:lang w:eastAsia="zh-CN"/>
        </w:rPr>
        <w:t>21</w:t>
      </w:r>
      <w:r w:rsidRPr="004F4E78">
        <w:rPr>
          <w:rFonts w:ascii="宋体" w:eastAsia="宋体" w:hAnsi="宋体"/>
          <w:lang w:eastAsia="zh-CN"/>
        </w:rPr>
        <w:t>号确诊病例的婆婆。</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15</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w:t>
      </w:r>
      <w:r w:rsidRPr="004F4E78">
        <w:rPr>
          <w:rFonts w:ascii="宋体" w:eastAsia="宋体" w:hAnsi="宋体"/>
          <w:lang w:eastAsia="zh-CN"/>
        </w:rPr>
        <w:t>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0B692DFA"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635</w:t>
      </w:r>
    </w:p>
    <w:p w14:paraId="5D1580AC"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52</w:t>
      </w:r>
      <w:r w:rsidRPr="004F4E78">
        <w:rPr>
          <w:rFonts w:ascii="宋体" w:eastAsia="宋体" w:hAnsi="宋体"/>
          <w:lang w:eastAsia="zh-CN"/>
        </w:rPr>
        <w:t>岁，藁城区增村镇东慈邑村人。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日乘私家车到省二院复印病历；</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30</w:t>
      </w:r>
      <w:r w:rsidRPr="004F4E78">
        <w:rPr>
          <w:rFonts w:ascii="宋体" w:eastAsia="宋体" w:hAnsi="宋体"/>
          <w:lang w:eastAsia="zh-CN"/>
        </w:rPr>
        <w:t>日每天骑电动车到本村小学上班；</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日乘私家车到藁城区中国人寿保险公司办理业务；</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2</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日上午乘电动三轮车到增村镇某超市购物，下午骑电动车到城元村村委会附近某诊所拿药；</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日到本村小学上班；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日至</w:t>
      </w:r>
      <w:r w:rsidRPr="004F4E78">
        <w:rPr>
          <w:rFonts w:ascii="宋体" w:eastAsia="宋体" w:hAnsi="宋体"/>
          <w:lang w:eastAsia="zh-CN"/>
        </w:rPr>
        <w:t>14</w:t>
      </w:r>
      <w:r w:rsidRPr="004F4E78">
        <w:rPr>
          <w:rFonts w:ascii="宋体" w:eastAsia="宋体" w:hAnsi="宋体"/>
          <w:lang w:eastAsia="zh-CN"/>
        </w:rPr>
        <w:t>日居村无外出，期间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w:t>
      </w:r>
      <w:r w:rsidRPr="004F4E78">
        <w:rPr>
          <w:rFonts w:ascii="宋体" w:eastAsia="宋体" w:hAnsi="宋体"/>
          <w:lang w:eastAsia="zh-CN"/>
        </w:rPr>
        <w:t>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1CF630CF"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634</w:t>
      </w:r>
    </w:p>
    <w:p w14:paraId="2BBB4560"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65</w:t>
      </w:r>
      <w:r w:rsidRPr="004F4E78">
        <w:rPr>
          <w:rFonts w:ascii="宋体" w:eastAsia="宋体" w:hAnsi="宋体"/>
          <w:lang w:eastAsia="zh-CN"/>
        </w:rPr>
        <w:t>岁，藁城区廉州镇五界村人。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日在藁城人民医院心内科陪床；</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15</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4A6134FD"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633</w:t>
      </w:r>
    </w:p>
    <w:p w14:paraId="0E3AA1D5"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男，</w:t>
      </w:r>
      <w:r w:rsidRPr="004F4E78">
        <w:rPr>
          <w:rFonts w:ascii="宋体" w:eastAsia="宋体" w:hAnsi="宋体"/>
          <w:lang w:eastAsia="zh-CN"/>
        </w:rPr>
        <w:t>54</w:t>
      </w:r>
      <w:r w:rsidRPr="004F4E78">
        <w:rPr>
          <w:rFonts w:ascii="宋体" w:eastAsia="宋体" w:hAnsi="宋体"/>
          <w:lang w:eastAsia="zh-CN"/>
        </w:rPr>
        <w:t>岁，藁城区增村镇小果庄村人。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日乘私家车到南桥寨村好运来饭店参加婚宴；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日乘大巴车到西</w:t>
      </w:r>
      <w:r w:rsidRPr="004F4E78">
        <w:rPr>
          <w:rFonts w:ascii="宋体" w:eastAsia="宋体" w:hAnsi="宋体"/>
          <w:lang w:eastAsia="zh-CN"/>
        </w:rPr>
        <w:t>关镇老白饭店参加婚宴；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日居村无外出；期间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7A5F2CA3"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632</w:t>
      </w:r>
    </w:p>
    <w:p w14:paraId="30405543"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52</w:t>
      </w:r>
      <w:r w:rsidRPr="004F4E78">
        <w:rPr>
          <w:rFonts w:ascii="宋体" w:eastAsia="宋体" w:hAnsi="宋体"/>
          <w:lang w:eastAsia="zh-CN"/>
        </w:rPr>
        <w:t>岁，藁城区增村镇杨马村人。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24</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日每天骑电动车送外孙女到小果庄村幼儿园上学；</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3</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2F13C27C"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631</w:t>
      </w:r>
    </w:p>
    <w:p w14:paraId="2418CC0A"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54</w:t>
      </w:r>
      <w:r w:rsidRPr="004F4E78">
        <w:rPr>
          <w:rFonts w:ascii="宋体" w:eastAsia="宋体" w:hAnsi="宋体"/>
          <w:lang w:eastAsia="zh-CN"/>
        </w:rPr>
        <w:t>岁，藁城区增村镇杨马村人。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24</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日每天骑电动车送外孙女到小果庄村幼儿园上学，后到增村镇保税区上班；</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时骑电动车到增村镇牛家庄村娘家，</w:t>
      </w:r>
      <w:r w:rsidRPr="004F4E78">
        <w:rPr>
          <w:rFonts w:ascii="宋体" w:eastAsia="宋体" w:hAnsi="宋体"/>
          <w:lang w:eastAsia="zh-CN"/>
        </w:rPr>
        <w:t>9</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分到小果庄村女儿家，</w:t>
      </w:r>
      <w:r w:rsidRPr="004F4E78">
        <w:rPr>
          <w:rFonts w:ascii="宋体" w:eastAsia="宋体" w:hAnsi="宋体"/>
          <w:lang w:eastAsia="zh-CN"/>
        </w:rPr>
        <w:t>9</w:t>
      </w:r>
      <w:r w:rsidRPr="004F4E78">
        <w:rPr>
          <w:rFonts w:ascii="宋体" w:eastAsia="宋体" w:hAnsi="宋体"/>
          <w:lang w:eastAsia="zh-CN"/>
        </w:rPr>
        <w:t>时</w:t>
      </w:r>
      <w:r w:rsidRPr="004F4E78">
        <w:rPr>
          <w:rFonts w:ascii="宋体" w:eastAsia="宋体" w:hAnsi="宋体"/>
          <w:lang w:eastAsia="zh-CN"/>
        </w:rPr>
        <w:t>50</w:t>
      </w:r>
      <w:r w:rsidRPr="004F4E78">
        <w:rPr>
          <w:rFonts w:ascii="宋体" w:eastAsia="宋体" w:hAnsi="宋体"/>
          <w:lang w:eastAsia="zh-CN"/>
        </w:rPr>
        <w:t>分到南桥寨村好运来饭店参加婚宴；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日下午到牛家庄村娘家；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66586FED"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630</w:t>
      </w:r>
    </w:p>
    <w:p w14:paraId="69CABE32"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47</w:t>
      </w:r>
      <w:r w:rsidRPr="004F4E78">
        <w:rPr>
          <w:rFonts w:ascii="宋体" w:eastAsia="宋体" w:hAnsi="宋体"/>
          <w:lang w:eastAsia="zh-CN"/>
        </w:rPr>
        <w:t>岁，藁城区增村镇小果庄村人。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日中午自驾车前往南桥寨村好运来饭店参加婚宴；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日居村无外出，期间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负压救护车送至石家庄市人民医院建华院区，当日诊断为确诊病例。</w:t>
      </w:r>
    </w:p>
    <w:p w14:paraId="21EF81F9"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629</w:t>
      </w:r>
    </w:p>
    <w:p w14:paraId="7C59DFF5"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65</w:t>
      </w:r>
      <w:r w:rsidRPr="004F4E78">
        <w:rPr>
          <w:rFonts w:ascii="宋体" w:eastAsia="宋体" w:hAnsi="宋体"/>
          <w:lang w:eastAsia="zh-CN"/>
        </w:rPr>
        <w:t>岁</w:t>
      </w:r>
      <w:r w:rsidRPr="004F4E78">
        <w:rPr>
          <w:rFonts w:ascii="宋体" w:eastAsia="宋体" w:hAnsi="宋体"/>
          <w:lang w:eastAsia="zh-CN"/>
        </w:rPr>
        <w:t>，藁城区增村镇南桥寨村人。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w:t>
      </w:r>
      <w:r w:rsidRPr="004F4E78">
        <w:rPr>
          <w:rFonts w:ascii="宋体" w:eastAsia="宋体" w:hAnsi="宋体"/>
          <w:lang w:eastAsia="zh-CN"/>
        </w:rPr>
        <w:lastRenderedPageBreak/>
        <w:t>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1EF1A42E"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628</w:t>
      </w:r>
    </w:p>
    <w:p w14:paraId="37343B06"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70</w:t>
      </w:r>
      <w:r w:rsidRPr="004F4E78">
        <w:rPr>
          <w:rFonts w:ascii="宋体" w:eastAsia="宋体" w:hAnsi="宋体"/>
          <w:lang w:eastAsia="zh-CN"/>
        </w:rPr>
        <w:t>岁</w:t>
      </w:r>
      <w:r w:rsidRPr="004F4E78">
        <w:rPr>
          <w:rFonts w:ascii="宋体" w:eastAsia="宋体" w:hAnsi="宋体"/>
          <w:lang w:eastAsia="zh-CN"/>
        </w:rPr>
        <w:t>,</w:t>
      </w:r>
      <w:r w:rsidRPr="004F4E78">
        <w:rPr>
          <w:rFonts w:ascii="宋体" w:eastAsia="宋体" w:hAnsi="宋体"/>
          <w:lang w:eastAsia="zh-CN"/>
        </w:rPr>
        <w:t>藁城区增村镇小果庄村人。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日乘大巴车到正定机场北路附近欧景生态苑参加婚宴，后乘大巴回家；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w:t>
      </w:r>
      <w:r w:rsidRPr="004F4E78">
        <w:rPr>
          <w:rFonts w:ascii="宋体" w:eastAsia="宋体" w:hAnsi="宋体"/>
          <w:lang w:eastAsia="zh-CN"/>
        </w:rPr>
        <w:t>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69C9258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627</w:t>
      </w:r>
    </w:p>
    <w:p w14:paraId="64B094E9"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47</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日至</w:t>
      </w:r>
      <w:r w:rsidRPr="004F4E78">
        <w:rPr>
          <w:rFonts w:ascii="宋体" w:eastAsia="宋体" w:hAnsi="宋体"/>
          <w:lang w:eastAsia="zh-CN"/>
        </w:rPr>
        <w:t>26</w:t>
      </w:r>
      <w:r w:rsidRPr="004F4E78">
        <w:rPr>
          <w:rFonts w:ascii="宋体" w:eastAsia="宋体" w:hAnsi="宋体"/>
          <w:lang w:eastAsia="zh-CN"/>
        </w:rPr>
        <w:t>日居村无外出；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日先后到平山县南甸村给某村民和平山县万寿路恒达家具城送货，当天返家无外出；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29</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日乘私家货车到保定市易县狼牙山镇建华家具城（保定市易县狼牙山镇管头交通客运站南</w:t>
      </w:r>
      <w:r w:rsidRPr="004F4E78">
        <w:rPr>
          <w:rFonts w:ascii="宋体" w:eastAsia="宋体" w:hAnsi="宋体"/>
          <w:lang w:eastAsia="zh-CN"/>
        </w:rPr>
        <w:t>250</w:t>
      </w:r>
      <w:r w:rsidRPr="004F4E78">
        <w:rPr>
          <w:rFonts w:ascii="宋体" w:eastAsia="宋体" w:hAnsi="宋体"/>
          <w:lang w:eastAsia="zh-CN"/>
        </w:rPr>
        <w:t>米）送货，当天返家无外出；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日中午步行到本村</w:t>
      </w:r>
      <w:r w:rsidRPr="004F4E78">
        <w:rPr>
          <w:rFonts w:ascii="宋体" w:eastAsia="宋体" w:hAnsi="宋体"/>
          <w:lang w:eastAsia="zh-CN"/>
        </w:rPr>
        <w:t>368</w:t>
      </w:r>
      <w:r w:rsidRPr="004F4E78">
        <w:rPr>
          <w:rFonts w:ascii="宋体" w:eastAsia="宋体" w:hAnsi="宋体"/>
          <w:lang w:eastAsia="zh-CN"/>
        </w:rPr>
        <w:t>饭店参加婚宴；</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时骑电动车到本村沙发厂上班，</w:t>
      </w:r>
      <w:r w:rsidRPr="004F4E78">
        <w:rPr>
          <w:rFonts w:ascii="宋体" w:eastAsia="宋体" w:hAnsi="宋体"/>
          <w:lang w:eastAsia="zh-CN"/>
        </w:rPr>
        <w:t>12</w:t>
      </w:r>
      <w:r w:rsidRPr="004F4E78">
        <w:rPr>
          <w:rFonts w:ascii="宋体" w:eastAsia="宋体" w:hAnsi="宋体"/>
          <w:lang w:eastAsia="zh-CN"/>
        </w:rPr>
        <w:t>时回家后无外出；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8</w:t>
      </w:r>
      <w:r w:rsidRPr="004F4E78">
        <w:rPr>
          <w:rFonts w:ascii="宋体" w:eastAsia="宋体" w:hAnsi="宋体"/>
          <w:lang w:eastAsia="zh-CN"/>
        </w:rPr>
        <w:t>日居家无外出，期间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负压救护车转运至河北省胸科医院，诊断为无症状感染者；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654DA0AF"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626</w:t>
      </w:r>
    </w:p>
    <w:p w14:paraId="6E1A44F2"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56</w:t>
      </w:r>
      <w:r w:rsidRPr="004F4E78">
        <w:rPr>
          <w:rFonts w:ascii="宋体" w:eastAsia="宋体" w:hAnsi="宋体"/>
          <w:lang w:eastAsia="zh-CN"/>
        </w:rPr>
        <w:t>岁，藁城区增村镇冯辛庄村人。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11</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次核酸检测均位阴性；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w:t>
      </w:r>
      <w:r w:rsidRPr="004F4E78">
        <w:rPr>
          <w:rFonts w:ascii="宋体" w:eastAsia="宋体" w:hAnsi="宋体"/>
          <w:lang w:eastAsia="zh-CN"/>
        </w:rPr>
        <w:t>确诊病例。</w:t>
      </w:r>
    </w:p>
    <w:p w14:paraId="00D3DCEC"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625</w:t>
      </w:r>
    </w:p>
    <w:p w14:paraId="5ACEF784"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46</w:t>
      </w:r>
      <w:r w:rsidRPr="004F4E78">
        <w:rPr>
          <w:rFonts w:ascii="宋体" w:eastAsia="宋体" w:hAnsi="宋体"/>
          <w:lang w:eastAsia="zh-CN"/>
        </w:rPr>
        <w:t>岁，藁城区增村镇东桥寨村人。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w:t>
      </w:r>
      <w:r w:rsidRPr="004F4E78">
        <w:rPr>
          <w:rFonts w:ascii="宋体" w:eastAsia="宋体" w:hAnsi="宋体"/>
          <w:lang w:eastAsia="zh-CN"/>
        </w:rPr>
        <w:t>,</w:t>
      </w:r>
      <w:r w:rsidRPr="004F4E78">
        <w:rPr>
          <w:rFonts w:ascii="宋体" w:eastAsia="宋体" w:hAnsi="宋体"/>
          <w:lang w:eastAsia="zh-CN"/>
        </w:rPr>
        <w:t>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50FA5C1E"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病例</w:t>
      </w:r>
      <w:r w:rsidRPr="004F4E78">
        <w:rPr>
          <w:rFonts w:ascii="宋体" w:eastAsia="宋体" w:hAnsi="宋体"/>
          <w:lang w:eastAsia="zh-CN"/>
        </w:rPr>
        <w:t>624</w:t>
      </w:r>
    </w:p>
    <w:p w14:paraId="2FACD60C"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39</w:t>
      </w:r>
      <w:r w:rsidRPr="004F4E78">
        <w:rPr>
          <w:rFonts w:ascii="宋体" w:eastAsia="宋体" w:hAnsi="宋体"/>
          <w:lang w:eastAsia="zh-CN"/>
        </w:rPr>
        <w:t>岁，藁城区增村镇吴村铺村人。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日每天骑电动车到正定县新城铺镇附近圆通公司上下班，其余时间居村无外出，期间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日居家无外出，期间</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149C5A7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623</w:t>
      </w:r>
    </w:p>
    <w:p w14:paraId="4D471B03"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54</w:t>
      </w:r>
      <w:r w:rsidRPr="004F4E78">
        <w:rPr>
          <w:rFonts w:ascii="宋体" w:eastAsia="宋体" w:hAnsi="宋体"/>
          <w:lang w:eastAsia="zh-CN"/>
        </w:rPr>
        <w:t>岁，藁城区增村镇小果庄村人。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3</w:t>
      </w:r>
      <w:r w:rsidRPr="004F4E78">
        <w:rPr>
          <w:rFonts w:ascii="宋体" w:eastAsia="宋体" w:hAnsi="宋体"/>
          <w:lang w:eastAsia="zh-CN"/>
        </w:rPr>
        <w:t>日，在小果庄村农村信用社附近经营自家的早点铺，其余时间居家无外出；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3BE41A2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622</w:t>
      </w:r>
    </w:p>
    <w:p w14:paraId="38CB4E3D"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43</w:t>
      </w:r>
      <w:r w:rsidRPr="004F4E78">
        <w:rPr>
          <w:rFonts w:ascii="宋体" w:eastAsia="宋体" w:hAnsi="宋体"/>
          <w:lang w:eastAsia="zh-CN"/>
        </w:rPr>
        <w:t>岁，藁城区增村镇东桥寨村人。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时起自驾货车从东桥寨村水泥搅拌站至新乐市某建筑工地往返</w:t>
      </w:r>
      <w:r w:rsidRPr="004F4E78">
        <w:rPr>
          <w:rFonts w:ascii="宋体" w:eastAsia="宋体" w:hAnsi="宋体"/>
          <w:lang w:eastAsia="zh-CN"/>
        </w:rPr>
        <w:t>6</w:t>
      </w:r>
      <w:r w:rsidRPr="004F4E78">
        <w:rPr>
          <w:rFonts w:ascii="宋体" w:eastAsia="宋体" w:hAnsi="宋体"/>
          <w:lang w:eastAsia="zh-CN"/>
        </w:rPr>
        <w:t>次，</w:t>
      </w:r>
      <w:r w:rsidRPr="004F4E78">
        <w:rPr>
          <w:rFonts w:ascii="宋体" w:eastAsia="宋体" w:hAnsi="宋体"/>
          <w:lang w:eastAsia="zh-CN"/>
        </w:rPr>
        <w:t>2</w:t>
      </w:r>
      <w:r w:rsidRPr="004F4E78">
        <w:rPr>
          <w:rFonts w:ascii="宋体" w:eastAsia="宋体" w:hAnsi="宋体"/>
          <w:lang w:eastAsia="zh-CN"/>
        </w:rPr>
        <w:t>日凌晨</w:t>
      </w:r>
      <w:r w:rsidRPr="004F4E78">
        <w:rPr>
          <w:rFonts w:ascii="宋体" w:eastAsia="宋体" w:hAnsi="宋体"/>
          <w:lang w:eastAsia="zh-CN"/>
        </w:rPr>
        <w:t>1</w:t>
      </w:r>
      <w:r w:rsidRPr="004F4E78">
        <w:rPr>
          <w:rFonts w:ascii="宋体" w:eastAsia="宋体" w:hAnsi="宋体"/>
          <w:lang w:eastAsia="zh-CN"/>
        </w:rPr>
        <w:t>时回到家中；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6A85435D"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621</w:t>
      </w:r>
    </w:p>
    <w:p w14:paraId="15763263"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36</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日骑电动车送儿子和女儿到藁城区第七中学上学；</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日自驾车到正定县机场北路欧景生态苑参加婚宴；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30</w:t>
      </w:r>
      <w:r w:rsidRPr="004F4E78">
        <w:rPr>
          <w:rFonts w:ascii="宋体" w:eastAsia="宋体" w:hAnsi="宋体"/>
          <w:lang w:eastAsia="zh-CN"/>
        </w:rPr>
        <w:t>日居村无外出；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日，骑电动车到学校接两个孩子回家；</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日，步行到小果庄集市购物；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3</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日转运</w:t>
      </w:r>
      <w:r w:rsidRPr="004F4E78">
        <w:rPr>
          <w:rFonts w:ascii="宋体" w:eastAsia="宋体" w:hAnsi="宋体"/>
          <w:lang w:eastAsia="zh-CN"/>
        </w:rPr>
        <w:t>至藁城区指定隔离点进行集中隔离医学观察；期间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7277AD2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620</w:t>
      </w:r>
    </w:p>
    <w:p w14:paraId="743A5295"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女，</w:t>
      </w:r>
      <w:r w:rsidRPr="004F4E78">
        <w:rPr>
          <w:rFonts w:ascii="宋体" w:eastAsia="宋体" w:hAnsi="宋体"/>
          <w:lang w:eastAsia="zh-CN"/>
        </w:rPr>
        <w:t>66</w:t>
      </w:r>
      <w:r w:rsidRPr="004F4E78">
        <w:rPr>
          <w:rFonts w:ascii="宋体" w:eastAsia="宋体" w:hAnsi="宋体"/>
          <w:lang w:eastAsia="zh-CN"/>
        </w:rPr>
        <w:t>岁，藁城区增村镇杨马村人。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负压救护车转运到石家庄市人民医院建华院区；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w:t>
      </w:r>
      <w:r w:rsidRPr="004F4E78">
        <w:rPr>
          <w:rFonts w:ascii="宋体" w:eastAsia="宋体" w:hAnsi="宋体"/>
          <w:lang w:eastAsia="zh-CN"/>
        </w:rPr>
        <w:t>病例。</w:t>
      </w:r>
    </w:p>
    <w:p w14:paraId="7C7F1EED"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619</w:t>
      </w:r>
    </w:p>
    <w:p w14:paraId="33D27398"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50</w:t>
      </w:r>
      <w:r w:rsidRPr="004F4E78">
        <w:rPr>
          <w:rFonts w:ascii="宋体" w:eastAsia="宋体" w:hAnsi="宋体"/>
          <w:lang w:eastAsia="zh-CN"/>
        </w:rPr>
        <w:t>岁，藁城区增村镇东桥寨村人。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日在本村某服装厂上班；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2BA94DAF"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618</w:t>
      </w:r>
    </w:p>
    <w:p w14:paraId="191606A5"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66</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日采</w:t>
      </w:r>
      <w:r w:rsidRPr="004F4E78">
        <w:rPr>
          <w:rFonts w:ascii="宋体" w:eastAsia="宋体" w:hAnsi="宋体"/>
          <w:lang w:eastAsia="zh-CN"/>
        </w:rPr>
        <w:t>集咽拭子，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w:t>
      </w:r>
      <w:r w:rsidRPr="004F4E78">
        <w:rPr>
          <w:rFonts w:ascii="宋体" w:eastAsia="宋体" w:hAnsi="宋体"/>
          <w:lang w:eastAsia="zh-CN"/>
        </w:rPr>
        <w:t>14</w:t>
      </w:r>
      <w:r w:rsidRPr="004F4E78">
        <w:rPr>
          <w:rFonts w:ascii="宋体" w:eastAsia="宋体" w:hAnsi="宋体"/>
          <w:lang w:eastAsia="zh-CN"/>
        </w:rPr>
        <w:t>日核酸复检呈阳性；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7D09BA2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617</w:t>
      </w:r>
    </w:p>
    <w:p w14:paraId="7936B484"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52</w:t>
      </w:r>
      <w:r w:rsidRPr="004F4E78">
        <w:rPr>
          <w:rFonts w:ascii="宋体" w:eastAsia="宋体" w:hAnsi="宋体"/>
          <w:lang w:eastAsia="zh-CN"/>
        </w:rPr>
        <w:t>岁，新乐市杜固镇东曹村人。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日自驾车到新乐市医院进行核酸检测呈阴性；自</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5</w:t>
      </w:r>
      <w:r w:rsidRPr="004F4E78">
        <w:rPr>
          <w:rFonts w:ascii="宋体" w:eastAsia="宋体" w:hAnsi="宋体"/>
          <w:lang w:eastAsia="zh-CN"/>
        </w:rPr>
        <w:t>日上午在新乐市医院陪护；</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日下午转运至新乐市指定隔离点进行集中隔离医学观察，期间</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当日诊断为确诊病例。</w:t>
      </w:r>
    </w:p>
    <w:p w14:paraId="42B82A0F"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616</w:t>
      </w:r>
    </w:p>
    <w:p w14:paraId="2E324FE7"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67</w:t>
      </w:r>
      <w:r w:rsidRPr="004F4E78">
        <w:rPr>
          <w:rFonts w:ascii="宋体" w:eastAsia="宋体" w:hAnsi="宋体"/>
          <w:lang w:eastAsia="zh-CN"/>
        </w:rPr>
        <w:t>岁，藁城区增村镇杨马村人。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5B300B36"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病例</w:t>
      </w:r>
      <w:r w:rsidRPr="004F4E78">
        <w:rPr>
          <w:rFonts w:ascii="宋体" w:eastAsia="宋体" w:hAnsi="宋体"/>
          <w:lang w:eastAsia="zh-CN"/>
        </w:rPr>
        <w:t>615</w:t>
      </w:r>
    </w:p>
    <w:p w14:paraId="5D2AFC98"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66</w:t>
      </w:r>
      <w:r w:rsidRPr="004F4E78">
        <w:rPr>
          <w:rFonts w:ascii="宋体" w:eastAsia="宋体" w:hAnsi="宋体"/>
          <w:lang w:eastAsia="zh-CN"/>
        </w:rPr>
        <w:t>岁，藁城区增村镇杨马村人。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日转运至藁城区指定隔离点进行集中隔离医学观察，当日采集咽拭子，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16</w:t>
      </w:r>
      <w:r w:rsidRPr="004F4E78">
        <w:rPr>
          <w:rFonts w:ascii="宋体" w:eastAsia="宋体" w:hAnsi="宋体"/>
          <w:lang w:eastAsia="zh-CN"/>
        </w:rPr>
        <w:t>日诊断为确诊病例。</w:t>
      </w:r>
    </w:p>
    <w:p w14:paraId="55293539"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614</w:t>
      </w:r>
    </w:p>
    <w:p w14:paraId="28EBBC07"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38</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日驾驶货车到山西、山东、陕西运货；</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19</w:t>
      </w:r>
      <w:r w:rsidRPr="004F4E78">
        <w:rPr>
          <w:rFonts w:ascii="宋体" w:eastAsia="宋体" w:hAnsi="宋体"/>
          <w:lang w:eastAsia="zh-CN"/>
        </w:rPr>
        <w:t>时到家；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4</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日自驾车带其母亲到藁城区中西医结合医院做透析；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日至</w:t>
      </w:r>
      <w:r w:rsidRPr="004F4E78">
        <w:rPr>
          <w:rFonts w:ascii="宋体" w:eastAsia="宋体" w:hAnsi="宋体"/>
          <w:lang w:eastAsia="zh-CN"/>
        </w:rPr>
        <w:t>8</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日凭核酸检测阴性证明于</w:t>
      </w:r>
      <w:r w:rsidRPr="004F4E78">
        <w:rPr>
          <w:rFonts w:ascii="宋体" w:eastAsia="宋体" w:hAnsi="宋体"/>
          <w:lang w:eastAsia="zh-CN"/>
        </w:rPr>
        <w:t>15</w:t>
      </w:r>
      <w:r w:rsidRPr="004F4E78">
        <w:rPr>
          <w:rFonts w:ascii="宋体" w:eastAsia="宋体" w:hAnsi="宋体"/>
          <w:lang w:eastAsia="zh-CN"/>
        </w:rPr>
        <w:t>时自驾车带其母亲到藁城区中西医结合医院做透析，当日转</w:t>
      </w:r>
      <w:r w:rsidRPr="004F4E78">
        <w:rPr>
          <w:rFonts w:ascii="宋体" w:eastAsia="宋体" w:hAnsi="宋体"/>
          <w:lang w:eastAsia="zh-CN"/>
        </w:rPr>
        <w:t>运至藁城区指定隔离点隔离观察；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769916BB"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613</w:t>
      </w:r>
    </w:p>
    <w:p w14:paraId="6A09FAFE"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80</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1BEED43E"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612</w:t>
      </w:r>
    </w:p>
    <w:p w14:paraId="34510C91"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61</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日居村无外出；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日骑电动车到增村镇小果庄村赶集购物；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日早晨由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w:t>
      </w:r>
      <w:r w:rsidRPr="004F4E78">
        <w:rPr>
          <w:rFonts w:ascii="宋体" w:eastAsia="宋体" w:hAnsi="宋体"/>
          <w:lang w:eastAsia="zh-CN"/>
        </w:rPr>
        <w:t>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245BD97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611</w:t>
      </w:r>
    </w:p>
    <w:p w14:paraId="72B17174"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20</w:t>
      </w:r>
      <w:r w:rsidRPr="004F4E78">
        <w:rPr>
          <w:rFonts w:ascii="宋体" w:eastAsia="宋体" w:hAnsi="宋体"/>
          <w:lang w:eastAsia="zh-CN"/>
        </w:rPr>
        <w:t>岁</w:t>
      </w:r>
      <w:r w:rsidRPr="004F4E78">
        <w:rPr>
          <w:rFonts w:ascii="宋体" w:eastAsia="宋体" w:hAnsi="宋体"/>
          <w:lang w:eastAsia="zh-CN"/>
        </w:rPr>
        <w:t>,</w:t>
      </w:r>
      <w:r w:rsidRPr="004F4E78">
        <w:rPr>
          <w:rFonts w:ascii="宋体" w:eastAsia="宋体" w:hAnsi="宋体"/>
          <w:lang w:eastAsia="zh-CN"/>
        </w:rPr>
        <w:t>现住河北城建学校家属院（裕华区东岗路</w:t>
      </w:r>
      <w:r w:rsidRPr="004F4E78">
        <w:rPr>
          <w:rFonts w:ascii="宋体" w:eastAsia="宋体" w:hAnsi="宋体"/>
          <w:lang w:eastAsia="zh-CN"/>
        </w:rPr>
        <w:t>283</w:t>
      </w:r>
      <w:r w:rsidRPr="004F4E78">
        <w:rPr>
          <w:rFonts w:ascii="宋体" w:eastAsia="宋体" w:hAnsi="宋体"/>
          <w:lang w:eastAsia="zh-CN"/>
        </w:rPr>
        <w:t>号）。</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时至</w:t>
      </w:r>
      <w:r w:rsidRPr="004F4E78">
        <w:rPr>
          <w:rFonts w:ascii="宋体" w:eastAsia="宋体" w:hAnsi="宋体"/>
          <w:lang w:eastAsia="zh-CN"/>
        </w:rPr>
        <w:t>19</w:t>
      </w:r>
      <w:r w:rsidRPr="004F4E78">
        <w:rPr>
          <w:rFonts w:ascii="宋体" w:eastAsia="宋体" w:hAnsi="宋体"/>
          <w:lang w:eastAsia="zh-CN"/>
        </w:rPr>
        <w:t>时在神墨教育培训机构恒大名都校区上班；</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w:t>
      </w:r>
      <w:r w:rsidRPr="004F4E78">
        <w:rPr>
          <w:rFonts w:ascii="宋体" w:eastAsia="宋体" w:hAnsi="宋体"/>
          <w:lang w:eastAsia="zh-CN"/>
        </w:rPr>
        <w:t>19</w:t>
      </w:r>
      <w:r w:rsidRPr="004F4E78">
        <w:rPr>
          <w:rFonts w:ascii="宋体" w:eastAsia="宋体" w:hAnsi="宋体"/>
          <w:lang w:eastAsia="zh-CN"/>
        </w:rPr>
        <w:t>时去信誉楼超市裕华店购物，后到裕华区空中花园金熊国际影城（益东店）</w:t>
      </w:r>
      <w:r w:rsidRPr="004F4E78">
        <w:rPr>
          <w:rFonts w:ascii="宋体" w:eastAsia="宋体" w:hAnsi="宋体"/>
          <w:lang w:eastAsia="zh-CN"/>
        </w:rPr>
        <w:t>6</w:t>
      </w:r>
      <w:r w:rsidRPr="004F4E78">
        <w:rPr>
          <w:rFonts w:ascii="宋体" w:eastAsia="宋体" w:hAnsi="宋体"/>
          <w:lang w:eastAsia="zh-CN"/>
        </w:rPr>
        <w:t>号厅易烊千玺厅</w:t>
      </w:r>
      <w:r w:rsidRPr="004F4E78">
        <w:rPr>
          <w:rFonts w:ascii="宋体" w:eastAsia="宋体" w:hAnsi="宋体"/>
          <w:lang w:eastAsia="zh-CN"/>
        </w:rPr>
        <w:t>5</w:t>
      </w:r>
      <w:r w:rsidRPr="004F4E78">
        <w:rPr>
          <w:rFonts w:ascii="宋体" w:eastAsia="宋体" w:hAnsi="宋体"/>
          <w:lang w:eastAsia="zh-CN"/>
        </w:rPr>
        <w:t>排</w:t>
      </w:r>
      <w:r w:rsidRPr="004F4E78">
        <w:rPr>
          <w:rFonts w:ascii="宋体" w:eastAsia="宋体" w:hAnsi="宋体"/>
          <w:lang w:eastAsia="zh-CN"/>
        </w:rPr>
        <w:t>11</w:t>
      </w:r>
      <w:r w:rsidRPr="004F4E78">
        <w:rPr>
          <w:rFonts w:ascii="宋体" w:eastAsia="宋体" w:hAnsi="宋体"/>
          <w:lang w:eastAsia="zh-CN"/>
        </w:rPr>
        <w:t>号观看电影；</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日到</w:t>
      </w:r>
      <w:r w:rsidRPr="004F4E78">
        <w:rPr>
          <w:rFonts w:ascii="宋体" w:eastAsia="宋体" w:hAnsi="宋体"/>
          <w:lang w:eastAsia="zh-CN"/>
        </w:rPr>
        <w:t xml:space="preserve"> </w:t>
      </w:r>
      <w:r w:rsidRPr="004F4E78">
        <w:rPr>
          <w:rFonts w:ascii="宋体" w:eastAsia="宋体" w:hAnsi="宋体"/>
          <w:lang w:eastAsia="zh-CN"/>
        </w:rPr>
        <w:t>医大一院核酸检测结果呈阴性，返回后居家无外出；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lastRenderedPageBreak/>
        <w:t>至</w:t>
      </w:r>
      <w:r w:rsidRPr="004F4E78">
        <w:rPr>
          <w:rFonts w:ascii="宋体" w:eastAsia="宋体" w:hAnsi="宋体"/>
          <w:lang w:eastAsia="zh-CN"/>
        </w:rPr>
        <w:t>4</w:t>
      </w:r>
      <w:r w:rsidRPr="004F4E78">
        <w:rPr>
          <w:rFonts w:ascii="宋体" w:eastAsia="宋体" w:hAnsi="宋体"/>
          <w:lang w:eastAsia="zh-CN"/>
        </w:rPr>
        <w:t>日到河北城铁轨道职业技工学校参加培训；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日至</w:t>
      </w:r>
      <w:r w:rsidRPr="004F4E78">
        <w:rPr>
          <w:rFonts w:ascii="宋体" w:eastAsia="宋体" w:hAnsi="宋体"/>
          <w:lang w:eastAsia="zh-CN"/>
        </w:rPr>
        <w:t>13</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1C5A723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610</w:t>
      </w:r>
    </w:p>
    <w:p w14:paraId="54DB8FCD"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9</w:t>
      </w:r>
      <w:r w:rsidRPr="004F4E78">
        <w:rPr>
          <w:rFonts w:ascii="宋体" w:eastAsia="宋体" w:hAnsi="宋体"/>
          <w:lang w:eastAsia="zh-CN"/>
        </w:rPr>
        <w:t>岁，藁城区廉州镇东城社区人。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日乘电动车前往芭星艺术学校北校区上舞蹈课，中午回姥姥家（藁城廉北路第五生活区）就餐，乘电动车下午去东方金字塔（市府东路）上珠算课之后回家无外出；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日上午乘电动车上爱声音口才表演课（区医院北边），中</w:t>
      </w:r>
      <w:r w:rsidRPr="004F4E78">
        <w:rPr>
          <w:rFonts w:ascii="宋体" w:eastAsia="宋体" w:hAnsi="宋体"/>
          <w:lang w:eastAsia="zh-CN"/>
        </w:rPr>
        <w:t>午乘电动车姥姥家就餐，下午无外出，晚上返回家中无外出；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日乘电动车到藁城区实验学校上课，中午在姥姥家就餐，晚上返回家中无外出；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日乘坐</w:t>
      </w:r>
      <w:r w:rsidRPr="004F4E78">
        <w:rPr>
          <w:rFonts w:ascii="宋体" w:eastAsia="宋体" w:hAnsi="宋体"/>
          <w:lang w:eastAsia="zh-CN"/>
        </w:rPr>
        <w:t>504</w:t>
      </w:r>
      <w:r w:rsidRPr="004F4E78">
        <w:rPr>
          <w:rFonts w:ascii="宋体" w:eastAsia="宋体" w:hAnsi="宋体"/>
          <w:lang w:eastAsia="zh-CN"/>
        </w:rPr>
        <w:t>路公交车到藁城区贾市庄镇贾市庄村奶奶家，当日返回家；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日上午乘电动车前往芭星艺术学校北校区上舞蹈课，中午回姥姥家吃饭，下午去东方金字塔上珠算课，下课后回家；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日上午去上爱声音口才表演课，中午回姥姥家吃饭，下午无外出，晚上返回家中无外出；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日在姥姥家无外出；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日至</w:t>
      </w:r>
      <w:r w:rsidRPr="004F4E78">
        <w:rPr>
          <w:rFonts w:ascii="宋体" w:eastAsia="宋体" w:hAnsi="宋体"/>
          <w:lang w:eastAsia="zh-CN"/>
        </w:rPr>
        <w:t>14</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日核酸检测结果呈</w:t>
      </w:r>
      <w:r w:rsidRPr="004F4E78">
        <w:rPr>
          <w:rFonts w:ascii="宋体" w:eastAsia="宋体" w:hAnsi="宋体"/>
          <w:lang w:eastAsia="zh-CN"/>
        </w:rPr>
        <w:t>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062888B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609</w:t>
      </w:r>
    </w:p>
    <w:p w14:paraId="5C1079EA"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34</w:t>
      </w:r>
      <w:r w:rsidRPr="004F4E78">
        <w:rPr>
          <w:rFonts w:ascii="宋体" w:eastAsia="宋体" w:hAnsi="宋体"/>
          <w:lang w:eastAsia="zh-CN"/>
        </w:rPr>
        <w:t>岁，藁城区贾市庄镇贾市庄村人。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日至</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日每日上午</w:t>
      </w:r>
      <w:r w:rsidRPr="004F4E78">
        <w:rPr>
          <w:rFonts w:ascii="宋体" w:eastAsia="宋体" w:hAnsi="宋体"/>
          <w:lang w:eastAsia="zh-CN"/>
        </w:rPr>
        <w:t>8</w:t>
      </w:r>
      <w:r w:rsidRPr="004F4E78">
        <w:rPr>
          <w:rFonts w:ascii="宋体" w:eastAsia="宋体" w:hAnsi="宋体"/>
          <w:lang w:eastAsia="zh-CN"/>
        </w:rPr>
        <w:t>时骑电动车送孩子到藁城区工业路天鹤幼儿园</w:t>
      </w:r>
      <w:r w:rsidRPr="004F4E78">
        <w:rPr>
          <w:rFonts w:ascii="宋体" w:eastAsia="宋体" w:hAnsi="宋体"/>
          <w:lang w:eastAsia="zh-CN"/>
        </w:rPr>
        <w:t>,</w:t>
      </w:r>
      <w:r w:rsidRPr="004F4E78">
        <w:rPr>
          <w:rFonts w:ascii="宋体" w:eastAsia="宋体" w:hAnsi="宋体"/>
          <w:lang w:eastAsia="zh-CN"/>
        </w:rPr>
        <w:t>后到藁城信誉楼自然堂专柜上班，下午</w:t>
      </w:r>
      <w:r w:rsidRPr="004F4E78">
        <w:rPr>
          <w:rFonts w:ascii="宋体" w:eastAsia="宋体" w:hAnsi="宋体"/>
          <w:lang w:eastAsia="zh-CN"/>
        </w:rPr>
        <w:t>16</w:t>
      </w:r>
      <w:r w:rsidRPr="004F4E78">
        <w:rPr>
          <w:rFonts w:ascii="宋体" w:eastAsia="宋体" w:hAnsi="宋体"/>
          <w:lang w:eastAsia="zh-CN"/>
        </w:rPr>
        <w:t>时</w:t>
      </w:r>
      <w:r w:rsidRPr="004F4E78">
        <w:rPr>
          <w:rFonts w:ascii="宋体" w:eastAsia="宋体" w:hAnsi="宋体"/>
          <w:lang w:eastAsia="zh-CN"/>
        </w:rPr>
        <w:t>25</w:t>
      </w:r>
      <w:r w:rsidRPr="004F4E78">
        <w:rPr>
          <w:rFonts w:ascii="宋体" w:eastAsia="宋体" w:hAnsi="宋体"/>
          <w:lang w:eastAsia="zh-CN"/>
        </w:rPr>
        <w:t>分骑电动车到天鹤幼儿园接孩子回家；</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日骑电动车送孩子到藁城廉北路第五生活区，</w:t>
      </w:r>
      <w:r w:rsidRPr="004F4E78">
        <w:rPr>
          <w:rFonts w:ascii="宋体" w:eastAsia="宋体" w:hAnsi="宋体"/>
          <w:lang w:eastAsia="zh-CN"/>
        </w:rPr>
        <w:t>9</w:t>
      </w:r>
      <w:r w:rsidRPr="004F4E78">
        <w:rPr>
          <w:rFonts w:ascii="宋体" w:eastAsia="宋体" w:hAnsi="宋体"/>
          <w:lang w:eastAsia="zh-CN"/>
        </w:rPr>
        <w:t>时</w:t>
      </w:r>
      <w:r w:rsidRPr="004F4E78">
        <w:rPr>
          <w:rFonts w:ascii="宋体" w:eastAsia="宋体" w:hAnsi="宋体"/>
          <w:lang w:eastAsia="zh-CN"/>
        </w:rPr>
        <w:t>18</w:t>
      </w:r>
      <w:r w:rsidRPr="004F4E78">
        <w:rPr>
          <w:rFonts w:ascii="宋体" w:eastAsia="宋体" w:hAnsi="宋体"/>
          <w:lang w:eastAsia="zh-CN"/>
        </w:rPr>
        <w:t>分到利惠达超市购物，</w:t>
      </w:r>
      <w:r w:rsidRPr="004F4E78">
        <w:rPr>
          <w:rFonts w:ascii="宋体" w:eastAsia="宋体" w:hAnsi="宋体"/>
          <w:lang w:eastAsia="zh-CN"/>
        </w:rPr>
        <w:t>13</w:t>
      </w:r>
      <w:r w:rsidRPr="004F4E78">
        <w:rPr>
          <w:rFonts w:ascii="宋体" w:eastAsia="宋体" w:hAnsi="宋体"/>
          <w:lang w:eastAsia="zh-CN"/>
        </w:rPr>
        <w:t>时到信誉楼超市购物；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20</w:t>
      </w:r>
      <w:r w:rsidRPr="004F4E78">
        <w:rPr>
          <w:rFonts w:ascii="宋体" w:eastAsia="宋体" w:hAnsi="宋体"/>
          <w:lang w:eastAsia="zh-CN"/>
        </w:rPr>
        <w:t>时</w:t>
      </w:r>
      <w:r w:rsidRPr="004F4E78">
        <w:rPr>
          <w:rFonts w:ascii="宋体" w:eastAsia="宋体" w:hAnsi="宋体"/>
          <w:lang w:eastAsia="zh-CN"/>
        </w:rPr>
        <w:t>13</w:t>
      </w:r>
      <w:r w:rsidRPr="004F4E78">
        <w:rPr>
          <w:rFonts w:ascii="宋体" w:eastAsia="宋体" w:hAnsi="宋体"/>
          <w:lang w:eastAsia="zh-CN"/>
        </w:rPr>
        <w:t>分到松子水果店购物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日到藁城信誉楼自然堂专柜上班，</w:t>
      </w:r>
      <w:r w:rsidRPr="004F4E78">
        <w:rPr>
          <w:rFonts w:ascii="宋体" w:eastAsia="宋体" w:hAnsi="宋体"/>
          <w:lang w:eastAsia="zh-CN"/>
        </w:rPr>
        <w:t>11</w:t>
      </w:r>
      <w:r w:rsidRPr="004F4E78">
        <w:rPr>
          <w:rFonts w:ascii="宋体" w:eastAsia="宋体" w:hAnsi="宋体"/>
          <w:lang w:eastAsia="zh-CN"/>
        </w:rPr>
        <w:t>时</w:t>
      </w:r>
      <w:r w:rsidRPr="004F4E78">
        <w:rPr>
          <w:rFonts w:ascii="宋体" w:eastAsia="宋体" w:hAnsi="宋体"/>
          <w:lang w:eastAsia="zh-CN"/>
        </w:rPr>
        <w:t>16</w:t>
      </w:r>
      <w:r w:rsidRPr="004F4E78">
        <w:rPr>
          <w:rFonts w:ascii="宋体" w:eastAsia="宋体" w:hAnsi="宋体"/>
          <w:lang w:eastAsia="zh-CN"/>
        </w:rPr>
        <w:t>分到藁城北国商城阿上阿上麻辣烫就餐；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时到昌盛街建鹏综合市场购物，</w:t>
      </w:r>
      <w:r w:rsidRPr="004F4E78">
        <w:rPr>
          <w:rFonts w:ascii="宋体" w:eastAsia="宋体" w:hAnsi="宋体"/>
          <w:lang w:eastAsia="zh-CN"/>
        </w:rPr>
        <w:t>10</w:t>
      </w:r>
      <w:r w:rsidRPr="004F4E78">
        <w:rPr>
          <w:rFonts w:ascii="宋体" w:eastAsia="宋体" w:hAnsi="宋体"/>
          <w:lang w:eastAsia="zh-CN"/>
        </w:rPr>
        <w:t>时</w:t>
      </w:r>
      <w:r w:rsidRPr="004F4E78">
        <w:rPr>
          <w:rFonts w:ascii="宋体" w:eastAsia="宋体" w:hAnsi="宋体"/>
          <w:lang w:eastAsia="zh-CN"/>
        </w:rPr>
        <w:t>15</w:t>
      </w:r>
      <w:r w:rsidRPr="004F4E78">
        <w:rPr>
          <w:rFonts w:ascii="宋体" w:eastAsia="宋体" w:hAnsi="宋体"/>
          <w:lang w:eastAsia="zh-CN"/>
        </w:rPr>
        <w:t>分在信誉楼超市购物，下午</w:t>
      </w:r>
      <w:r w:rsidRPr="004F4E78">
        <w:rPr>
          <w:rFonts w:ascii="宋体" w:eastAsia="宋体" w:hAnsi="宋体"/>
          <w:lang w:eastAsia="zh-CN"/>
        </w:rPr>
        <w:t>17</w:t>
      </w:r>
      <w:r w:rsidRPr="004F4E78">
        <w:rPr>
          <w:rFonts w:ascii="宋体" w:eastAsia="宋体" w:hAnsi="宋体"/>
          <w:lang w:eastAsia="zh-CN"/>
        </w:rPr>
        <w:t>时</w:t>
      </w:r>
      <w:r w:rsidRPr="004F4E78">
        <w:rPr>
          <w:rFonts w:ascii="宋体" w:eastAsia="宋体" w:hAnsi="宋体"/>
          <w:lang w:eastAsia="zh-CN"/>
        </w:rPr>
        <w:t>40</w:t>
      </w:r>
      <w:r w:rsidRPr="004F4E78">
        <w:rPr>
          <w:rFonts w:ascii="宋体" w:eastAsia="宋体" w:hAnsi="宋体"/>
          <w:lang w:eastAsia="zh-CN"/>
        </w:rPr>
        <w:t>分到恒达办公购物；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日到藁城信誉楼自然堂专柜上班，送孩子到藁城廉北路第五生活区；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日至</w:t>
      </w:r>
      <w:r w:rsidRPr="004F4E78">
        <w:rPr>
          <w:rFonts w:ascii="宋体" w:eastAsia="宋体" w:hAnsi="宋体"/>
          <w:lang w:eastAsia="zh-CN"/>
        </w:rPr>
        <w:t>13</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7F21E5C3"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608</w:t>
      </w:r>
    </w:p>
    <w:p w14:paraId="52786F49"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女，</w:t>
      </w:r>
      <w:r w:rsidRPr="004F4E78">
        <w:rPr>
          <w:rFonts w:ascii="宋体" w:eastAsia="宋体" w:hAnsi="宋体"/>
          <w:lang w:eastAsia="zh-CN"/>
        </w:rPr>
        <w:t>34</w:t>
      </w:r>
      <w:r w:rsidRPr="004F4E78">
        <w:rPr>
          <w:rFonts w:ascii="宋体" w:eastAsia="宋体" w:hAnsi="宋体"/>
          <w:lang w:eastAsia="zh-CN"/>
        </w:rPr>
        <w:t>岁，藁城区增村镇增村人。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715230B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607</w:t>
      </w:r>
    </w:p>
    <w:p w14:paraId="7922C2B9"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34</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w:t>
      </w:r>
      <w:r w:rsidRPr="004F4E78">
        <w:rPr>
          <w:rFonts w:ascii="宋体" w:eastAsia="宋体" w:hAnsi="宋体"/>
          <w:lang w:eastAsia="zh-CN"/>
        </w:rPr>
        <w:t>诊病例。</w:t>
      </w:r>
    </w:p>
    <w:p w14:paraId="45953DE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606</w:t>
      </w:r>
    </w:p>
    <w:p w14:paraId="097482CA"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32</w:t>
      </w:r>
      <w:r w:rsidRPr="004F4E78">
        <w:rPr>
          <w:rFonts w:ascii="宋体" w:eastAsia="宋体" w:hAnsi="宋体"/>
          <w:lang w:eastAsia="zh-CN"/>
        </w:rPr>
        <w:t>岁，藁城区增村镇中姚村人。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日自驾货车到山东东营茌通化工厂装货，当晚在</w:t>
      </w:r>
      <w:r w:rsidRPr="004F4E78">
        <w:rPr>
          <w:rFonts w:ascii="宋体" w:eastAsia="宋体" w:hAnsi="宋体"/>
          <w:lang w:eastAsia="zh-CN"/>
        </w:rPr>
        <w:t>205</w:t>
      </w:r>
      <w:r w:rsidRPr="004F4E78">
        <w:rPr>
          <w:rFonts w:ascii="宋体" w:eastAsia="宋体" w:hAnsi="宋体"/>
          <w:lang w:eastAsia="zh-CN"/>
        </w:rPr>
        <w:t>国道庆云服务区就餐；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日返家，后自驾车到长安区奥北公元小区小儿推拿店，中午返家，</w:t>
      </w:r>
      <w:r w:rsidRPr="004F4E78">
        <w:rPr>
          <w:rFonts w:ascii="宋体" w:eastAsia="宋体" w:hAnsi="宋体"/>
          <w:lang w:eastAsia="zh-CN"/>
        </w:rPr>
        <w:t>18</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分到增村镇杨马村小白烧烤用餐；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日自驾货车到达呼和浩特市，</w:t>
      </w:r>
      <w:r w:rsidRPr="004F4E78">
        <w:rPr>
          <w:rFonts w:ascii="宋体" w:eastAsia="宋体" w:hAnsi="宋体"/>
          <w:lang w:eastAsia="zh-CN"/>
        </w:rPr>
        <w:t>12</w:t>
      </w:r>
      <w:r w:rsidRPr="004F4E78">
        <w:rPr>
          <w:rFonts w:ascii="宋体" w:eastAsia="宋体" w:hAnsi="宋体"/>
          <w:lang w:eastAsia="zh-CN"/>
        </w:rPr>
        <w:t>时在</w:t>
      </w:r>
      <w:r w:rsidRPr="004F4E78">
        <w:rPr>
          <w:rFonts w:ascii="宋体" w:eastAsia="宋体" w:hAnsi="宋体"/>
          <w:lang w:eastAsia="zh-CN"/>
        </w:rPr>
        <w:t>209</w:t>
      </w:r>
      <w:r w:rsidRPr="004F4E78">
        <w:rPr>
          <w:rFonts w:ascii="宋体" w:eastAsia="宋体" w:hAnsi="宋体"/>
          <w:lang w:eastAsia="zh-CN"/>
        </w:rPr>
        <w:t>国道离南二环</w:t>
      </w:r>
      <w:r w:rsidRPr="004F4E78">
        <w:rPr>
          <w:rFonts w:ascii="宋体" w:eastAsia="宋体" w:hAnsi="宋体"/>
          <w:lang w:eastAsia="zh-CN"/>
        </w:rPr>
        <w:t>10</w:t>
      </w:r>
      <w:r w:rsidRPr="004F4E78">
        <w:rPr>
          <w:rFonts w:ascii="宋体" w:eastAsia="宋体" w:hAnsi="宋体"/>
          <w:lang w:eastAsia="zh-CN"/>
        </w:rPr>
        <w:t>公里左右的刀削面馆用餐；</w:t>
      </w:r>
      <w:r w:rsidRPr="004F4E78">
        <w:rPr>
          <w:rFonts w:ascii="宋体" w:eastAsia="宋体" w:hAnsi="宋体"/>
          <w:lang w:eastAsia="zh-CN"/>
        </w:rPr>
        <w:t>20</w:t>
      </w:r>
      <w:r w:rsidRPr="004F4E78">
        <w:rPr>
          <w:rFonts w:ascii="宋体" w:eastAsia="宋体" w:hAnsi="宋体"/>
          <w:lang w:eastAsia="zh-CN"/>
        </w:rPr>
        <w:t>时同店吃晚饭；</w:t>
      </w:r>
      <w:r w:rsidRPr="004F4E78">
        <w:rPr>
          <w:rFonts w:ascii="宋体" w:eastAsia="宋体" w:hAnsi="宋体"/>
          <w:lang w:eastAsia="zh-CN"/>
        </w:rPr>
        <w:t>22</w:t>
      </w:r>
      <w:r w:rsidRPr="004F4E78">
        <w:rPr>
          <w:rFonts w:ascii="宋体" w:eastAsia="宋体" w:hAnsi="宋体"/>
          <w:lang w:eastAsia="zh-CN"/>
        </w:rPr>
        <w:t>时在国通物流对面的中润石油加油站卸货；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日离开呼和浩特市，</w:t>
      </w:r>
      <w:r w:rsidRPr="004F4E78">
        <w:rPr>
          <w:rFonts w:ascii="宋体" w:eastAsia="宋体" w:hAnsi="宋体"/>
          <w:lang w:eastAsia="zh-CN"/>
        </w:rPr>
        <w:t>13</w:t>
      </w:r>
      <w:r w:rsidRPr="004F4E78">
        <w:rPr>
          <w:rFonts w:ascii="宋体" w:eastAsia="宋体" w:hAnsi="宋体"/>
          <w:lang w:eastAsia="zh-CN"/>
        </w:rPr>
        <w:t>时到呼和浩特市和林格尔县奥伯科技有限公司装货后开往山东，</w:t>
      </w:r>
      <w:r w:rsidRPr="004F4E78">
        <w:rPr>
          <w:rFonts w:ascii="宋体" w:eastAsia="宋体" w:hAnsi="宋体"/>
          <w:lang w:eastAsia="zh-CN"/>
        </w:rPr>
        <w:t>18</w:t>
      </w:r>
      <w:r w:rsidRPr="004F4E78">
        <w:rPr>
          <w:rFonts w:ascii="宋体" w:eastAsia="宋体" w:hAnsi="宋体"/>
          <w:lang w:eastAsia="zh-CN"/>
        </w:rPr>
        <w:t>时</w:t>
      </w:r>
      <w:r w:rsidRPr="004F4E78">
        <w:rPr>
          <w:rFonts w:ascii="宋体" w:eastAsia="宋体" w:hAnsi="宋体"/>
          <w:lang w:eastAsia="zh-CN"/>
        </w:rPr>
        <w:t>15</w:t>
      </w:r>
      <w:r w:rsidRPr="004F4E78">
        <w:rPr>
          <w:rFonts w:ascii="宋体" w:eastAsia="宋体" w:hAnsi="宋体"/>
          <w:lang w:eastAsia="zh-CN"/>
        </w:rPr>
        <w:t>分在山西官堡服务区吃饭休息；</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w:t>
      </w:r>
      <w:r w:rsidRPr="004F4E78">
        <w:rPr>
          <w:rFonts w:ascii="宋体" w:eastAsia="宋体" w:hAnsi="宋体"/>
          <w:lang w:eastAsia="zh-CN"/>
        </w:rPr>
        <w:t>40</w:t>
      </w:r>
      <w:r w:rsidRPr="004F4E78">
        <w:rPr>
          <w:rFonts w:ascii="宋体" w:eastAsia="宋体" w:hAnsi="宋体"/>
          <w:lang w:eastAsia="zh-CN"/>
        </w:rPr>
        <w:t>分在山东省道回河老白家包子铺吃早餐；</w:t>
      </w:r>
      <w:r w:rsidRPr="004F4E78">
        <w:rPr>
          <w:rFonts w:ascii="宋体" w:eastAsia="宋体" w:hAnsi="宋体"/>
          <w:lang w:eastAsia="zh-CN"/>
        </w:rPr>
        <w:t>10</w:t>
      </w:r>
      <w:r w:rsidRPr="004F4E78">
        <w:rPr>
          <w:rFonts w:ascii="宋体" w:eastAsia="宋体" w:hAnsi="宋体"/>
          <w:lang w:eastAsia="zh-CN"/>
        </w:rPr>
        <w:t>时左右到山东圣泉公司卸货；</w:t>
      </w:r>
      <w:r w:rsidRPr="004F4E78">
        <w:rPr>
          <w:rFonts w:ascii="宋体" w:eastAsia="宋体" w:hAnsi="宋体"/>
          <w:lang w:eastAsia="zh-CN"/>
        </w:rPr>
        <w:t>17</w:t>
      </w:r>
      <w:r w:rsidRPr="004F4E78">
        <w:rPr>
          <w:rFonts w:ascii="宋体" w:eastAsia="宋体" w:hAnsi="宋体"/>
          <w:lang w:eastAsia="zh-CN"/>
        </w:rPr>
        <w:t>时</w:t>
      </w:r>
      <w:r w:rsidRPr="004F4E78">
        <w:rPr>
          <w:rFonts w:ascii="宋体" w:eastAsia="宋体" w:hAnsi="宋体"/>
          <w:lang w:eastAsia="zh-CN"/>
        </w:rPr>
        <w:t>15</w:t>
      </w:r>
      <w:r w:rsidRPr="004F4E78">
        <w:rPr>
          <w:rFonts w:ascii="宋体" w:eastAsia="宋体" w:hAnsi="宋体"/>
          <w:lang w:eastAsia="zh-CN"/>
        </w:rPr>
        <w:t>分到酷我汽车装具洗车；将车停到济阳</w:t>
      </w:r>
      <w:r w:rsidRPr="004F4E78">
        <w:rPr>
          <w:rFonts w:ascii="宋体" w:eastAsia="宋体" w:hAnsi="宋体"/>
          <w:lang w:eastAsia="zh-CN"/>
        </w:rPr>
        <w:t>220</w:t>
      </w:r>
      <w:r w:rsidRPr="004F4E78">
        <w:rPr>
          <w:rFonts w:ascii="宋体" w:eastAsia="宋体" w:hAnsi="宋体"/>
          <w:lang w:eastAsia="zh-CN"/>
        </w:rPr>
        <w:t>国道停车场，并在回民饭店吃饭，乘出租车到济阳区人民医院做采集咽拭子，步行到附近北方平民大药房买口罩，步行到水中莲花旅店住宿；</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时退房，乘出租车到停车场；在</w:t>
      </w:r>
      <w:r w:rsidRPr="004F4E78">
        <w:rPr>
          <w:rFonts w:ascii="宋体" w:eastAsia="宋体" w:hAnsi="宋体"/>
          <w:lang w:eastAsia="zh-CN"/>
        </w:rPr>
        <w:t>220</w:t>
      </w:r>
      <w:r w:rsidRPr="004F4E78">
        <w:rPr>
          <w:rFonts w:ascii="宋体" w:eastAsia="宋体" w:hAnsi="宋体"/>
          <w:lang w:eastAsia="zh-CN"/>
        </w:rPr>
        <w:t>国道附近一快餐店吃午饭和晚饭，其余时间未下车；晚饭后乘出租车到济阳区人民医院，后乘同一辆出租车返回停车场，期间核酸检测呈阴性。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日在山东东营港联合化工厂装货；</w:t>
      </w:r>
      <w:r w:rsidRPr="004F4E78">
        <w:rPr>
          <w:rFonts w:ascii="宋体" w:eastAsia="宋体" w:hAnsi="宋体"/>
          <w:lang w:eastAsia="zh-CN"/>
        </w:rPr>
        <w:t>18</w:t>
      </w:r>
      <w:r w:rsidRPr="004F4E78">
        <w:rPr>
          <w:rFonts w:ascii="宋体" w:eastAsia="宋体" w:hAnsi="宋体"/>
          <w:lang w:eastAsia="zh-CN"/>
        </w:rPr>
        <w:t>时</w:t>
      </w:r>
      <w:r w:rsidRPr="004F4E78">
        <w:rPr>
          <w:rFonts w:ascii="宋体" w:eastAsia="宋体" w:hAnsi="宋体"/>
          <w:lang w:eastAsia="zh-CN"/>
        </w:rPr>
        <w:t>45</w:t>
      </w:r>
      <w:r w:rsidRPr="004F4E78">
        <w:rPr>
          <w:rFonts w:ascii="宋体" w:eastAsia="宋体" w:hAnsi="宋体"/>
          <w:lang w:eastAsia="zh-CN"/>
        </w:rPr>
        <w:t>分到张家口市万全区北二环北侧的富全加油</w:t>
      </w:r>
      <w:r w:rsidRPr="004F4E78">
        <w:rPr>
          <w:rFonts w:ascii="宋体" w:eastAsia="宋体" w:hAnsi="宋体"/>
          <w:lang w:eastAsia="zh-CN"/>
        </w:rPr>
        <w:t>站卸货；之后到万全区孔家庄一加油站加油；</w:t>
      </w:r>
      <w:r w:rsidRPr="004F4E78">
        <w:rPr>
          <w:rFonts w:ascii="宋体" w:eastAsia="宋体" w:hAnsi="宋体"/>
          <w:lang w:eastAsia="zh-CN"/>
        </w:rPr>
        <w:t>22</w:t>
      </w:r>
      <w:r w:rsidRPr="004F4E78">
        <w:rPr>
          <w:rFonts w:ascii="宋体" w:eastAsia="宋体" w:hAnsi="宋体"/>
          <w:lang w:eastAsia="zh-CN"/>
        </w:rPr>
        <w:t>时</w:t>
      </w:r>
      <w:r w:rsidRPr="004F4E78">
        <w:rPr>
          <w:rFonts w:ascii="宋体" w:eastAsia="宋体" w:hAnsi="宋体"/>
          <w:lang w:eastAsia="zh-CN"/>
        </w:rPr>
        <w:t>11</w:t>
      </w:r>
      <w:r w:rsidRPr="004F4E78">
        <w:rPr>
          <w:rFonts w:ascii="宋体" w:eastAsia="宋体" w:hAnsi="宋体"/>
          <w:lang w:eastAsia="zh-CN"/>
        </w:rPr>
        <w:t>分在</w:t>
      </w:r>
      <w:r w:rsidRPr="004F4E78">
        <w:rPr>
          <w:rFonts w:ascii="宋体" w:eastAsia="宋体" w:hAnsi="宋体"/>
          <w:lang w:eastAsia="zh-CN"/>
        </w:rPr>
        <w:t>110</w:t>
      </w:r>
      <w:r w:rsidRPr="004F4E78">
        <w:rPr>
          <w:rFonts w:ascii="宋体" w:eastAsia="宋体" w:hAnsi="宋体"/>
          <w:lang w:eastAsia="zh-CN"/>
        </w:rPr>
        <w:t>国道某削面馆吃饭，其余时间在车上休息。</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日到张家口旺达检测公司办理车检手续；并到附近的新东升平价超市购物，之后到附近电器修理店修车；中午在附近的驴肉火烧店吃饭；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日自驾车到张家口旺达检测公司取车检手续；然后到万全区六洋化加油站加油，当晚到藁城区指定的隔离点进行集中隔离医学观察；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55CA37E1"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病例</w:t>
      </w:r>
      <w:r w:rsidRPr="004F4E78">
        <w:rPr>
          <w:rFonts w:ascii="宋体" w:eastAsia="宋体" w:hAnsi="宋体"/>
          <w:lang w:eastAsia="zh-CN"/>
        </w:rPr>
        <w:t>605</w:t>
      </w:r>
    </w:p>
    <w:p w14:paraId="49CE8AEE"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61</w:t>
      </w:r>
      <w:r w:rsidRPr="004F4E78">
        <w:rPr>
          <w:rFonts w:ascii="宋体" w:eastAsia="宋体" w:hAnsi="宋体"/>
          <w:lang w:eastAsia="zh-CN"/>
        </w:rPr>
        <w:t>岁</w:t>
      </w:r>
      <w:r w:rsidRPr="004F4E78">
        <w:rPr>
          <w:rFonts w:ascii="宋体" w:eastAsia="宋体" w:hAnsi="宋体"/>
          <w:lang w:eastAsia="zh-CN"/>
        </w:rPr>
        <w:t>,</w:t>
      </w:r>
      <w:r w:rsidRPr="004F4E78">
        <w:rPr>
          <w:rFonts w:ascii="宋体" w:eastAsia="宋体" w:hAnsi="宋体"/>
          <w:lang w:eastAsia="zh-CN"/>
        </w:rPr>
        <w:t>藁城区</w:t>
      </w:r>
      <w:r w:rsidRPr="004F4E78">
        <w:rPr>
          <w:rFonts w:ascii="宋体" w:eastAsia="宋体" w:hAnsi="宋体"/>
          <w:lang w:eastAsia="zh-CN"/>
        </w:rPr>
        <w:t>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日居家无外出；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日上午到正定县南牛镇赶集卖货，下午返回家中无外出；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11</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日转至藁城区指定隔离点集中隔离医学观察，核酸检测结果呈</w:t>
      </w:r>
      <w:r w:rsidRPr="004F4E78">
        <w:rPr>
          <w:rFonts w:ascii="宋体" w:eastAsia="宋体" w:hAnsi="宋体"/>
          <w:lang w:eastAsia="zh-CN"/>
        </w:rPr>
        <w:t xml:space="preserve"> </w:t>
      </w:r>
      <w:r w:rsidRPr="004F4E78">
        <w:rPr>
          <w:rFonts w:ascii="宋体" w:eastAsia="宋体" w:hAnsi="宋体"/>
          <w:lang w:eastAsia="zh-CN"/>
        </w:rPr>
        <w:t>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日上午由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13B49E49"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604</w:t>
      </w:r>
    </w:p>
    <w:p w14:paraId="1329177C"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67</w:t>
      </w:r>
      <w:r w:rsidRPr="004F4E78">
        <w:rPr>
          <w:rFonts w:ascii="宋体" w:eastAsia="宋体" w:hAnsi="宋体"/>
          <w:lang w:eastAsia="zh-CN"/>
        </w:rPr>
        <w:t>岁，藁城区廉州镇西垒七村人。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13</w:t>
      </w:r>
      <w:r w:rsidRPr="004F4E78">
        <w:rPr>
          <w:rFonts w:ascii="宋体" w:eastAsia="宋体" w:hAnsi="宋体"/>
          <w:lang w:eastAsia="zh-CN"/>
        </w:rPr>
        <w:t>日晚核</w:t>
      </w:r>
      <w:r w:rsidRPr="004F4E78">
        <w:rPr>
          <w:rFonts w:ascii="宋体" w:eastAsia="宋体" w:hAnsi="宋体"/>
          <w:lang w:eastAsia="zh-CN"/>
        </w:rPr>
        <w:t>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2A76B60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603</w:t>
      </w:r>
    </w:p>
    <w:p w14:paraId="27321D69"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52</w:t>
      </w:r>
      <w:r w:rsidRPr="004F4E78">
        <w:rPr>
          <w:rFonts w:ascii="宋体" w:eastAsia="宋体" w:hAnsi="宋体"/>
          <w:lang w:eastAsia="zh-CN"/>
        </w:rPr>
        <w:t>岁，藁城区增村镇南桥寨村人。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日居家未外出；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489F0A1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602</w:t>
      </w:r>
    </w:p>
    <w:p w14:paraId="18527F4E"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29</w:t>
      </w:r>
      <w:r w:rsidRPr="004F4E78">
        <w:rPr>
          <w:rFonts w:ascii="宋体" w:eastAsia="宋体" w:hAnsi="宋体"/>
          <w:lang w:eastAsia="zh-CN"/>
        </w:rPr>
        <w:t>岁，正定县正定镇城杨庄村人。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日一直租住于正定县燕赵大</w:t>
      </w:r>
      <w:r w:rsidRPr="004F4E78">
        <w:rPr>
          <w:rFonts w:ascii="宋体" w:eastAsia="宋体" w:hAnsi="宋体"/>
          <w:lang w:eastAsia="zh-CN"/>
        </w:rPr>
        <w:t>街金源路迎旭家苑，每日正常上下班。</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时</w:t>
      </w:r>
      <w:r w:rsidRPr="004F4E78">
        <w:rPr>
          <w:rFonts w:ascii="宋体" w:eastAsia="宋体" w:hAnsi="宋体"/>
          <w:lang w:eastAsia="zh-CN"/>
        </w:rPr>
        <w:t>18</w:t>
      </w:r>
      <w:r w:rsidRPr="004F4E78">
        <w:rPr>
          <w:rFonts w:ascii="宋体" w:eastAsia="宋体" w:hAnsi="宋体"/>
          <w:lang w:eastAsia="zh-CN"/>
        </w:rPr>
        <w:t>分与女儿乘坐滴滴打车由租住地出发回到城杨庄父亲家中未外出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时</w:t>
      </w:r>
      <w:r w:rsidRPr="004F4E78">
        <w:rPr>
          <w:rFonts w:ascii="宋体" w:eastAsia="宋体" w:hAnsi="宋体"/>
          <w:lang w:eastAsia="zh-CN"/>
        </w:rPr>
        <w:t>57</w:t>
      </w:r>
      <w:r w:rsidRPr="004F4E78">
        <w:rPr>
          <w:rFonts w:ascii="宋体" w:eastAsia="宋体" w:hAnsi="宋体"/>
          <w:lang w:eastAsia="zh-CN"/>
        </w:rPr>
        <w:t>分与女儿乘坐滴滴打车由城杨庄出发到达母亲居住地石家庄长安区瀚唐小区后未外出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日乘坐出租车于</w:t>
      </w:r>
      <w:r w:rsidRPr="004F4E78">
        <w:rPr>
          <w:rFonts w:ascii="宋体" w:eastAsia="宋体" w:hAnsi="宋体"/>
          <w:lang w:eastAsia="zh-CN"/>
        </w:rPr>
        <w:t>14</w:t>
      </w:r>
      <w:r w:rsidRPr="004F4E78">
        <w:rPr>
          <w:rFonts w:ascii="宋体" w:eastAsia="宋体" w:hAnsi="宋体"/>
          <w:lang w:eastAsia="zh-CN"/>
        </w:rPr>
        <w:t>时</w:t>
      </w:r>
      <w:r w:rsidRPr="004F4E78">
        <w:rPr>
          <w:rFonts w:ascii="宋体" w:eastAsia="宋体" w:hAnsi="宋体"/>
          <w:lang w:eastAsia="zh-CN"/>
        </w:rPr>
        <w:t>52</w:t>
      </w:r>
      <w:r w:rsidRPr="004F4E78">
        <w:rPr>
          <w:rFonts w:ascii="宋体" w:eastAsia="宋体" w:hAnsi="宋体"/>
          <w:lang w:eastAsia="zh-CN"/>
        </w:rPr>
        <w:t>分回到租住地，当日</w:t>
      </w:r>
      <w:r w:rsidRPr="004F4E78">
        <w:rPr>
          <w:rFonts w:ascii="宋体" w:eastAsia="宋体" w:hAnsi="宋体"/>
          <w:lang w:eastAsia="zh-CN"/>
        </w:rPr>
        <w:t>17</w:t>
      </w:r>
      <w:r w:rsidRPr="004F4E78">
        <w:rPr>
          <w:rFonts w:ascii="宋体" w:eastAsia="宋体" w:hAnsi="宋体"/>
          <w:lang w:eastAsia="zh-CN"/>
        </w:rPr>
        <w:t>时</w:t>
      </w:r>
      <w:r w:rsidRPr="004F4E78">
        <w:rPr>
          <w:rFonts w:ascii="宋体" w:eastAsia="宋体" w:hAnsi="宋体"/>
          <w:lang w:eastAsia="zh-CN"/>
        </w:rPr>
        <w:t>53</w:t>
      </w:r>
      <w:r w:rsidRPr="004F4E78">
        <w:rPr>
          <w:rFonts w:ascii="宋体" w:eastAsia="宋体" w:hAnsi="宋体"/>
          <w:lang w:eastAsia="zh-CN"/>
        </w:rPr>
        <w:t>分同丈夫步行至北国商城正定店</w:t>
      </w:r>
      <w:r w:rsidRPr="004F4E78">
        <w:rPr>
          <w:rFonts w:ascii="宋体" w:eastAsia="宋体" w:hAnsi="宋体"/>
          <w:lang w:eastAsia="zh-CN"/>
        </w:rPr>
        <w:t>5</w:t>
      </w:r>
      <w:r w:rsidRPr="004F4E78">
        <w:rPr>
          <w:rFonts w:ascii="宋体" w:eastAsia="宋体" w:hAnsi="宋体"/>
          <w:lang w:eastAsia="zh-CN"/>
        </w:rPr>
        <w:t>楼王婆大虾就餐，后到雅鹿专柜及有派克服的摊位，后去负一层超市购买水果蔬菜；</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7</w:t>
      </w:r>
      <w:r w:rsidRPr="004F4E78">
        <w:rPr>
          <w:rFonts w:ascii="宋体" w:eastAsia="宋体" w:hAnsi="宋体"/>
          <w:lang w:eastAsia="zh-CN"/>
        </w:rPr>
        <w:t>日在租住地无外出；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日转运至正定县指定隔离点进行集中隔离医学观察，期间</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日晚核酸</w:t>
      </w:r>
      <w:r w:rsidRPr="004F4E78">
        <w:rPr>
          <w:rFonts w:ascii="宋体" w:eastAsia="宋体" w:hAnsi="宋体"/>
          <w:lang w:eastAsia="zh-CN"/>
        </w:rPr>
        <w:t>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2FEA853D"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601</w:t>
      </w:r>
    </w:p>
    <w:p w14:paraId="53064DF3"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女，</w:t>
      </w:r>
      <w:r w:rsidRPr="004F4E78">
        <w:rPr>
          <w:rFonts w:ascii="宋体" w:eastAsia="宋体" w:hAnsi="宋体"/>
          <w:lang w:eastAsia="zh-CN"/>
        </w:rPr>
        <w:t>16</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日至</w:t>
      </w:r>
      <w:r w:rsidRPr="004F4E78">
        <w:rPr>
          <w:rFonts w:ascii="宋体" w:eastAsia="宋体" w:hAnsi="宋体"/>
          <w:lang w:eastAsia="zh-CN"/>
        </w:rPr>
        <w:t>25</w:t>
      </w:r>
      <w:r w:rsidRPr="004F4E78">
        <w:rPr>
          <w:rFonts w:ascii="宋体" w:eastAsia="宋体" w:hAnsi="宋体"/>
          <w:lang w:eastAsia="zh-CN"/>
        </w:rPr>
        <w:t>日在藁城三中住校学习；</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日下午</w:t>
      </w:r>
      <w:r w:rsidRPr="004F4E78">
        <w:rPr>
          <w:rFonts w:ascii="宋体" w:eastAsia="宋体" w:hAnsi="宋体"/>
          <w:lang w:eastAsia="zh-CN"/>
        </w:rPr>
        <w:t>3</w:t>
      </w:r>
      <w:r w:rsidRPr="004F4E78">
        <w:rPr>
          <w:rFonts w:ascii="宋体" w:eastAsia="宋体" w:hAnsi="宋体"/>
          <w:lang w:eastAsia="zh-CN"/>
        </w:rPr>
        <w:t>时乘私家车回家；</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时乘私家车返校，</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日在藁城三中住校学习；</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时放学后乘私家车回家；</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日居村未外出，期间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负压救护车转运至河北省胸科医院，当日诊断为无症状感染者；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w:t>
      </w:r>
      <w:r w:rsidRPr="004F4E78">
        <w:rPr>
          <w:rFonts w:ascii="宋体" w:eastAsia="宋体" w:hAnsi="宋体"/>
          <w:lang w:eastAsia="zh-CN"/>
        </w:rPr>
        <w:t>确诊病例。</w:t>
      </w:r>
    </w:p>
    <w:p w14:paraId="33E9467C"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600</w:t>
      </w:r>
    </w:p>
    <w:p w14:paraId="1741C968"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51</w:t>
      </w:r>
      <w:r w:rsidRPr="004F4E78">
        <w:rPr>
          <w:rFonts w:ascii="宋体" w:eastAsia="宋体" w:hAnsi="宋体"/>
          <w:lang w:eastAsia="zh-CN"/>
        </w:rPr>
        <w:t>岁，藁城区增村镇增村人。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时骑电动车前往小果庄村某服装店做衣服，</w:t>
      </w:r>
      <w:r w:rsidRPr="004F4E78">
        <w:rPr>
          <w:rFonts w:ascii="宋体" w:eastAsia="宋体" w:hAnsi="宋体"/>
          <w:lang w:eastAsia="zh-CN"/>
        </w:rPr>
        <w:t>12</w:t>
      </w:r>
      <w:r w:rsidRPr="004F4E78">
        <w:rPr>
          <w:rFonts w:ascii="宋体" w:eastAsia="宋体" w:hAnsi="宋体"/>
          <w:lang w:eastAsia="zh-CN"/>
        </w:rPr>
        <w:t>时返回家中；</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日核酸检测呈阳性，当晚由</w:t>
      </w:r>
      <w:r w:rsidRPr="004F4E78">
        <w:rPr>
          <w:rFonts w:ascii="宋体" w:eastAsia="宋体" w:hAnsi="宋体"/>
          <w:lang w:eastAsia="zh-CN"/>
        </w:rPr>
        <w:t>120</w:t>
      </w:r>
      <w:r w:rsidRPr="004F4E78">
        <w:rPr>
          <w:rFonts w:ascii="宋体" w:eastAsia="宋体" w:hAnsi="宋体"/>
          <w:lang w:eastAsia="zh-CN"/>
        </w:rPr>
        <w:t>负压救护车转运至石家庄市第五医院；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51D863C3"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599</w:t>
      </w:r>
    </w:p>
    <w:p w14:paraId="75780687"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19</w:t>
      </w:r>
      <w:r w:rsidRPr="004F4E78">
        <w:rPr>
          <w:rFonts w:ascii="宋体" w:eastAsia="宋体" w:hAnsi="宋体"/>
          <w:lang w:eastAsia="zh-CN"/>
        </w:rPr>
        <w:t>岁，藁城区增村镇东桥寨村人。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日，每日早</w:t>
      </w:r>
      <w:r w:rsidRPr="004F4E78">
        <w:rPr>
          <w:rFonts w:ascii="宋体" w:eastAsia="宋体" w:hAnsi="宋体"/>
          <w:lang w:eastAsia="zh-CN"/>
        </w:rPr>
        <w:t>6</w:t>
      </w:r>
      <w:r w:rsidRPr="004F4E78">
        <w:rPr>
          <w:rFonts w:ascii="宋体" w:eastAsia="宋体" w:hAnsi="宋体"/>
          <w:lang w:eastAsia="zh-CN"/>
        </w:rPr>
        <w:t>时自驾车前往鹿泉区万合名著小区务工，中午在附近小摊购买食品后回工地食用，</w:t>
      </w:r>
      <w:r w:rsidRPr="004F4E78">
        <w:rPr>
          <w:rFonts w:ascii="宋体" w:eastAsia="宋体" w:hAnsi="宋体"/>
          <w:lang w:eastAsia="zh-CN"/>
        </w:rPr>
        <w:t>晚</w:t>
      </w:r>
      <w:r w:rsidRPr="004F4E78">
        <w:rPr>
          <w:rFonts w:ascii="宋体" w:eastAsia="宋体" w:hAnsi="宋体"/>
          <w:lang w:eastAsia="zh-CN"/>
        </w:rPr>
        <w:t>6</w:t>
      </w:r>
      <w:r w:rsidRPr="004F4E78">
        <w:rPr>
          <w:rFonts w:ascii="宋体" w:eastAsia="宋体" w:hAnsi="宋体"/>
          <w:lang w:eastAsia="zh-CN"/>
        </w:rPr>
        <w:t>时返回，期间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日休息居村未外出；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日前往小果庄村移动营业厅办理电话业务，晚</w:t>
      </w:r>
      <w:r w:rsidRPr="004F4E78">
        <w:rPr>
          <w:rFonts w:ascii="宋体" w:eastAsia="宋体" w:hAnsi="宋体"/>
          <w:lang w:eastAsia="zh-CN"/>
        </w:rPr>
        <w:t>7</w:t>
      </w:r>
      <w:r w:rsidRPr="004F4E78">
        <w:rPr>
          <w:rFonts w:ascii="宋体" w:eastAsia="宋体" w:hAnsi="宋体"/>
          <w:lang w:eastAsia="zh-CN"/>
        </w:rPr>
        <w:t>时自驾车至新乐市瑞泽花园小区做客；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日早</w:t>
      </w:r>
      <w:r w:rsidRPr="004F4E78">
        <w:rPr>
          <w:rFonts w:ascii="宋体" w:eastAsia="宋体" w:hAnsi="宋体"/>
          <w:lang w:eastAsia="zh-CN"/>
        </w:rPr>
        <w:t>7</w:t>
      </w:r>
      <w:r w:rsidRPr="004F4E78">
        <w:rPr>
          <w:rFonts w:ascii="宋体" w:eastAsia="宋体" w:hAnsi="宋体"/>
          <w:lang w:eastAsia="zh-CN"/>
        </w:rPr>
        <w:t>时自驾车由新乐市瑞泽花园小区返回家中；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日居家无外出，期间</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负压救护车转运至河北省胸科医院，诊断为无症状感染者；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189F6F5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598</w:t>
      </w:r>
    </w:p>
    <w:p w14:paraId="377E3D16"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66</w:t>
      </w:r>
      <w:r w:rsidRPr="004F4E78">
        <w:rPr>
          <w:rFonts w:ascii="宋体" w:eastAsia="宋体" w:hAnsi="宋体"/>
          <w:lang w:eastAsia="zh-CN"/>
        </w:rPr>
        <w:t>岁，正定县新城铺镇东平乐村人。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时骑电动车到本村瑞霞饭店参</w:t>
      </w:r>
      <w:r w:rsidRPr="004F4E78">
        <w:rPr>
          <w:rFonts w:ascii="宋体" w:eastAsia="宋体" w:hAnsi="宋体"/>
          <w:lang w:eastAsia="zh-CN"/>
        </w:rPr>
        <w:t>加满月宴；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日居村无外出，期间</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00FA337D"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597</w:t>
      </w:r>
    </w:p>
    <w:p w14:paraId="1995E242"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53</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日由藁城区姚村停车场驾货车前往陕西省榆林市神木县红岩矿拉煤炭，到山东省德州市鼎诺煤厂卸煤后，</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lastRenderedPageBreak/>
        <w:t>时返回藁城区姚村停车场，后步行回家；</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日到增村镇增村赵梅军粮油超市购物；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日由藁城区姚村停车场驾驶货车</w:t>
      </w:r>
      <w:r w:rsidRPr="004F4E78">
        <w:rPr>
          <w:rFonts w:ascii="宋体" w:eastAsia="宋体" w:hAnsi="宋体"/>
          <w:lang w:eastAsia="zh-CN"/>
        </w:rPr>
        <w:t>前往陕西省榆林市神木县红岩矿拉煤炭，途经山东省德州市鼎诺煤厂，</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日上午到辛集市玺宸热能有限公司卸煤，后返回藁城区姚村停车场，乘私家车到杨马村后步行回南桥寨家中。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救护车转运至石家庄市人民医院建华院区，当日诊断为确诊病例。</w:t>
      </w:r>
    </w:p>
    <w:p w14:paraId="2615B90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596</w:t>
      </w:r>
    </w:p>
    <w:p w14:paraId="2A67DF41"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33</w:t>
      </w:r>
      <w:r w:rsidRPr="004F4E78">
        <w:rPr>
          <w:rFonts w:ascii="宋体" w:eastAsia="宋体" w:hAnsi="宋体"/>
          <w:lang w:eastAsia="zh-CN"/>
        </w:rPr>
        <w:t>岁，藁城区增村镇中姚村人。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日骑自行车到中姚村某服装厂上班；</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日上午骑电动车到增村镇小明星舞蹈艺校，下午自驾车到</w:t>
      </w:r>
      <w:r w:rsidRPr="004F4E78">
        <w:rPr>
          <w:rFonts w:ascii="宋体" w:eastAsia="宋体" w:hAnsi="宋体"/>
          <w:lang w:eastAsia="zh-CN"/>
        </w:rPr>
        <w:t>无极县北苏镇月旦村探亲；</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4</w:t>
      </w:r>
      <w:r w:rsidRPr="004F4E78">
        <w:rPr>
          <w:rFonts w:ascii="宋体" w:eastAsia="宋体" w:hAnsi="宋体"/>
          <w:lang w:eastAsia="zh-CN"/>
        </w:rPr>
        <w:t>日到服装厂上班；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14</w:t>
      </w:r>
      <w:r w:rsidRPr="004F4E78">
        <w:rPr>
          <w:rFonts w:ascii="宋体" w:eastAsia="宋体" w:hAnsi="宋体"/>
          <w:lang w:eastAsia="zh-CN"/>
        </w:rPr>
        <w:t>日居村无外出，期间</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6DEC880E"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595</w:t>
      </w:r>
    </w:p>
    <w:p w14:paraId="262C7590"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89</w:t>
      </w:r>
      <w:r w:rsidRPr="004F4E78">
        <w:rPr>
          <w:rFonts w:ascii="宋体" w:eastAsia="宋体" w:hAnsi="宋体"/>
          <w:lang w:eastAsia="zh-CN"/>
        </w:rPr>
        <w:t>岁，新乐市杜固镇东曹村人。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日在新乐市中医医院住院，期间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w:t>
      </w:r>
      <w:r w:rsidRPr="004F4E78">
        <w:rPr>
          <w:rFonts w:ascii="宋体" w:eastAsia="宋体" w:hAnsi="宋体"/>
          <w:lang w:eastAsia="zh-CN"/>
        </w:rPr>
        <w:t>病例。</w:t>
      </w:r>
    </w:p>
    <w:p w14:paraId="12A6E9E9"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594</w:t>
      </w:r>
    </w:p>
    <w:p w14:paraId="286845E5"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14</w:t>
      </w:r>
      <w:r w:rsidRPr="004F4E78">
        <w:rPr>
          <w:rFonts w:ascii="宋体" w:eastAsia="宋体" w:hAnsi="宋体"/>
          <w:lang w:eastAsia="zh-CN"/>
        </w:rPr>
        <w:t>岁，藁城区增村镇中姚村人。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日由母亲送其回藁城区第七中学住校学习；</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日由父亲自驾车接其回家；</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时与父亲、姑姑乘私家车去扫墓，回家后无外出；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日居家未外出；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日上午母亲自驾车带其去无极县林中村林中诊所看病，随后到诊所旁边的商店买东西，回家后无外出；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11</w:t>
      </w:r>
      <w:r w:rsidRPr="004F4E78">
        <w:rPr>
          <w:rFonts w:ascii="宋体" w:eastAsia="宋体" w:hAnsi="宋体"/>
          <w:lang w:eastAsia="zh-CN"/>
        </w:rPr>
        <w:t>日居家未外出；期间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日由负压救护车转运至石家庄市人民医院建华院区，当日诊断为确诊病例。</w:t>
      </w:r>
    </w:p>
    <w:p w14:paraId="434E292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593</w:t>
      </w:r>
    </w:p>
    <w:p w14:paraId="288D712C"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男，</w:t>
      </w:r>
      <w:r w:rsidRPr="004F4E78">
        <w:rPr>
          <w:rFonts w:ascii="宋体" w:eastAsia="宋体" w:hAnsi="宋体"/>
          <w:lang w:eastAsia="zh-CN"/>
        </w:rPr>
        <w:t>33</w:t>
      </w:r>
      <w:r w:rsidRPr="004F4E78">
        <w:rPr>
          <w:rFonts w:ascii="宋体" w:eastAsia="宋体" w:hAnsi="宋体"/>
          <w:lang w:eastAsia="zh-CN"/>
        </w:rPr>
        <w:t>岁，藁城区增村</w:t>
      </w:r>
      <w:r w:rsidRPr="004F4E78">
        <w:rPr>
          <w:rFonts w:ascii="宋体" w:eastAsia="宋体" w:hAnsi="宋体"/>
          <w:lang w:eastAsia="zh-CN"/>
        </w:rPr>
        <w:t>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日居村无外出；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时自驾车到辛集国际皮革城购物，</w:t>
      </w:r>
      <w:r w:rsidRPr="004F4E78">
        <w:rPr>
          <w:rFonts w:ascii="宋体" w:eastAsia="宋体" w:hAnsi="宋体"/>
          <w:lang w:eastAsia="zh-CN"/>
        </w:rPr>
        <w:t>12</w:t>
      </w:r>
      <w:r w:rsidRPr="004F4E78">
        <w:rPr>
          <w:rFonts w:ascii="宋体" w:eastAsia="宋体" w:hAnsi="宋体"/>
          <w:lang w:eastAsia="zh-CN"/>
        </w:rPr>
        <w:t>时在皮革城三楼就餐，</w:t>
      </w:r>
      <w:r w:rsidRPr="004F4E78">
        <w:rPr>
          <w:rFonts w:ascii="宋体" w:eastAsia="宋体" w:hAnsi="宋体"/>
          <w:lang w:eastAsia="zh-CN"/>
        </w:rPr>
        <w:t>14</w:t>
      </w:r>
      <w:r w:rsidRPr="004F4E78">
        <w:rPr>
          <w:rFonts w:ascii="宋体" w:eastAsia="宋体" w:hAnsi="宋体"/>
          <w:lang w:eastAsia="zh-CN"/>
        </w:rPr>
        <w:t>时返回家中后无外出；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时自驾车到增村镇政府参会，</w:t>
      </w:r>
      <w:r w:rsidRPr="004F4E78">
        <w:rPr>
          <w:rFonts w:ascii="宋体" w:eastAsia="宋体" w:hAnsi="宋体"/>
          <w:lang w:eastAsia="zh-CN"/>
        </w:rPr>
        <w:t>17</w:t>
      </w:r>
      <w:r w:rsidRPr="004F4E78">
        <w:rPr>
          <w:rFonts w:ascii="宋体" w:eastAsia="宋体" w:hAnsi="宋体"/>
          <w:lang w:eastAsia="zh-CN"/>
        </w:rPr>
        <w:t>时到增村镇杨马村参加追悼会；</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13</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日晚核酸复核呈阳性；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553B5AB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592</w:t>
      </w:r>
    </w:p>
    <w:p w14:paraId="6113B4A8"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14</w:t>
      </w:r>
      <w:r w:rsidRPr="004F4E78">
        <w:rPr>
          <w:rFonts w:ascii="宋体" w:eastAsia="宋体" w:hAnsi="宋体"/>
          <w:lang w:eastAsia="zh-CN"/>
        </w:rPr>
        <w:t>岁，现住正定县西平乐乡中平乐村平安家园。</w:t>
      </w:r>
      <w:r w:rsidRPr="004F4E78">
        <w:rPr>
          <w:rFonts w:ascii="宋体" w:eastAsia="宋体" w:hAnsi="宋体"/>
          <w:lang w:eastAsia="zh-CN"/>
        </w:rPr>
        <w:t>202</w:t>
      </w:r>
      <w:r w:rsidRPr="004F4E78">
        <w:rPr>
          <w:rFonts w:ascii="宋体" w:eastAsia="宋体" w:hAnsi="宋体"/>
          <w:lang w:eastAsia="zh-CN"/>
        </w:rPr>
        <w:t>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日乘电动车到新城铺正定四中上学；</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日居校无外出；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日下午乘电动车回家后无外出；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3</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日乘电动车返校后无外出；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日乘电动车回家后无外出；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日转运至正定县指定隔离点进行集中隔离医学观察；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4C06883E"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591</w:t>
      </w:r>
    </w:p>
    <w:p w14:paraId="31A58BFD"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65</w:t>
      </w:r>
      <w:r w:rsidRPr="004F4E78">
        <w:rPr>
          <w:rFonts w:ascii="宋体" w:eastAsia="宋体" w:hAnsi="宋体"/>
          <w:lang w:eastAsia="zh-CN"/>
        </w:rPr>
        <w:t>岁，藁城区增村镇南宋村人。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2</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日居村无外出</w:t>
      </w:r>
      <w:r w:rsidRPr="004F4E78">
        <w:rPr>
          <w:rFonts w:ascii="宋体" w:eastAsia="宋体" w:hAnsi="宋体"/>
          <w:lang w:eastAsia="zh-CN"/>
        </w:rPr>
        <w:t>,</w:t>
      </w:r>
      <w:r w:rsidRPr="004F4E78">
        <w:rPr>
          <w:rFonts w:ascii="宋体" w:eastAsia="宋体" w:hAnsi="宋体"/>
          <w:lang w:eastAsia="zh-CN"/>
        </w:rPr>
        <w:t>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日转运至藁城区指定隔离点进行集中医学观察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36F83E1B"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590</w:t>
      </w:r>
    </w:p>
    <w:p w14:paraId="6C735970"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14</w:t>
      </w:r>
      <w:r w:rsidRPr="004F4E78">
        <w:rPr>
          <w:rFonts w:ascii="宋体" w:eastAsia="宋体" w:hAnsi="宋体"/>
          <w:lang w:eastAsia="zh-CN"/>
        </w:rPr>
        <w:t>岁，藁城区增村镇刘家佐村人。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时由母亲骑电动车从藁城七中接回家后无外出；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时骑电动车到小果庄村好运来饭店参加婚宴，</w:t>
      </w:r>
      <w:r w:rsidRPr="004F4E78">
        <w:rPr>
          <w:rFonts w:ascii="宋体" w:eastAsia="宋体" w:hAnsi="宋体"/>
          <w:lang w:eastAsia="zh-CN"/>
        </w:rPr>
        <w:t>14</w:t>
      </w:r>
      <w:r w:rsidRPr="004F4E78">
        <w:rPr>
          <w:rFonts w:ascii="宋体" w:eastAsia="宋体" w:hAnsi="宋体"/>
          <w:lang w:eastAsia="zh-CN"/>
        </w:rPr>
        <w:t>时返家后无外出；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7</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w:t>
      </w:r>
      <w:r w:rsidRPr="004F4E78">
        <w:rPr>
          <w:rFonts w:ascii="宋体" w:eastAsia="宋体" w:hAnsi="宋体"/>
          <w:lang w:eastAsia="zh-CN"/>
        </w:rPr>
        <w:t>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203B106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589</w:t>
      </w:r>
    </w:p>
    <w:p w14:paraId="14F11CDB"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男，</w:t>
      </w:r>
      <w:r w:rsidRPr="004F4E78">
        <w:rPr>
          <w:rFonts w:ascii="宋体" w:eastAsia="宋体" w:hAnsi="宋体"/>
          <w:lang w:eastAsia="zh-CN"/>
        </w:rPr>
        <w:t>59</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日凌晨由</w:t>
      </w:r>
      <w:r w:rsidRPr="004F4E78">
        <w:rPr>
          <w:rFonts w:ascii="宋体" w:eastAsia="宋体" w:hAnsi="宋体"/>
          <w:lang w:eastAsia="zh-CN"/>
        </w:rPr>
        <w:t>120</w:t>
      </w:r>
      <w:r w:rsidRPr="004F4E78">
        <w:rPr>
          <w:rFonts w:ascii="宋体" w:eastAsia="宋体" w:hAnsi="宋体"/>
          <w:lang w:eastAsia="zh-CN"/>
        </w:rPr>
        <w:t>负压救护车转运至石家庄市第五医院，诊断为无症状感染者；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00ECC47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588</w:t>
      </w:r>
    </w:p>
    <w:p w14:paraId="1638F673"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w:t>
      </w:r>
      <w:r w:rsidRPr="004F4E78">
        <w:rPr>
          <w:rFonts w:ascii="宋体" w:eastAsia="宋体" w:hAnsi="宋体"/>
          <w:lang w:eastAsia="zh-CN"/>
        </w:rPr>
        <w:t>59</w:t>
      </w:r>
      <w:r w:rsidRPr="004F4E78">
        <w:rPr>
          <w:rFonts w:ascii="宋体" w:eastAsia="宋体" w:hAnsi="宋体"/>
          <w:lang w:eastAsia="zh-CN"/>
        </w:rPr>
        <w:t>岁，藁城区增村镇北桥寨村人。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日至</w:t>
      </w:r>
      <w:r w:rsidRPr="004F4E78">
        <w:rPr>
          <w:rFonts w:ascii="宋体" w:eastAsia="宋体" w:hAnsi="宋体"/>
          <w:lang w:eastAsia="zh-CN"/>
        </w:rPr>
        <w:t>26</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日到小果庄村赶集</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日居家无外出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日到小果庄赶集</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8</w:t>
      </w:r>
      <w:r w:rsidRPr="004F4E78">
        <w:rPr>
          <w:rFonts w:ascii="宋体" w:eastAsia="宋体" w:hAnsi="宋体"/>
          <w:lang w:eastAsia="zh-CN"/>
        </w:rPr>
        <w:t>日居家无外出，期间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负压救护车转运至河北省胸科医院，诊断为无症状感染者；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225353A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587</w:t>
      </w:r>
    </w:p>
    <w:p w14:paraId="71BBE8CB"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11</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6</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50DE96C3"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586</w:t>
      </w:r>
    </w:p>
    <w:p w14:paraId="064AA55D"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34</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日自驾车到藁城区尚西小学接孩子；</w:t>
      </w:r>
      <w:r w:rsidRPr="004F4E78">
        <w:rPr>
          <w:rFonts w:ascii="宋体" w:eastAsia="宋体" w:hAnsi="宋体"/>
          <w:lang w:eastAsia="zh-CN"/>
        </w:rPr>
        <w:t>31</w:t>
      </w:r>
      <w:r w:rsidRPr="004F4E78">
        <w:rPr>
          <w:rFonts w:ascii="宋体" w:eastAsia="宋体" w:hAnsi="宋体"/>
          <w:lang w:eastAsia="zh-CN"/>
        </w:rPr>
        <w:t>日上午自驾车去新乐市信誉楼购物；</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5</w:t>
      </w:r>
      <w:r w:rsidRPr="004F4E78">
        <w:rPr>
          <w:rFonts w:ascii="宋体" w:eastAsia="宋体" w:hAnsi="宋体"/>
          <w:lang w:eastAsia="zh-CN"/>
        </w:rPr>
        <w:t>日居村无外出，期间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日被转运至藁城区指定隔离点进行集中隔离医学观察，期间</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次核酸检查均为阴性；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日晚核酸检测呈阳性；</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w:t>
      </w:r>
      <w:r w:rsidRPr="004F4E78">
        <w:rPr>
          <w:rFonts w:ascii="宋体" w:eastAsia="宋体" w:hAnsi="宋体"/>
          <w:lang w:eastAsia="zh-CN"/>
        </w:rPr>
        <w:t>院建华院区，当日诊断为确诊病例。</w:t>
      </w:r>
    </w:p>
    <w:p w14:paraId="78B6913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585</w:t>
      </w:r>
    </w:p>
    <w:p w14:paraId="0EECC551"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10</w:t>
      </w:r>
      <w:r w:rsidRPr="004F4E78">
        <w:rPr>
          <w:rFonts w:ascii="宋体" w:eastAsia="宋体" w:hAnsi="宋体"/>
          <w:lang w:eastAsia="zh-CN"/>
        </w:rPr>
        <w:t>岁，藁城区增村镇北桥寨村人，为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日第</w:t>
      </w:r>
      <w:r w:rsidRPr="004F4E78">
        <w:rPr>
          <w:rFonts w:ascii="宋体" w:eastAsia="宋体" w:hAnsi="宋体"/>
          <w:lang w:eastAsia="zh-CN"/>
        </w:rPr>
        <w:t>52</w:t>
      </w:r>
      <w:r w:rsidRPr="004F4E78">
        <w:rPr>
          <w:rFonts w:ascii="宋体" w:eastAsia="宋体" w:hAnsi="宋体"/>
          <w:lang w:eastAsia="zh-CN"/>
        </w:rPr>
        <w:t>号确诊病例的儿子。</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日乘电动车从增村镇刘家佐小学回家；</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日被转运至藁城区指定隔离点进行集中隔离医学观察；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2C5A770A"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病例</w:t>
      </w:r>
      <w:r w:rsidRPr="004F4E78">
        <w:rPr>
          <w:rFonts w:ascii="宋体" w:eastAsia="宋体" w:hAnsi="宋体"/>
          <w:lang w:eastAsia="zh-CN"/>
        </w:rPr>
        <w:t>584</w:t>
      </w:r>
    </w:p>
    <w:p w14:paraId="25958078"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17</w:t>
      </w:r>
      <w:r w:rsidRPr="004F4E78">
        <w:rPr>
          <w:rFonts w:ascii="宋体" w:eastAsia="宋体" w:hAnsi="宋体"/>
          <w:lang w:eastAsia="zh-CN"/>
        </w:rPr>
        <w:t>岁，藁城区增村镇北桥寨村人，为今日第</w:t>
      </w:r>
      <w:r w:rsidRPr="004F4E78">
        <w:rPr>
          <w:rFonts w:ascii="宋体" w:eastAsia="宋体" w:hAnsi="宋体"/>
          <w:lang w:eastAsia="zh-CN"/>
        </w:rPr>
        <w:t>52</w:t>
      </w:r>
      <w:r w:rsidRPr="004F4E78">
        <w:rPr>
          <w:rFonts w:ascii="宋体" w:eastAsia="宋体" w:hAnsi="宋体"/>
          <w:lang w:eastAsia="zh-CN"/>
        </w:rPr>
        <w:t>号确诊病例的二女儿。</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时乘</w:t>
      </w:r>
      <w:r w:rsidRPr="004F4E78">
        <w:rPr>
          <w:rFonts w:ascii="宋体" w:eastAsia="宋体" w:hAnsi="宋体"/>
          <w:lang w:eastAsia="zh-CN"/>
        </w:rPr>
        <w:t>511</w:t>
      </w:r>
      <w:r w:rsidRPr="004F4E78">
        <w:rPr>
          <w:rFonts w:ascii="宋体" w:eastAsia="宋体" w:hAnsi="宋体"/>
          <w:lang w:eastAsia="zh-CN"/>
        </w:rPr>
        <w:t>路公交车从小果庄站到藁城区第九中学住校学习</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日学校放假后乘</w:t>
      </w:r>
      <w:r w:rsidRPr="004F4E78">
        <w:rPr>
          <w:rFonts w:ascii="宋体" w:eastAsia="宋体" w:hAnsi="宋体"/>
          <w:lang w:eastAsia="zh-CN"/>
        </w:rPr>
        <w:t>511</w:t>
      </w:r>
      <w:r w:rsidRPr="004F4E78">
        <w:rPr>
          <w:rFonts w:ascii="宋体" w:eastAsia="宋体" w:hAnsi="宋体"/>
          <w:lang w:eastAsia="zh-CN"/>
        </w:rPr>
        <w:t>路公交车从藁城区第九中学到小果庄站，乘电动车回家；</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736E3A2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583</w:t>
      </w:r>
    </w:p>
    <w:p w14:paraId="66BA0412"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45</w:t>
      </w:r>
      <w:r w:rsidRPr="004F4E78">
        <w:rPr>
          <w:rFonts w:ascii="宋体" w:eastAsia="宋体" w:hAnsi="宋体"/>
          <w:lang w:eastAsia="zh-CN"/>
        </w:rPr>
        <w:t>岁，藁城区增村镇北桥寨村人。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时骑电动车到藁城区第七中学参加三女儿家长会，</w:t>
      </w:r>
      <w:r w:rsidRPr="004F4E78">
        <w:rPr>
          <w:rFonts w:ascii="宋体" w:eastAsia="宋体" w:hAnsi="宋体"/>
          <w:lang w:eastAsia="zh-CN"/>
        </w:rPr>
        <w:t>15</w:t>
      </w:r>
      <w:r w:rsidRPr="004F4E78">
        <w:rPr>
          <w:rFonts w:ascii="宋体" w:eastAsia="宋体" w:hAnsi="宋体"/>
          <w:lang w:eastAsia="zh-CN"/>
        </w:rPr>
        <w:t>时</w:t>
      </w:r>
      <w:r w:rsidRPr="004F4E78">
        <w:rPr>
          <w:rFonts w:ascii="宋体" w:eastAsia="宋体" w:hAnsi="宋体"/>
          <w:lang w:eastAsia="zh-CN"/>
        </w:rPr>
        <w:t>50</w:t>
      </w:r>
      <w:r w:rsidRPr="004F4E78">
        <w:rPr>
          <w:rFonts w:ascii="宋体" w:eastAsia="宋体" w:hAnsi="宋体"/>
          <w:lang w:eastAsia="zh-CN"/>
        </w:rPr>
        <w:t>分接女儿回家；</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w:t>
      </w:r>
      <w:r w:rsidRPr="004F4E78">
        <w:rPr>
          <w:rFonts w:ascii="宋体" w:eastAsia="宋体" w:hAnsi="宋体"/>
          <w:lang w:eastAsia="zh-CN"/>
        </w:rPr>
        <w:t>40</w:t>
      </w:r>
      <w:r w:rsidRPr="004F4E78">
        <w:rPr>
          <w:rFonts w:ascii="宋体" w:eastAsia="宋体" w:hAnsi="宋体"/>
          <w:lang w:eastAsia="zh-CN"/>
        </w:rPr>
        <w:t>分骑电动车到南桥寨村</w:t>
      </w:r>
      <w:r w:rsidRPr="004F4E78">
        <w:rPr>
          <w:rFonts w:ascii="宋体" w:eastAsia="宋体" w:hAnsi="宋体"/>
          <w:lang w:eastAsia="zh-CN"/>
        </w:rPr>
        <w:t>307</w:t>
      </w:r>
      <w:r w:rsidRPr="004F4E78">
        <w:rPr>
          <w:rFonts w:ascii="宋体" w:eastAsia="宋体" w:hAnsi="宋体"/>
          <w:lang w:eastAsia="zh-CN"/>
        </w:rPr>
        <w:t>国道辅路西侧人保公司门店上班，</w:t>
      </w:r>
      <w:r w:rsidRPr="004F4E78">
        <w:rPr>
          <w:rFonts w:ascii="宋体" w:eastAsia="宋体" w:hAnsi="宋体"/>
          <w:lang w:eastAsia="zh-CN"/>
        </w:rPr>
        <w:t>9</w:t>
      </w:r>
      <w:r w:rsidRPr="004F4E78">
        <w:rPr>
          <w:rFonts w:ascii="宋体" w:eastAsia="宋体" w:hAnsi="宋体"/>
          <w:lang w:eastAsia="zh-CN"/>
        </w:rPr>
        <w:t>时</w:t>
      </w:r>
      <w:r w:rsidRPr="004F4E78">
        <w:rPr>
          <w:rFonts w:ascii="宋体" w:eastAsia="宋体" w:hAnsi="宋体"/>
          <w:lang w:eastAsia="zh-CN"/>
        </w:rPr>
        <w:t>40</w:t>
      </w:r>
      <w:r w:rsidRPr="004F4E78">
        <w:rPr>
          <w:rFonts w:ascii="宋体" w:eastAsia="宋体" w:hAnsi="宋体"/>
          <w:lang w:eastAsia="zh-CN"/>
        </w:rPr>
        <w:t>分下班后骑电动车返回家中，</w:t>
      </w:r>
      <w:r w:rsidRPr="004F4E78">
        <w:rPr>
          <w:rFonts w:ascii="宋体" w:eastAsia="宋体" w:hAnsi="宋体"/>
          <w:lang w:eastAsia="zh-CN"/>
        </w:rPr>
        <w:t>11</w:t>
      </w:r>
      <w:r w:rsidRPr="004F4E78">
        <w:rPr>
          <w:rFonts w:ascii="宋体" w:eastAsia="宋体" w:hAnsi="宋体"/>
          <w:lang w:eastAsia="zh-CN"/>
        </w:rPr>
        <w:t>时骑电动车到南桥寨村好运来饭店参加婚宴；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日骑电动车到增村镇小果庄村媛福达超市购物；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日被转运至藁城区指定隔离点进行集中隔离医学观察；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093B03FA"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582</w:t>
      </w:r>
    </w:p>
    <w:p w14:paraId="381454B4"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69</w:t>
      </w:r>
      <w:r w:rsidRPr="004F4E78">
        <w:rPr>
          <w:rFonts w:ascii="宋体" w:eastAsia="宋体" w:hAnsi="宋体"/>
          <w:lang w:eastAsia="zh-CN"/>
        </w:rPr>
        <w:t>岁，藁城区增村镇东桥寨村人。</w:t>
      </w:r>
      <w:r w:rsidRPr="004F4E78">
        <w:rPr>
          <w:rFonts w:ascii="宋体" w:eastAsia="宋体" w:hAnsi="宋体"/>
          <w:lang w:eastAsia="zh-CN"/>
        </w:rPr>
        <w:t>20</w:t>
      </w:r>
      <w:r w:rsidRPr="004F4E78">
        <w:rPr>
          <w:rFonts w:ascii="宋体" w:eastAsia="宋体" w:hAnsi="宋体"/>
          <w:lang w:eastAsia="zh-CN"/>
        </w:rPr>
        <w:t>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日居村无外出</w:t>
      </w:r>
      <w:r w:rsidRPr="004F4E78">
        <w:rPr>
          <w:rFonts w:ascii="宋体" w:eastAsia="宋体" w:hAnsi="宋体"/>
          <w:lang w:eastAsia="zh-CN"/>
        </w:rPr>
        <w:t>,</w:t>
      </w:r>
      <w:r w:rsidRPr="004F4E78">
        <w:rPr>
          <w:rFonts w:ascii="宋体" w:eastAsia="宋体" w:hAnsi="宋体"/>
          <w:lang w:eastAsia="zh-CN"/>
        </w:rPr>
        <w:t>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7F0250C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581</w:t>
      </w:r>
    </w:p>
    <w:p w14:paraId="16E20F3B"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30</w:t>
      </w:r>
      <w:r w:rsidRPr="004F4E78">
        <w:rPr>
          <w:rFonts w:ascii="宋体" w:eastAsia="宋体" w:hAnsi="宋体"/>
          <w:lang w:eastAsia="zh-CN"/>
        </w:rPr>
        <w:t>岁，现居住藁城区金域华府小区。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日每日步行到藁城信誉楼上班；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日下班后到藁城信誉楼超市购物；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7</w:t>
      </w:r>
      <w:r w:rsidRPr="004F4E78">
        <w:rPr>
          <w:rFonts w:ascii="宋体" w:eastAsia="宋体" w:hAnsi="宋体"/>
          <w:lang w:eastAsia="zh-CN"/>
        </w:rPr>
        <w:t>日上午每日步行到藁城信誉楼上班；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日下午到藁城信誉</w:t>
      </w:r>
      <w:r w:rsidRPr="004F4E78">
        <w:rPr>
          <w:rFonts w:ascii="宋体" w:eastAsia="宋体" w:hAnsi="宋体"/>
          <w:lang w:eastAsia="zh-CN"/>
        </w:rPr>
        <w:t>楼超市购物；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日至</w:t>
      </w:r>
      <w:r w:rsidRPr="004F4E78">
        <w:rPr>
          <w:rFonts w:ascii="宋体" w:eastAsia="宋体" w:hAnsi="宋体"/>
          <w:lang w:eastAsia="zh-CN"/>
        </w:rPr>
        <w:t>14</w:t>
      </w:r>
      <w:r w:rsidRPr="004F4E78">
        <w:rPr>
          <w:rFonts w:ascii="宋体" w:eastAsia="宋体" w:hAnsi="宋体"/>
          <w:lang w:eastAsia="zh-CN"/>
        </w:rPr>
        <w:t>日居家无</w:t>
      </w:r>
      <w:r w:rsidRPr="004F4E78">
        <w:rPr>
          <w:rFonts w:ascii="宋体" w:eastAsia="宋体" w:hAnsi="宋体"/>
          <w:lang w:eastAsia="zh-CN"/>
        </w:rPr>
        <w:lastRenderedPageBreak/>
        <w:t>外出；</w:t>
      </w:r>
      <w:r w:rsidRPr="004F4E78">
        <w:rPr>
          <w:rFonts w:ascii="宋体" w:eastAsia="宋体" w:hAnsi="宋体"/>
          <w:lang w:eastAsia="zh-CN"/>
        </w:rPr>
        <w:t xml:space="preserve"> 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796F0699"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580</w:t>
      </w:r>
    </w:p>
    <w:p w14:paraId="335D1651"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2</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日被转运至藁城区指定隔离点进行集中医学观察，期间</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152DE949"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579</w:t>
      </w:r>
    </w:p>
    <w:p w14:paraId="1D5B506A"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54</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日每日骑自行车往返杨马村杨某开办的工厂上下班；</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3</w:t>
      </w:r>
      <w:r w:rsidRPr="004F4E78">
        <w:rPr>
          <w:rFonts w:ascii="宋体" w:eastAsia="宋体" w:hAnsi="宋体"/>
          <w:lang w:eastAsia="zh-CN"/>
        </w:rPr>
        <w:t>日每日骑自行车往返单位上下班；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日被转运至藁城区指定隔离点进行集中医学观察；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5328C38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578</w:t>
      </w:r>
    </w:p>
    <w:p w14:paraId="5DE11343"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54</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29</w:t>
      </w:r>
      <w:r w:rsidRPr="004F4E78">
        <w:rPr>
          <w:rFonts w:ascii="宋体" w:eastAsia="宋体" w:hAnsi="宋体"/>
          <w:lang w:eastAsia="zh-CN"/>
        </w:rPr>
        <w:t>日每</w:t>
      </w:r>
      <w:r w:rsidRPr="004F4E78">
        <w:rPr>
          <w:rFonts w:ascii="宋体" w:eastAsia="宋体" w:hAnsi="宋体"/>
          <w:lang w:eastAsia="zh-CN"/>
        </w:rPr>
        <w:t>天步行到南桥寨小学上班；</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日骑电动车到南桥寨村好运来酒店参加婚宴；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日步行到学校上班；</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日转运至藁城区指定隔离点进行集中隔离医学观察，当日晚核酸检测呈阳性；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1EACE4A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577</w:t>
      </w:r>
    </w:p>
    <w:p w14:paraId="69CCC969"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日每日步行至本村幼儿园上学；</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8</w:t>
      </w:r>
      <w:r w:rsidRPr="004F4E78">
        <w:rPr>
          <w:rFonts w:ascii="宋体" w:eastAsia="宋体" w:hAnsi="宋体"/>
          <w:lang w:eastAsia="zh-CN"/>
        </w:rPr>
        <w:t>日居家无外出，期间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日被转运至藁城区指定隔离点进行集中隔离医学观察，期间</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lastRenderedPageBreak/>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7057ACD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576</w:t>
      </w:r>
    </w:p>
    <w:p w14:paraId="6E8DA870"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35</w:t>
      </w:r>
      <w:r w:rsidRPr="004F4E78">
        <w:rPr>
          <w:rFonts w:ascii="宋体" w:eastAsia="宋体" w:hAnsi="宋体"/>
          <w:lang w:eastAsia="zh-CN"/>
        </w:rPr>
        <w:t>岁，藁城区增村镇中姚村人。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日到本村村民家中参加婚宴；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日自驾车到藁城北高速服务区超市上班；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w:t>
      </w:r>
      <w:r w:rsidRPr="004F4E78">
        <w:rPr>
          <w:rFonts w:ascii="宋体" w:eastAsia="宋体" w:hAnsi="宋体"/>
          <w:lang w:eastAsia="zh-CN"/>
        </w:rPr>
        <w:t>转运至石家庄市人民医院建华院区，当日诊断为确诊病例。</w:t>
      </w:r>
    </w:p>
    <w:p w14:paraId="4B83BAB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575</w:t>
      </w:r>
    </w:p>
    <w:p w14:paraId="179EB2DC"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50</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日每日到位于小果庄站的公交公司值班处上班；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6</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3E40542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574</w:t>
      </w:r>
    </w:p>
    <w:p w14:paraId="44E81DED"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w:t>
      </w:r>
      <w:r w:rsidRPr="004F4E78">
        <w:rPr>
          <w:rFonts w:ascii="宋体" w:eastAsia="宋体" w:hAnsi="宋体"/>
          <w:lang w:eastAsia="zh-CN"/>
        </w:rPr>
        <w:t>岁</w:t>
      </w:r>
      <w:r w:rsidRPr="004F4E78">
        <w:rPr>
          <w:rFonts w:ascii="宋体" w:eastAsia="宋体" w:hAnsi="宋体"/>
          <w:lang w:eastAsia="zh-CN"/>
        </w:rPr>
        <w:t>3</w:t>
      </w:r>
      <w:r w:rsidRPr="004F4E78">
        <w:rPr>
          <w:rFonts w:ascii="宋体" w:eastAsia="宋体" w:hAnsi="宋体"/>
          <w:lang w:eastAsia="zh-CN"/>
        </w:rPr>
        <w:t>个月，藁城区增村镇小果庄村人。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日居村无外出</w:t>
      </w:r>
      <w:r w:rsidRPr="004F4E78">
        <w:rPr>
          <w:rFonts w:ascii="宋体" w:eastAsia="宋体" w:hAnsi="宋体"/>
          <w:lang w:eastAsia="zh-CN"/>
        </w:rPr>
        <w:t>,</w:t>
      </w:r>
      <w:r w:rsidRPr="004F4E78">
        <w:rPr>
          <w:rFonts w:ascii="宋体" w:eastAsia="宋体" w:hAnsi="宋体"/>
          <w:lang w:eastAsia="zh-CN"/>
        </w:rPr>
        <w:t>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17D0DFD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573</w:t>
      </w:r>
    </w:p>
    <w:p w14:paraId="43274325"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49</w:t>
      </w:r>
      <w:r w:rsidRPr="004F4E78">
        <w:rPr>
          <w:rFonts w:ascii="宋体" w:eastAsia="宋体" w:hAnsi="宋体"/>
          <w:lang w:eastAsia="zh-CN"/>
        </w:rPr>
        <w:t>岁，现住新乐市计生委宿舍。</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日每日骑自行车到新乐市远大生物科技有限公司上班</w:t>
      </w:r>
      <w:r w:rsidRPr="004F4E78">
        <w:rPr>
          <w:rFonts w:ascii="宋体" w:eastAsia="宋体" w:hAnsi="宋体"/>
          <w:lang w:eastAsia="zh-CN"/>
        </w:rPr>
        <w:t>,</w:t>
      </w:r>
      <w:r w:rsidRPr="004F4E78">
        <w:rPr>
          <w:rFonts w:ascii="宋体" w:eastAsia="宋体" w:hAnsi="宋体"/>
          <w:lang w:eastAsia="zh-CN"/>
        </w:rPr>
        <w:t>每天下班后均骑自行车去新乐市中医院看望病人，期间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w:t>
      </w:r>
      <w:r w:rsidRPr="004F4E78">
        <w:rPr>
          <w:rFonts w:ascii="宋体" w:eastAsia="宋体" w:hAnsi="宋体"/>
          <w:lang w:eastAsia="zh-CN"/>
        </w:rPr>
        <w:t>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日转运至新乐市指定隔离点进行集中隔离医学观察，期间</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5447C3B3"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572</w:t>
      </w:r>
    </w:p>
    <w:p w14:paraId="602B7B06"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女，</w:t>
      </w:r>
      <w:r w:rsidRPr="004F4E78">
        <w:rPr>
          <w:rFonts w:ascii="宋体" w:eastAsia="宋体" w:hAnsi="宋体"/>
          <w:lang w:eastAsia="zh-CN"/>
        </w:rPr>
        <w:t>15</w:t>
      </w:r>
      <w:r w:rsidRPr="004F4E78">
        <w:rPr>
          <w:rFonts w:ascii="宋体" w:eastAsia="宋体" w:hAnsi="宋体"/>
          <w:lang w:eastAsia="zh-CN"/>
        </w:rPr>
        <w:t>岁，藁城区增村镇杨马村人，现住正定县西平乐乡平安家园。</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日乘私家车到藁城区第七中学上学，至</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日住校无外出；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日下午乘私家车回正定县西平乐乡平安家园小区；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日乘私家车到藁城区增村镇杨马村爷爷家；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日居村无外</w:t>
      </w:r>
      <w:r w:rsidRPr="004F4E78">
        <w:rPr>
          <w:rFonts w:ascii="宋体" w:eastAsia="宋体" w:hAnsi="宋体"/>
          <w:lang w:eastAsia="zh-CN"/>
        </w:rPr>
        <w:t>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7F1B7C9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571</w:t>
      </w:r>
    </w:p>
    <w:p w14:paraId="5C872D14"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10</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日每天</w:t>
      </w:r>
      <w:r w:rsidRPr="004F4E78">
        <w:rPr>
          <w:rFonts w:ascii="宋体" w:eastAsia="宋体" w:hAnsi="宋体"/>
          <w:lang w:eastAsia="zh-CN"/>
        </w:rPr>
        <w:t>7</w:t>
      </w:r>
      <w:r w:rsidRPr="004F4E78">
        <w:rPr>
          <w:rFonts w:ascii="宋体" w:eastAsia="宋体" w:hAnsi="宋体"/>
          <w:lang w:eastAsia="zh-CN"/>
        </w:rPr>
        <w:t>时</w:t>
      </w:r>
      <w:r w:rsidRPr="004F4E78">
        <w:rPr>
          <w:rFonts w:ascii="宋体" w:eastAsia="宋体" w:hAnsi="宋体"/>
          <w:lang w:eastAsia="zh-CN"/>
        </w:rPr>
        <w:t>20</w:t>
      </w:r>
      <w:r w:rsidRPr="004F4E78">
        <w:rPr>
          <w:rFonts w:ascii="宋体" w:eastAsia="宋体" w:hAnsi="宋体"/>
          <w:lang w:eastAsia="zh-CN"/>
        </w:rPr>
        <w:t>分至</w:t>
      </w:r>
      <w:r w:rsidRPr="004F4E78">
        <w:rPr>
          <w:rFonts w:ascii="宋体" w:eastAsia="宋体" w:hAnsi="宋体"/>
          <w:lang w:eastAsia="zh-CN"/>
        </w:rPr>
        <w:t>11</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w:t>
      </w:r>
      <w:r w:rsidRPr="004F4E78">
        <w:rPr>
          <w:rFonts w:ascii="宋体" w:eastAsia="宋体" w:hAnsi="宋体"/>
          <w:lang w:eastAsia="zh-CN"/>
        </w:rPr>
        <w:t>13</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分至</w:t>
      </w:r>
      <w:r w:rsidRPr="004F4E78">
        <w:rPr>
          <w:rFonts w:ascii="宋体" w:eastAsia="宋体" w:hAnsi="宋体"/>
          <w:lang w:eastAsia="zh-CN"/>
        </w:rPr>
        <w:t>16</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分乘电动车到小果庄小学上学；</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时乘私家车至新乐市信誉楼</w:t>
      </w:r>
      <w:r w:rsidRPr="004F4E78">
        <w:rPr>
          <w:rFonts w:ascii="宋体" w:eastAsia="宋体" w:hAnsi="宋体"/>
          <w:lang w:eastAsia="zh-CN"/>
        </w:rPr>
        <w:t>1-4</w:t>
      </w:r>
      <w:r w:rsidRPr="004F4E78">
        <w:rPr>
          <w:rFonts w:ascii="宋体" w:eastAsia="宋体" w:hAnsi="宋体"/>
          <w:lang w:eastAsia="zh-CN"/>
        </w:rPr>
        <w:t>楼购物，中午在信誉楼内某面馆午餐，</w:t>
      </w:r>
      <w:r w:rsidRPr="004F4E78">
        <w:rPr>
          <w:rFonts w:ascii="宋体" w:eastAsia="宋体" w:hAnsi="宋体"/>
          <w:lang w:eastAsia="zh-CN"/>
        </w:rPr>
        <w:t>15</w:t>
      </w:r>
      <w:r w:rsidRPr="004F4E78">
        <w:rPr>
          <w:rFonts w:ascii="宋体" w:eastAsia="宋体" w:hAnsi="宋体"/>
          <w:lang w:eastAsia="zh-CN"/>
        </w:rPr>
        <w:t>时左右回到家中；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48D9471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570</w:t>
      </w:r>
    </w:p>
    <w:p w14:paraId="5288E345"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13</w:t>
      </w:r>
      <w:r w:rsidRPr="004F4E78">
        <w:rPr>
          <w:rFonts w:ascii="宋体" w:eastAsia="宋体" w:hAnsi="宋体"/>
          <w:lang w:eastAsia="zh-CN"/>
        </w:rPr>
        <w:t>岁，藁城区增村镇城元村人。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日在南孟镇中心小学住校未外出</w:t>
      </w:r>
      <w:r w:rsidRPr="004F4E78">
        <w:rPr>
          <w:rFonts w:ascii="宋体" w:eastAsia="宋体" w:hAnsi="宋体"/>
          <w:lang w:eastAsia="zh-CN"/>
        </w:rPr>
        <w:t>,31</w:t>
      </w:r>
      <w:r w:rsidRPr="004F4E78">
        <w:rPr>
          <w:rFonts w:ascii="宋体" w:eastAsia="宋体" w:hAnsi="宋体"/>
          <w:lang w:eastAsia="zh-CN"/>
        </w:rPr>
        <w:t>日</w:t>
      </w:r>
      <w:r w:rsidRPr="004F4E78">
        <w:rPr>
          <w:rFonts w:ascii="宋体" w:eastAsia="宋体" w:hAnsi="宋体"/>
          <w:lang w:eastAsia="zh-CN"/>
        </w:rPr>
        <w:t>16</w:t>
      </w:r>
      <w:r w:rsidRPr="004F4E78">
        <w:rPr>
          <w:rFonts w:ascii="宋体" w:eastAsia="宋体" w:hAnsi="宋体"/>
          <w:lang w:eastAsia="zh-CN"/>
        </w:rPr>
        <w:t>时乘私家车回到家中；</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时乘私家车到南桥寨村好运来饭店参加婚宴；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日居家无外出，核酸检测呈阴性；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日乘私家车到南孟镇中心小学取课本，</w:t>
      </w:r>
      <w:r w:rsidRPr="004F4E78">
        <w:rPr>
          <w:rFonts w:ascii="宋体" w:eastAsia="宋体" w:hAnsi="宋体"/>
          <w:lang w:eastAsia="zh-CN"/>
        </w:rPr>
        <w:t>12</w:t>
      </w:r>
      <w:r w:rsidRPr="004F4E78">
        <w:rPr>
          <w:rFonts w:ascii="宋体" w:eastAsia="宋体" w:hAnsi="宋体"/>
          <w:lang w:eastAsia="zh-CN"/>
        </w:rPr>
        <w:t>时到家</w:t>
      </w:r>
      <w:r w:rsidRPr="004F4E78">
        <w:rPr>
          <w:rFonts w:ascii="宋体" w:eastAsia="宋体" w:hAnsi="宋体"/>
          <w:lang w:eastAsia="zh-CN"/>
        </w:rPr>
        <w:t>后直至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23</w:t>
      </w:r>
      <w:r w:rsidRPr="004F4E78">
        <w:rPr>
          <w:rFonts w:ascii="宋体" w:eastAsia="宋体" w:hAnsi="宋体"/>
          <w:lang w:eastAsia="zh-CN"/>
        </w:rPr>
        <w:t>时居家无外出，期间</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23</w:t>
      </w:r>
      <w:r w:rsidRPr="004F4E78">
        <w:rPr>
          <w:rFonts w:ascii="宋体" w:eastAsia="宋体" w:hAnsi="宋体"/>
          <w:lang w:eastAsia="zh-CN"/>
        </w:rPr>
        <w:t>时转运至藁城区指定隔离点进行集中隔离医学观察；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6883A47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569</w:t>
      </w:r>
    </w:p>
    <w:p w14:paraId="1D4906E8"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62</w:t>
      </w:r>
      <w:r w:rsidRPr="004F4E78">
        <w:rPr>
          <w:rFonts w:ascii="宋体" w:eastAsia="宋体" w:hAnsi="宋体"/>
          <w:lang w:eastAsia="zh-CN"/>
        </w:rPr>
        <w:t>岁，藁城区增村镇东桥寨村人。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日居村无外出</w:t>
      </w:r>
      <w:r w:rsidRPr="004F4E78">
        <w:rPr>
          <w:rFonts w:ascii="宋体" w:eastAsia="宋体" w:hAnsi="宋体"/>
          <w:lang w:eastAsia="zh-CN"/>
        </w:rPr>
        <w:t>,</w:t>
      </w:r>
      <w:r w:rsidRPr="004F4E78">
        <w:rPr>
          <w:rFonts w:ascii="宋体" w:eastAsia="宋体" w:hAnsi="宋体"/>
          <w:lang w:eastAsia="zh-CN"/>
        </w:rPr>
        <w:t>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w:t>
      </w:r>
      <w:r w:rsidRPr="004F4E78">
        <w:rPr>
          <w:rFonts w:ascii="宋体" w:eastAsia="宋体" w:hAnsi="宋体"/>
          <w:lang w:eastAsia="zh-CN"/>
        </w:rPr>
        <w:lastRenderedPageBreak/>
        <w:t>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159AA31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568</w:t>
      </w:r>
    </w:p>
    <w:p w14:paraId="686E59CD"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34</w:t>
      </w:r>
      <w:r w:rsidRPr="004F4E78">
        <w:rPr>
          <w:rFonts w:ascii="宋体" w:eastAsia="宋体" w:hAnsi="宋体"/>
          <w:lang w:eastAsia="zh-CN"/>
        </w:rPr>
        <w:t>岁，藁城区增村镇北桥寨村人。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日至</w:t>
      </w:r>
      <w:r w:rsidRPr="004F4E78">
        <w:rPr>
          <w:rFonts w:ascii="宋体" w:eastAsia="宋体" w:hAnsi="宋体"/>
          <w:lang w:eastAsia="zh-CN"/>
        </w:rPr>
        <w:t>27</w:t>
      </w:r>
      <w:r w:rsidRPr="004F4E78">
        <w:rPr>
          <w:rFonts w:ascii="宋体" w:eastAsia="宋体" w:hAnsi="宋体"/>
          <w:lang w:eastAsia="zh-CN"/>
        </w:rPr>
        <w:t>日居村无外出；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时左右骑电动车到小果庄村金剪子理发店理发，</w:t>
      </w:r>
      <w:r w:rsidRPr="004F4E78">
        <w:rPr>
          <w:rFonts w:ascii="宋体" w:eastAsia="宋体" w:hAnsi="宋体"/>
          <w:lang w:eastAsia="zh-CN"/>
        </w:rPr>
        <w:t>17</w:t>
      </w:r>
      <w:r w:rsidRPr="004F4E78">
        <w:rPr>
          <w:rFonts w:ascii="宋体" w:eastAsia="宋体" w:hAnsi="宋体"/>
          <w:lang w:eastAsia="zh-CN"/>
        </w:rPr>
        <w:t>时左右返回家中；</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30</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时骑电动车到刘家佐中心小学接孩子，</w:t>
      </w:r>
      <w:r w:rsidRPr="004F4E78">
        <w:rPr>
          <w:rFonts w:ascii="宋体" w:eastAsia="宋体" w:hAnsi="宋体"/>
          <w:lang w:eastAsia="zh-CN"/>
        </w:rPr>
        <w:t>10</w:t>
      </w:r>
      <w:r w:rsidRPr="004F4E78">
        <w:rPr>
          <w:rFonts w:ascii="宋体" w:eastAsia="宋体" w:hAnsi="宋体"/>
          <w:lang w:eastAsia="zh-CN"/>
        </w:rPr>
        <w:t>分钟后返回家中；</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3</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6C78082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567</w:t>
      </w:r>
    </w:p>
    <w:p w14:paraId="53DCC117"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53</w:t>
      </w:r>
      <w:r w:rsidRPr="004F4E78">
        <w:rPr>
          <w:rFonts w:ascii="宋体" w:eastAsia="宋体" w:hAnsi="宋体"/>
          <w:lang w:eastAsia="zh-CN"/>
        </w:rPr>
        <w:t>岁，新乐市协神乡西杨家庄人。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日在协神乡西杨家庄村养猪场未外出；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19</w:t>
      </w:r>
      <w:r w:rsidRPr="004F4E78">
        <w:rPr>
          <w:rFonts w:ascii="宋体" w:eastAsia="宋体" w:hAnsi="宋体"/>
          <w:lang w:eastAsia="zh-CN"/>
        </w:rPr>
        <w:t>时</w:t>
      </w:r>
      <w:r w:rsidRPr="004F4E78">
        <w:rPr>
          <w:rFonts w:ascii="宋体" w:eastAsia="宋体" w:hAnsi="宋体"/>
          <w:lang w:eastAsia="zh-CN"/>
        </w:rPr>
        <w:t>骑车至河北馨惠养老服务有限公司（新乐市</w:t>
      </w:r>
      <w:r w:rsidRPr="004F4E78">
        <w:rPr>
          <w:rFonts w:ascii="宋体" w:eastAsia="宋体" w:hAnsi="宋体"/>
          <w:lang w:eastAsia="zh-CN"/>
        </w:rPr>
        <w:t>066</w:t>
      </w:r>
      <w:r w:rsidRPr="004F4E78">
        <w:rPr>
          <w:rFonts w:ascii="宋体" w:eastAsia="宋体" w:hAnsi="宋体"/>
          <w:lang w:eastAsia="zh-CN"/>
        </w:rPr>
        <w:t>县道南</w:t>
      </w:r>
      <w:r w:rsidRPr="004F4E78">
        <w:rPr>
          <w:rFonts w:ascii="宋体" w:eastAsia="宋体" w:hAnsi="宋体"/>
          <w:lang w:eastAsia="zh-CN"/>
        </w:rPr>
        <w:t>50</w:t>
      </w:r>
      <w:r w:rsidRPr="004F4E78">
        <w:rPr>
          <w:rFonts w:ascii="宋体" w:eastAsia="宋体" w:hAnsi="宋体"/>
          <w:lang w:eastAsia="zh-CN"/>
        </w:rPr>
        <w:t>米）看望父亲，</w:t>
      </w:r>
      <w:r w:rsidRPr="004F4E78">
        <w:rPr>
          <w:rFonts w:ascii="宋体" w:eastAsia="宋体" w:hAnsi="宋体"/>
          <w:lang w:eastAsia="zh-CN"/>
        </w:rPr>
        <w:t>19</w:t>
      </w:r>
      <w:r w:rsidRPr="004F4E78">
        <w:rPr>
          <w:rFonts w:ascii="宋体" w:eastAsia="宋体" w:hAnsi="宋体"/>
          <w:lang w:eastAsia="zh-CN"/>
        </w:rPr>
        <w:t>时</w:t>
      </w:r>
      <w:r w:rsidRPr="004F4E78">
        <w:rPr>
          <w:rFonts w:ascii="宋体" w:eastAsia="宋体" w:hAnsi="宋体"/>
          <w:lang w:eastAsia="zh-CN"/>
        </w:rPr>
        <w:t>20</w:t>
      </w:r>
      <w:r w:rsidRPr="004F4E78">
        <w:rPr>
          <w:rFonts w:ascii="宋体" w:eastAsia="宋体" w:hAnsi="宋体"/>
          <w:lang w:eastAsia="zh-CN"/>
        </w:rPr>
        <w:t>分陪父亲乘</w:t>
      </w:r>
      <w:r w:rsidRPr="004F4E78">
        <w:rPr>
          <w:rFonts w:ascii="宋体" w:eastAsia="宋体" w:hAnsi="宋体"/>
          <w:lang w:eastAsia="zh-CN"/>
        </w:rPr>
        <w:t>120</w:t>
      </w:r>
      <w:r w:rsidRPr="004F4E78">
        <w:rPr>
          <w:rFonts w:ascii="宋体" w:eastAsia="宋体" w:hAnsi="宋体"/>
          <w:lang w:eastAsia="zh-CN"/>
        </w:rPr>
        <w:t>救护车至新乐市中医院内四科三楼</w:t>
      </w:r>
      <w:r w:rsidRPr="004F4E78">
        <w:rPr>
          <w:rFonts w:ascii="宋体" w:eastAsia="宋体" w:hAnsi="宋体"/>
          <w:lang w:eastAsia="zh-CN"/>
        </w:rPr>
        <w:t>2</w:t>
      </w:r>
      <w:r w:rsidRPr="004F4E78">
        <w:rPr>
          <w:rFonts w:ascii="宋体" w:eastAsia="宋体" w:hAnsi="宋体"/>
          <w:lang w:eastAsia="zh-CN"/>
        </w:rPr>
        <w:t>病室</w:t>
      </w:r>
      <w:r w:rsidRPr="004F4E78">
        <w:rPr>
          <w:rFonts w:ascii="宋体" w:eastAsia="宋体" w:hAnsi="宋体"/>
          <w:lang w:eastAsia="zh-CN"/>
        </w:rPr>
        <w:t>7</w:t>
      </w:r>
      <w:r w:rsidRPr="004F4E78">
        <w:rPr>
          <w:rFonts w:ascii="宋体" w:eastAsia="宋体" w:hAnsi="宋体"/>
          <w:lang w:eastAsia="zh-CN"/>
        </w:rPr>
        <w:t>床住院；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24</w:t>
      </w:r>
      <w:r w:rsidRPr="004F4E78">
        <w:rPr>
          <w:rFonts w:ascii="宋体" w:eastAsia="宋体" w:hAnsi="宋体"/>
          <w:lang w:eastAsia="zh-CN"/>
        </w:rPr>
        <w:t>时左右在医院一楼大厅休息片刻后返回病房后无外出；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日在病房陪护父亲无外出；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日转运至新乐市指定隔离点进行集中隔离医学观察；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56E866CC"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566</w:t>
      </w:r>
    </w:p>
    <w:p w14:paraId="2CBC78FA"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44</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日居家无外出</w:t>
      </w:r>
      <w:r w:rsidRPr="004F4E78">
        <w:rPr>
          <w:rFonts w:ascii="宋体" w:eastAsia="宋体" w:hAnsi="宋体"/>
          <w:lang w:eastAsia="zh-CN"/>
        </w:rPr>
        <w:t>,</w:t>
      </w:r>
      <w:r w:rsidRPr="004F4E78">
        <w:rPr>
          <w:rFonts w:ascii="宋体" w:eastAsia="宋体" w:hAnsi="宋体"/>
          <w:lang w:eastAsia="zh-CN"/>
        </w:rPr>
        <w:t>期</w:t>
      </w:r>
      <w:r w:rsidRPr="004F4E78">
        <w:rPr>
          <w:rFonts w:ascii="宋体" w:eastAsia="宋体" w:hAnsi="宋体"/>
          <w:lang w:eastAsia="zh-CN"/>
        </w:rPr>
        <w:t>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日转运至藁城区指定隔离点进行集中隔离医学观查</w:t>
      </w:r>
      <w:r w:rsidRPr="004F4E78">
        <w:rPr>
          <w:rFonts w:ascii="宋体" w:eastAsia="宋体" w:hAnsi="宋体"/>
          <w:lang w:eastAsia="zh-CN"/>
        </w:rPr>
        <w:t>,</w:t>
      </w:r>
      <w:r w:rsidRPr="004F4E78">
        <w:rPr>
          <w:rFonts w:ascii="宋体" w:eastAsia="宋体" w:hAnsi="宋体"/>
          <w:lang w:eastAsia="zh-CN"/>
        </w:rPr>
        <w:t>期间</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5579D2A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565</w:t>
      </w:r>
    </w:p>
    <w:p w14:paraId="3D925317"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43</w:t>
      </w:r>
      <w:r w:rsidRPr="004F4E78">
        <w:rPr>
          <w:rFonts w:ascii="宋体" w:eastAsia="宋体" w:hAnsi="宋体"/>
          <w:lang w:eastAsia="zh-CN"/>
        </w:rPr>
        <w:t>岁，现住正定县燕赵北大街</w:t>
      </w:r>
      <w:r w:rsidRPr="004F4E78">
        <w:rPr>
          <w:rFonts w:ascii="宋体" w:eastAsia="宋体" w:hAnsi="宋体"/>
          <w:lang w:eastAsia="zh-CN"/>
        </w:rPr>
        <w:t>356</w:t>
      </w:r>
      <w:r w:rsidRPr="004F4E78">
        <w:rPr>
          <w:rFonts w:ascii="宋体" w:eastAsia="宋体" w:hAnsi="宋体"/>
          <w:lang w:eastAsia="zh-CN"/>
        </w:rPr>
        <w:t>号教场庄园。</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日每日</w:t>
      </w:r>
      <w:r w:rsidRPr="004F4E78">
        <w:rPr>
          <w:rFonts w:ascii="宋体" w:eastAsia="宋体" w:hAnsi="宋体"/>
          <w:lang w:eastAsia="zh-CN"/>
        </w:rPr>
        <w:t>9</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分至</w:t>
      </w:r>
      <w:r w:rsidRPr="004F4E78">
        <w:rPr>
          <w:rFonts w:ascii="宋体" w:eastAsia="宋体" w:hAnsi="宋体"/>
          <w:lang w:eastAsia="zh-CN"/>
        </w:rPr>
        <w:t>21</w:t>
      </w:r>
      <w:r w:rsidRPr="004F4E78">
        <w:rPr>
          <w:rFonts w:ascii="宋体" w:eastAsia="宋体" w:hAnsi="宋体"/>
          <w:lang w:eastAsia="zh-CN"/>
        </w:rPr>
        <w:t>时在正定县点水楼（南门）店上班，日常骑电动车往返于家</w:t>
      </w:r>
      <w:r w:rsidRPr="004F4E78">
        <w:rPr>
          <w:rFonts w:ascii="宋体" w:eastAsia="宋体" w:hAnsi="宋体"/>
          <w:lang w:eastAsia="zh-CN"/>
        </w:rPr>
        <w:lastRenderedPageBreak/>
        <w:t>和单位；</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日乘私家车从正定家中出发经新乐市于</w:t>
      </w:r>
      <w:r w:rsidRPr="004F4E78">
        <w:rPr>
          <w:rFonts w:ascii="宋体" w:eastAsia="宋体" w:hAnsi="宋体"/>
          <w:lang w:eastAsia="zh-CN"/>
        </w:rPr>
        <w:t>8</w:t>
      </w:r>
      <w:r w:rsidRPr="004F4E78">
        <w:rPr>
          <w:rFonts w:ascii="宋体" w:eastAsia="宋体" w:hAnsi="宋体"/>
          <w:lang w:eastAsia="zh-CN"/>
        </w:rPr>
        <w:t>时到达保定市曲阳县羊平镇一工地办事，当天上午</w:t>
      </w:r>
      <w:r w:rsidRPr="004F4E78">
        <w:rPr>
          <w:rFonts w:ascii="宋体" w:eastAsia="宋体" w:hAnsi="宋体"/>
          <w:lang w:eastAsia="zh-CN"/>
        </w:rPr>
        <w:t>11</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分返回正定家中，中途未下车；</w:t>
      </w:r>
      <w:r w:rsidRPr="004F4E78">
        <w:rPr>
          <w:rFonts w:ascii="宋体" w:eastAsia="宋体" w:hAnsi="宋体"/>
          <w:lang w:eastAsia="zh-CN"/>
        </w:rPr>
        <w:t>13</w:t>
      </w:r>
      <w:r w:rsidRPr="004F4E78">
        <w:rPr>
          <w:rFonts w:ascii="宋体" w:eastAsia="宋体" w:hAnsi="宋体"/>
          <w:lang w:eastAsia="zh-CN"/>
        </w:rPr>
        <w:t>时乘私家车到达裕华区康诺迪裕华口腔诊所看牙；</w:t>
      </w:r>
      <w:r w:rsidRPr="004F4E78">
        <w:rPr>
          <w:rFonts w:ascii="宋体" w:eastAsia="宋体" w:hAnsi="宋体"/>
          <w:lang w:eastAsia="zh-CN"/>
        </w:rPr>
        <w:t>17</w:t>
      </w:r>
      <w:r w:rsidRPr="004F4E78">
        <w:rPr>
          <w:rFonts w:ascii="宋体" w:eastAsia="宋体" w:hAnsi="宋体"/>
          <w:lang w:eastAsia="zh-CN"/>
        </w:rPr>
        <w:t>时乘私家车返回正定家中；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分骑电动车去饭店上班，因酒店关闭，</w:t>
      </w:r>
      <w:r w:rsidRPr="004F4E78">
        <w:rPr>
          <w:rFonts w:ascii="宋体" w:eastAsia="宋体" w:hAnsi="宋体"/>
          <w:lang w:eastAsia="zh-CN"/>
        </w:rPr>
        <w:t>9</w:t>
      </w:r>
      <w:r w:rsidRPr="004F4E78">
        <w:rPr>
          <w:rFonts w:ascii="宋体" w:eastAsia="宋体" w:hAnsi="宋体"/>
          <w:lang w:eastAsia="zh-CN"/>
        </w:rPr>
        <w:t>时</w:t>
      </w:r>
      <w:r w:rsidRPr="004F4E78">
        <w:rPr>
          <w:rFonts w:ascii="宋体" w:eastAsia="宋体" w:hAnsi="宋体"/>
          <w:lang w:eastAsia="zh-CN"/>
        </w:rPr>
        <w:t>50</w:t>
      </w:r>
      <w:r w:rsidRPr="004F4E78">
        <w:rPr>
          <w:rFonts w:ascii="宋体" w:eastAsia="宋体" w:hAnsi="宋体"/>
          <w:lang w:eastAsia="zh-CN"/>
        </w:rPr>
        <w:t>分骑电动车回家；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日转运至正定县指定隔离点进行集</w:t>
      </w:r>
      <w:r w:rsidRPr="004F4E78">
        <w:rPr>
          <w:rFonts w:ascii="宋体" w:eastAsia="宋体" w:hAnsi="宋体"/>
          <w:lang w:eastAsia="zh-CN"/>
        </w:rPr>
        <w:t>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318A62B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564</w:t>
      </w:r>
    </w:p>
    <w:p w14:paraId="24F9B34A"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43</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日每天骑电动车到小果庄村小学接送孩子，其余时间居村无外出；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日上午骑电动车到本村好运来饭店，停留约</w:t>
      </w:r>
      <w:r w:rsidRPr="004F4E78">
        <w:rPr>
          <w:rFonts w:ascii="宋体" w:eastAsia="宋体" w:hAnsi="宋体"/>
          <w:lang w:eastAsia="zh-CN"/>
        </w:rPr>
        <w:t>20</w:t>
      </w:r>
      <w:r w:rsidRPr="004F4E78">
        <w:rPr>
          <w:rFonts w:ascii="宋体" w:eastAsia="宋体" w:hAnsi="宋体"/>
          <w:lang w:eastAsia="zh-CN"/>
        </w:rPr>
        <w:t>分钟后回家；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7</w:t>
      </w:r>
      <w:r w:rsidRPr="004F4E78">
        <w:rPr>
          <w:rFonts w:ascii="宋体" w:eastAsia="宋体" w:hAnsi="宋体"/>
          <w:lang w:eastAsia="zh-CN"/>
        </w:rPr>
        <w:t>日居家无外出，期间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日晚转运至藁城区指定隔离点进行集中隔离医学观察，</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w:t>
      </w:r>
      <w:r w:rsidRPr="004F4E78">
        <w:rPr>
          <w:rFonts w:ascii="宋体" w:eastAsia="宋体" w:hAnsi="宋体"/>
          <w:lang w:eastAsia="zh-CN"/>
        </w:rPr>
        <w:t>阳性，</w:t>
      </w:r>
      <w:r w:rsidRPr="004F4E78">
        <w:rPr>
          <w:rFonts w:ascii="宋体" w:eastAsia="宋体" w:hAnsi="宋体"/>
          <w:lang w:eastAsia="zh-CN"/>
        </w:rPr>
        <w:t>14</w:t>
      </w:r>
      <w:r w:rsidRPr="004F4E78">
        <w:rPr>
          <w:rFonts w:ascii="宋体" w:eastAsia="宋体" w:hAnsi="宋体"/>
          <w:lang w:eastAsia="zh-CN"/>
        </w:rPr>
        <w:t>日核酸复核也呈阳性；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1A5FE93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563</w:t>
      </w:r>
    </w:p>
    <w:p w14:paraId="6C819EF7"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60</w:t>
      </w:r>
      <w:r w:rsidRPr="004F4E78">
        <w:rPr>
          <w:rFonts w:ascii="宋体" w:eastAsia="宋体" w:hAnsi="宋体"/>
          <w:lang w:eastAsia="zh-CN"/>
        </w:rPr>
        <w:t>岁，平山县苏家庄乡树石村人。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时入住平山县医院</w:t>
      </w:r>
      <w:r w:rsidRPr="004F4E78">
        <w:rPr>
          <w:rFonts w:ascii="宋体" w:eastAsia="宋体" w:hAnsi="宋体"/>
          <w:lang w:eastAsia="zh-CN"/>
        </w:rPr>
        <w:t>10</w:t>
      </w:r>
      <w:r w:rsidRPr="004F4E78">
        <w:rPr>
          <w:rFonts w:ascii="宋体" w:eastAsia="宋体" w:hAnsi="宋体"/>
          <w:lang w:eastAsia="zh-CN"/>
        </w:rPr>
        <w:t>楼骨二科；</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日出院；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时、</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时分别到县医院骨科门诊换药，其余时间居家；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43BC6357"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562</w:t>
      </w:r>
    </w:p>
    <w:p w14:paraId="2D3BD2F4"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8</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日每天乘电动车上下学；</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日乘私家车去同村姥姥家吃午饭；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日居家无外出，期间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6B18A60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561</w:t>
      </w:r>
    </w:p>
    <w:p w14:paraId="2BA5DD51"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女，</w:t>
      </w:r>
      <w:r w:rsidRPr="004F4E78">
        <w:rPr>
          <w:rFonts w:ascii="宋体" w:eastAsia="宋体" w:hAnsi="宋体"/>
          <w:lang w:eastAsia="zh-CN"/>
        </w:rPr>
        <w:t>30</w:t>
      </w:r>
      <w:r w:rsidRPr="004F4E78">
        <w:rPr>
          <w:rFonts w:ascii="宋体" w:eastAsia="宋体" w:hAnsi="宋体"/>
          <w:lang w:eastAsia="zh-CN"/>
        </w:rPr>
        <w:t>岁，藁城区增村镇刘家佐村人。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日每日骑电动车到小果庄村欧尚女装服装</w:t>
      </w:r>
      <w:r w:rsidRPr="004F4E78">
        <w:rPr>
          <w:rFonts w:ascii="宋体" w:eastAsia="宋体" w:hAnsi="宋体"/>
          <w:lang w:eastAsia="zh-CN"/>
        </w:rPr>
        <w:t>店上班；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15283BA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585</w:t>
      </w:r>
    </w:p>
    <w:p w14:paraId="438442BD"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10</w:t>
      </w:r>
      <w:r w:rsidRPr="004F4E78">
        <w:rPr>
          <w:rFonts w:ascii="宋体" w:eastAsia="宋体" w:hAnsi="宋体"/>
          <w:lang w:eastAsia="zh-CN"/>
        </w:rPr>
        <w:t>岁，藁城区增村镇北桥寨村人，为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日第</w:t>
      </w:r>
      <w:r w:rsidRPr="004F4E78">
        <w:rPr>
          <w:rFonts w:ascii="宋体" w:eastAsia="宋体" w:hAnsi="宋体"/>
          <w:lang w:eastAsia="zh-CN"/>
        </w:rPr>
        <w:t>52</w:t>
      </w:r>
      <w:r w:rsidRPr="004F4E78">
        <w:rPr>
          <w:rFonts w:ascii="宋体" w:eastAsia="宋体" w:hAnsi="宋体"/>
          <w:lang w:eastAsia="zh-CN"/>
        </w:rPr>
        <w:t>号确诊病例的儿子。</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日乘电动车从增村镇刘家佐小学回家；</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w:t>
      </w:r>
      <w:r w:rsidRPr="004F4E78">
        <w:rPr>
          <w:rFonts w:ascii="宋体" w:eastAsia="宋体" w:hAnsi="宋体"/>
          <w:lang w:eastAsia="zh-CN"/>
        </w:rPr>
        <w:t>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日被转运至藁城区指定隔离点进行集中隔离医学观察；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44012FCA"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584</w:t>
      </w:r>
    </w:p>
    <w:p w14:paraId="7C933E22"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17</w:t>
      </w:r>
      <w:r w:rsidRPr="004F4E78">
        <w:rPr>
          <w:rFonts w:ascii="宋体" w:eastAsia="宋体" w:hAnsi="宋体"/>
          <w:lang w:eastAsia="zh-CN"/>
        </w:rPr>
        <w:t>岁，藁城区增村镇北桥寨村人，为今日第</w:t>
      </w:r>
      <w:r w:rsidRPr="004F4E78">
        <w:rPr>
          <w:rFonts w:ascii="宋体" w:eastAsia="宋体" w:hAnsi="宋体"/>
          <w:lang w:eastAsia="zh-CN"/>
        </w:rPr>
        <w:t>52</w:t>
      </w:r>
      <w:r w:rsidRPr="004F4E78">
        <w:rPr>
          <w:rFonts w:ascii="宋体" w:eastAsia="宋体" w:hAnsi="宋体"/>
          <w:lang w:eastAsia="zh-CN"/>
        </w:rPr>
        <w:t>号确诊病例的二女儿。</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时乘</w:t>
      </w:r>
      <w:r w:rsidRPr="004F4E78">
        <w:rPr>
          <w:rFonts w:ascii="宋体" w:eastAsia="宋体" w:hAnsi="宋体"/>
          <w:lang w:eastAsia="zh-CN"/>
        </w:rPr>
        <w:t>511</w:t>
      </w:r>
      <w:r w:rsidRPr="004F4E78">
        <w:rPr>
          <w:rFonts w:ascii="宋体" w:eastAsia="宋体" w:hAnsi="宋体"/>
          <w:lang w:eastAsia="zh-CN"/>
        </w:rPr>
        <w:t>路公交车从小果庄站到藁城区第九中学住校学习</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日学校放假后乘</w:t>
      </w:r>
      <w:r w:rsidRPr="004F4E78">
        <w:rPr>
          <w:rFonts w:ascii="宋体" w:eastAsia="宋体" w:hAnsi="宋体"/>
          <w:lang w:eastAsia="zh-CN"/>
        </w:rPr>
        <w:t>511</w:t>
      </w:r>
      <w:r w:rsidRPr="004F4E78">
        <w:rPr>
          <w:rFonts w:ascii="宋体" w:eastAsia="宋体" w:hAnsi="宋体"/>
          <w:lang w:eastAsia="zh-CN"/>
        </w:rPr>
        <w:t>路公交车从藁城区第九中学到小果庄站，乘电动车回家；</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w:t>
      </w:r>
      <w:r w:rsidRPr="004F4E78">
        <w:rPr>
          <w:rFonts w:ascii="宋体" w:eastAsia="宋体" w:hAnsi="宋体"/>
          <w:lang w:eastAsia="zh-CN"/>
        </w:rPr>
        <w:t>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37C391D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583</w:t>
      </w:r>
    </w:p>
    <w:p w14:paraId="64BDD551"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45</w:t>
      </w:r>
      <w:r w:rsidRPr="004F4E78">
        <w:rPr>
          <w:rFonts w:ascii="宋体" w:eastAsia="宋体" w:hAnsi="宋体"/>
          <w:lang w:eastAsia="zh-CN"/>
        </w:rPr>
        <w:t>岁，藁城区增村镇北桥寨村人。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时骑电动车到藁城区第七中学参加三女儿家长会，</w:t>
      </w:r>
      <w:r w:rsidRPr="004F4E78">
        <w:rPr>
          <w:rFonts w:ascii="宋体" w:eastAsia="宋体" w:hAnsi="宋体"/>
          <w:lang w:eastAsia="zh-CN"/>
        </w:rPr>
        <w:t>15</w:t>
      </w:r>
      <w:r w:rsidRPr="004F4E78">
        <w:rPr>
          <w:rFonts w:ascii="宋体" w:eastAsia="宋体" w:hAnsi="宋体"/>
          <w:lang w:eastAsia="zh-CN"/>
        </w:rPr>
        <w:t>时</w:t>
      </w:r>
      <w:r w:rsidRPr="004F4E78">
        <w:rPr>
          <w:rFonts w:ascii="宋体" w:eastAsia="宋体" w:hAnsi="宋体"/>
          <w:lang w:eastAsia="zh-CN"/>
        </w:rPr>
        <w:t>50</w:t>
      </w:r>
      <w:r w:rsidRPr="004F4E78">
        <w:rPr>
          <w:rFonts w:ascii="宋体" w:eastAsia="宋体" w:hAnsi="宋体"/>
          <w:lang w:eastAsia="zh-CN"/>
        </w:rPr>
        <w:t>分接女儿回家；</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w:t>
      </w:r>
      <w:r w:rsidRPr="004F4E78">
        <w:rPr>
          <w:rFonts w:ascii="宋体" w:eastAsia="宋体" w:hAnsi="宋体"/>
          <w:lang w:eastAsia="zh-CN"/>
        </w:rPr>
        <w:t>40</w:t>
      </w:r>
      <w:r w:rsidRPr="004F4E78">
        <w:rPr>
          <w:rFonts w:ascii="宋体" w:eastAsia="宋体" w:hAnsi="宋体"/>
          <w:lang w:eastAsia="zh-CN"/>
        </w:rPr>
        <w:t>分骑电动车到南桥寨村</w:t>
      </w:r>
      <w:r w:rsidRPr="004F4E78">
        <w:rPr>
          <w:rFonts w:ascii="宋体" w:eastAsia="宋体" w:hAnsi="宋体"/>
          <w:lang w:eastAsia="zh-CN"/>
        </w:rPr>
        <w:t>307</w:t>
      </w:r>
      <w:r w:rsidRPr="004F4E78">
        <w:rPr>
          <w:rFonts w:ascii="宋体" w:eastAsia="宋体" w:hAnsi="宋体"/>
          <w:lang w:eastAsia="zh-CN"/>
        </w:rPr>
        <w:t>国道辅路西侧人保公司门店上班，</w:t>
      </w:r>
      <w:r w:rsidRPr="004F4E78">
        <w:rPr>
          <w:rFonts w:ascii="宋体" w:eastAsia="宋体" w:hAnsi="宋体"/>
          <w:lang w:eastAsia="zh-CN"/>
        </w:rPr>
        <w:t>9</w:t>
      </w:r>
      <w:r w:rsidRPr="004F4E78">
        <w:rPr>
          <w:rFonts w:ascii="宋体" w:eastAsia="宋体" w:hAnsi="宋体"/>
          <w:lang w:eastAsia="zh-CN"/>
        </w:rPr>
        <w:t>时</w:t>
      </w:r>
      <w:r w:rsidRPr="004F4E78">
        <w:rPr>
          <w:rFonts w:ascii="宋体" w:eastAsia="宋体" w:hAnsi="宋体"/>
          <w:lang w:eastAsia="zh-CN"/>
        </w:rPr>
        <w:t>40</w:t>
      </w:r>
      <w:r w:rsidRPr="004F4E78">
        <w:rPr>
          <w:rFonts w:ascii="宋体" w:eastAsia="宋体" w:hAnsi="宋体"/>
          <w:lang w:eastAsia="zh-CN"/>
        </w:rPr>
        <w:t>分下班后骑电动车返回家中，</w:t>
      </w:r>
      <w:r w:rsidRPr="004F4E78">
        <w:rPr>
          <w:rFonts w:ascii="宋体" w:eastAsia="宋体" w:hAnsi="宋体"/>
          <w:lang w:eastAsia="zh-CN"/>
        </w:rPr>
        <w:t>11</w:t>
      </w:r>
      <w:r w:rsidRPr="004F4E78">
        <w:rPr>
          <w:rFonts w:ascii="宋体" w:eastAsia="宋体" w:hAnsi="宋体"/>
          <w:lang w:eastAsia="zh-CN"/>
        </w:rPr>
        <w:t>时骑电动车到南桥寨村好运来饭店参加婚宴；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日骑电动车到增村镇小果庄村媛福达超市购物；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w:t>
      </w:r>
      <w:r w:rsidRPr="004F4E78">
        <w:rPr>
          <w:rFonts w:ascii="宋体" w:eastAsia="宋体" w:hAnsi="宋体"/>
          <w:lang w:eastAsia="zh-CN"/>
        </w:rPr>
        <w:t>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日被转运至藁城区指定隔离点进行集中隔离医学观察；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61AD6ED2"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病例</w:t>
      </w:r>
      <w:r w:rsidRPr="004F4E78">
        <w:rPr>
          <w:rFonts w:ascii="宋体" w:eastAsia="宋体" w:hAnsi="宋体"/>
          <w:lang w:eastAsia="zh-CN"/>
        </w:rPr>
        <w:t>582</w:t>
      </w:r>
    </w:p>
    <w:p w14:paraId="55816BCB"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69</w:t>
      </w:r>
      <w:r w:rsidRPr="004F4E78">
        <w:rPr>
          <w:rFonts w:ascii="宋体" w:eastAsia="宋体" w:hAnsi="宋体"/>
          <w:lang w:eastAsia="zh-CN"/>
        </w:rPr>
        <w:t>岁，藁城区增村镇东桥寨村人。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日居村无外出</w:t>
      </w:r>
      <w:r w:rsidRPr="004F4E78">
        <w:rPr>
          <w:rFonts w:ascii="宋体" w:eastAsia="宋体" w:hAnsi="宋体"/>
          <w:lang w:eastAsia="zh-CN"/>
        </w:rPr>
        <w:t>,</w:t>
      </w:r>
      <w:r w:rsidRPr="004F4E78">
        <w:rPr>
          <w:rFonts w:ascii="宋体" w:eastAsia="宋体" w:hAnsi="宋体"/>
          <w:lang w:eastAsia="zh-CN"/>
        </w:rPr>
        <w:t>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w:t>
      </w:r>
      <w:r w:rsidRPr="004F4E78">
        <w:rPr>
          <w:rFonts w:ascii="宋体" w:eastAsia="宋体" w:hAnsi="宋体"/>
          <w:lang w:eastAsia="zh-CN"/>
        </w:rPr>
        <w:t>庄市人民医院建华院区，当日诊断为确诊病例。</w:t>
      </w:r>
    </w:p>
    <w:p w14:paraId="61112E19"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581</w:t>
      </w:r>
    </w:p>
    <w:p w14:paraId="6B226FBD"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30</w:t>
      </w:r>
      <w:r w:rsidRPr="004F4E78">
        <w:rPr>
          <w:rFonts w:ascii="宋体" w:eastAsia="宋体" w:hAnsi="宋体"/>
          <w:lang w:eastAsia="zh-CN"/>
        </w:rPr>
        <w:t>岁，现居住藁城区金域华府小区。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日每日步行到藁城信誉楼上班；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日下班后到藁城信誉楼超市购物；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7</w:t>
      </w:r>
      <w:r w:rsidRPr="004F4E78">
        <w:rPr>
          <w:rFonts w:ascii="宋体" w:eastAsia="宋体" w:hAnsi="宋体"/>
          <w:lang w:eastAsia="zh-CN"/>
        </w:rPr>
        <w:t>日上午每日步行到藁城信誉楼上班；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日下午到藁城信誉楼超市购物；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日至</w:t>
      </w:r>
      <w:r w:rsidRPr="004F4E78">
        <w:rPr>
          <w:rFonts w:ascii="宋体" w:eastAsia="宋体" w:hAnsi="宋体"/>
          <w:lang w:eastAsia="zh-CN"/>
        </w:rPr>
        <w:t>14</w:t>
      </w:r>
      <w:r w:rsidRPr="004F4E78">
        <w:rPr>
          <w:rFonts w:ascii="宋体" w:eastAsia="宋体" w:hAnsi="宋体"/>
          <w:lang w:eastAsia="zh-CN"/>
        </w:rPr>
        <w:t>日居家无外出；</w:t>
      </w:r>
      <w:r w:rsidRPr="004F4E78">
        <w:rPr>
          <w:rFonts w:ascii="宋体" w:eastAsia="宋体" w:hAnsi="宋体"/>
          <w:lang w:eastAsia="zh-CN"/>
        </w:rPr>
        <w:t xml:space="preserve"> 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23258CC3"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580</w:t>
      </w:r>
    </w:p>
    <w:p w14:paraId="7295EC47"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2</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日居村无外出，期</w:t>
      </w:r>
      <w:r w:rsidRPr="004F4E78">
        <w:rPr>
          <w:rFonts w:ascii="宋体" w:eastAsia="宋体" w:hAnsi="宋体"/>
          <w:lang w:eastAsia="zh-CN"/>
        </w:rPr>
        <w:t>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日被转运至藁城区指定隔离点进行集中医学观察，期间</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7C965F0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579</w:t>
      </w:r>
    </w:p>
    <w:p w14:paraId="2FC82D24"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54</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日每日骑自行车往返杨马村杨某开办的工厂上下班；</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3</w:t>
      </w:r>
      <w:r w:rsidRPr="004F4E78">
        <w:rPr>
          <w:rFonts w:ascii="宋体" w:eastAsia="宋体" w:hAnsi="宋体"/>
          <w:lang w:eastAsia="zh-CN"/>
        </w:rPr>
        <w:t>日每日骑自行车往返单位上下班；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w:t>
      </w:r>
      <w:r w:rsidRPr="004F4E78">
        <w:rPr>
          <w:rFonts w:ascii="宋体" w:eastAsia="宋体" w:hAnsi="宋体"/>
          <w:lang w:eastAsia="zh-CN"/>
        </w:rPr>
        <w:t>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日被转运至藁城区指定隔离点进行集中医学观察；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2D788E5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578</w:t>
      </w:r>
    </w:p>
    <w:p w14:paraId="04F8F49A"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女，</w:t>
      </w:r>
      <w:r w:rsidRPr="004F4E78">
        <w:rPr>
          <w:rFonts w:ascii="宋体" w:eastAsia="宋体" w:hAnsi="宋体"/>
          <w:lang w:eastAsia="zh-CN"/>
        </w:rPr>
        <w:t>54</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29</w:t>
      </w:r>
      <w:r w:rsidRPr="004F4E78">
        <w:rPr>
          <w:rFonts w:ascii="宋体" w:eastAsia="宋体" w:hAnsi="宋体"/>
          <w:lang w:eastAsia="zh-CN"/>
        </w:rPr>
        <w:t>日每天步行到南桥寨小学上班；</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日骑电动车到南桥寨村好运来酒店参加婚宴；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日步行到学校上班；</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日转运至藁城区指定隔离点进行集中隔离医学观察，当日晚核酸检测呈阳</w:t>
      </w:r>
      <w:r w:rsidRPr="004F4E78">
        <w:rPr>
          <w:rFonts w:ascii="宋体" w:eastAsia="宋体" w:hAnsi="宋体"/>
          <w:lang w:eastAsia="zh-CN"/>
        </w:rPr>
        <w:t>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5DCC616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577</w:t>
      </w:r>
    </w:p>
    <w:p w14:paraId="04C0B13D"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日每日步行至本村幼儿园上学；</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8</w:t>
      </w:r>
      <w:r w:rsidRPr="004F4E78">
        <w:rPr>
          <w:rFonts w:ascii="宋体" w:eastAsia="宋体" w:hAnsi="宋体"/>
          <w:lang w:eastAsia="zh-CN"/>
        </w:rPr>
        <w:t>日居家无外出，期间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日被转运至藁城区指定隔离点进行集中隔离医学观察，期间</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6F5C335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576</w:t>
      </w:r>
    </w:p>
    <w:p w14:paraId="3F29B98A"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35</w:t>
      </w:r>
      <w:r w:rsidRPr="004F4E78">
        <w:rPr>
          <w:rFonts w:ascii="宋体" w:eastAsia="宋体" w:hAnsi="宋体"/>
          <w:lang w:eastAsia="zh-CN"/>
        </w:rPr>
        <w:t>岁，藁城区</w:t>
      </w:r>
      <w:r w:rsidRPr="004F4E78">
        <w:rPr>
          <w:rFonts w:ascii="宋体" w:eastAsia="宋体" w:hAnsi="宋体"/>
          <w:lang w:eastAsia="zh-CN"/>
        </w:rPr>
        <w:t>增村镇中姚村人。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日到本村村民家中参加婚宴；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日自驾车到藁城北高速服务区超市上班；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3EBFBA93"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575</w:t>
      </w:r>
    </w:p>
    <w:p w14:paraId="5C657244"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50</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日每日到位于小果庄站的公交公司值班处上班；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6</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3ADD84E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574</w:t>
      </w:r>
    </w:p>
    <w:p w14:paraId="5F3F6DF9"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w:t>
      </w:r>
      <w:r w:rsidRPr="004F4E78">
        <w:rPr>
          <w:rFonts w:ascii="宋体" w:eastAsia="宋体" w:hAnsi="宋体"/>
          <w:lang w:eastAsia="zh-CN"/>
        </w:rPr>
        <w:t>岁</w:t>
      </w:r>
      <w:r w:rsidRPr="004F4E78">
        <w:rPr>
          <w:rFonts w:ascii="宋体" w:eastAsia="宋体" w:hAnsi="宋体"/>
          <w:lang w:eastAsia="zh-CN"/>
        </w:rPr>
        <w:t>3</w:t>
      </w:r>
      <w:r w:rsidRPr="004F4E78">
        <w:rPr>
          <w:rFonts w:ascii="宋体" w:eastAsia="宋体" w:hAnsi="宋体"/>
          <w:lang w:eastAsia="zh-CN"/>
        </w:rPr>
        <w:t>个月，藁城区增村镇小果庄村人。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日居村无外出</w:t>
      </w:r>
      <w:r w:rsidRPr="004F4E78">
        <w:rPr>
          <w:rFonts w:ascii="宋体" w:eastAsia="宋体" w:hAnsi="宋体"/>
          <w:lang w:eastAsia="zh-CN"/>
        </w:rPr>
        <w:t>,</w:t>
      </w:r>
      <w:r w:rsidRPr="004F4E78">
        <w:rPr>
          <w:rFonts w:ascii="宋体" w:eastAsia="宋体" w:hAnsi="宋体"/>
          <w:lang w:eastAsia="zh-CN"/>
        </w:rPr>
        <w:t>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w:t>
      </w:r>
      <w:r w:rsidRPr="004F4E78">
        <w:rPr>
          <w:rFonts w:ascii="宋体" w:eastAsia="宋体" w:hAnsi="宋体"/>
          <w:lang w:eastAsia="zh-CN"/>
        </w:rPr>
        <w:t>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lastRenderedPageBreak/>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1F6AD92D"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573</w:t>
      </w:r>
    </w:p>
    <w:p w14:paraId="611A6684"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49</w:t>
      </w:r>
      <w:r w:rsidRPr="004F4E78">
        <w:rPr>
          <w:rFonts w:ascii="宋体" w:eastAsia="宋体" w:hAnsi="宋体"/>
          <w:lang w:eastAsia="zh-CN"/>
        </w:rPr>
        <w:t>岁，现住新乐市计生委宿舍。</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日每日骑自行车到新乐市远大生物科技有限公司上班</w:t>
      </w:r>
      <w:r w:rsidRPr="004F4E78">
        <w:rPr>
          <w:rFonts w:ascii="宋体" w:eastAsia="宋体" w:hAnsi="宋体"/>
          <w:lang w:eastAsia="zh-CN"/>
        </w:rPr>
        <w:t>,</w:t>
      </w:r>
      <w:r w:rsidRPr="004F4E78">
        <w:rPr>
          <w:rFonts w:ascii="宋体" w:eastAsia="宋体" w:hAnsi="宋体"/>
          <w:lang w:eastAsia="zh-CN"/>
        </w:rPr>
        <w:t>每天下班后均骑自行车去新乐市中医院看望病人，期间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日转运至新乐市指定隔离点进行集中隔离医学观察，期间</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4CDBC79E"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572</w:t>
      </w:r>
    </w:p>
    <w:p w14:paraId="2685E74B"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15</w:t>
      </w:r>
      <w:r w:rsidRPr="004F4E78">
        <w:rPr>
          <w:rFonts w:ascii="宋体" w:eastAsia="宋体" w:hAnsi="宋体"/>
          <w:lang w:eastAsia="zh-CN"/>
        </w:rPr>
        <w:t>岁，藁城区增村镇杨马村人，现住正定县西平乐乡平安家园。</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日乘私家车到藁城区第七中学上学，至</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日住校无外出；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日下午乘私家车回正定县西平乐乡平安家园小区；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日乘私家车到藁城区增村镇杨马村爷爷家；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7A06FB7D"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571</w:t>
      </w:r>
    </w:p>
    <w:p w14:paraId="78EAE30B"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10</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日每天</w:t>
      </w:r>
      <w:r w:rsidRPr="004F4E78">
        <w:rPr>
          <w:rFonts w:ascii="宋体" w:eastAsia="宋体" w:hAnsi="宋体"/>
          <w:lang w:eastAsia="zh-CN"/>
        </w:rPr>
        <w:t>7</w:t>
      </w:r>
      <w:r w:rsidRPr="004F4E78">
        <w:rPr>
          <w:rFonts w:ascii="宋体" w:eastAsia="宋体" w:hAnsi="宋体"/>
          <w:lang w:eastAsia="zh-CN"/>
        </w:rPr>
        <w:t>时</w:t>
      </w:r>
      <w:r w:rsidRPr="004F4E78">
        <w:rPr>
          <w:rFonts w:ascii="宋体" w:eastAsia="宋体" w:hAnsi="宋体"/>
          <w:lang w:eastAsia="zh-CN"/>
        </w:rPr>
        <w:t>20</w:t>
      </w:r>
      <w:r w:rsidRPr="004F4E78">
        <w:rPr>
          <w:rFonts w:ascii="宋体" w:eastAsia="宋体" w:hAnsi="宋体"/>
          <w:lang w:eastAsia="zh-CN"/>
        </w:rPr>
        <w:t>分至</w:t>
      </w:r>
      <w:r w:rsidRPr="004F4E78">
        <w:rPr>
          <w:rFonts w:ascii="宋体" w:eastAsia="宋体" w:hAnsi="宋体"/>
          <w:lang w:eastAsia="zh-CN"/>
        </w:rPr>
        <w:t>11</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w:t>
      </w:r>
      <w:r w:rsidRPr="004F4E78">
        <w:rPr>
          <w:rFonts w:ascii="宋体" w:eastAsia="宋体" w:hAnsi="宋体"/>
          <w:lang w:eastAsia="zh-CN"/>
        </w:rPr>
        <w:t>13</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分至</w:t>
      </w:r>
      <w:r w:rsidRPr="004F4E78">
        <w:rPr>
          <w:rFonts w:ascii="宋体" w:eastAsia="宋体" w:hAnsi="宋体"/>
          <w:lang w:eastAsia="zh-CN"/>
        </w:rPr>
        <w:t>16</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分乘电动车到小果庄小学上学；</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时乘私家车至新乐市信誉楼</w:t>
      </w:r>
      <w:r w:rsidRPr="004F4E78">
        <w:rPr>
          <w:rFonts w:ascii="宋体" w:eastAsia="宋体" w:hAnsi="宋体"/>
          <w:lang w:eastAsia="zh-CN"/>
        </w:rPr>
        <w:t>1-4</w:t>
      </w:r>
      <w:r w:rsidRPr="004F4E78">
        <w:rPr>
          <w:rFonts w:ascii="宋体" w:eastAsia="宋体" w:hAnsi="宋体"/>
          <w:lang w:eastAsia="zh-CN"/>
        </w:rPr>
        <w:t>楼购物，中午在信誉楼内某面馆午餐，</w:t>
      </w:r>
      <w:r w:rsidRPr="004F4E78">
        <w:rPr>
          <w:rFonts w:ascii="宋体" w:eastAsia="宋体" w:hAnsi="宋体"/>
          <w:lang w:eastAsia="zh-CN"/>
        </w:rPr>
        <w:t>15</w:t>
      </w:r>
      <w:r w:rsidRPr="004F4E78">
        <w:rPr>
          <w:rFonts w:ascii="宋体" w:eastAsia="宋体" w:hAnsi="宋体"/>
          <w:lang w:eastAsia="zh-CN"/>
        </w:rPr>
        <w:t>时左右回到家中；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661507EB"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570</w:t>
      </w:r>
    </w:p>
    <w:p w14:paraId="4FDDA401"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男，</w:t>
      </w:r>
      <w:r w:rsidRPr="004F4E78">
        <w:rPr>
          <w:rFonts w:ascii="宋体" w:eastAsia="宋体" w:hAnsi="宋体"/>
          <w:lang w:eastAsia="zh-CN"/>
        </w:rPr>
        <w:t>13</w:t>
      </w:r>
      <w:r w:rsidRPr="004F4E78">
        <w:rPr>
          <w:rFonts w:ascii="宋体" w:eastAsia="宋体" w:hAnsi="宋体"/>
          <w:lang w:eastAsia="zh-CN"/>
        </w:rPr>
        <w:t>岁，藁城区增村镇城元村人。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日在南孟镇中心小学住校未外出</w:t>
      </w:r>
      <w:r w:rsidRPr="004F4E78">
        <w:rPr>
          <w:rFonts w:ascii="宋体" w:eastAsia="宋体" w:hAnsi="宋体"/>
          <w:lang w:eastAsia="zh-CN"/>
        </w:rPr>
        <w:t>,31</w:t>
      </w:r>
      <w:r w:rsidRPr="004F4E78">
        <w:rPr>
          <w:rFonts w:ascii="宋体" w:eastAsia="宋体" w:hAnsi="宋体"/>
          <w:lang w:eastAsia="zh-CN"/>
        </w:rPr>
        <w:t>日</w:t>
      </w:r>
      <w:r w:rsidRPr="004F4E78">
        <w:rPr>
          <w:rFonts w:ascii="宋体" w:eastAsia="宋体" w:hAnsi="宋体"/>
          <w:lang w:eastAsia="zh-CN"/>
        </w:rPr>
        <w:t>16</w:t>
      </w:r>
      <w:r w:rsidRPr="004F4E78">
        <w:rPr>
          <w:rFonts w:ascii="宋体" w:eastAsia="宋体" w:hAnsi="宋体"/>
          <w:lang w:eastAsia="zh-CN"/>
        </w:rPr>
        <w:t>时乘私家车回到家中；</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时乘私家车到南桥寨村好运来饭店参加婚宴；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日居家无外出，核酸检测呈阴性；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日乘私家车到南孟镇中心小学取课本，</w:t>
      </w:r>
      <w:r w:rsidRPr="004F4E78">
        <w:rPr>
          <w:rFonts w:ascii="宋体" w:eastAsia="宋体" w:hAnsi="宋体"/>
          <w:lang w:eastAsia="zh-CN"/>
        </w:rPr>
        <w:t>12</w:t>
      </w:r>
      <w:r w:rsidRPr="004F4E78">
        <w:rPr>
          <w:rFonts w:ascii="宋体" w:eastAsia="宋体" w:hAnsi="宋体"/>
          <w:lang w:eastAsia="zh-CN"/>
        </w:rPr>
        <w:t>时到家后直至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23</w:t>
      </w:r>
      <w:r w:rsidRPr="004F4E78">
        <w:rPr>
          <w:rFonts w:ascii="宋体" w:eastAsia="宋体" w:hAnsi="宋体"/>
          <w:lang w:eastAsia="zh-CN"/>
        </w:rPr>
        <w:t>时居家无外出，期间</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w:t>
      </w:r>
      <w:r w:rsidRPr="004F4E78">
        <w:rPr>
          <w:rFonts w:ascii="宋体" w:eastAsia="宋体" w:hAnsi="宋体"/>
          <w:lang w:eastAsia="zh-CN"/>
        </w:rPr>
        <w:t>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23</w:t>
      </w:r>
      <w:r w:rsidRPr="004F4E78">
        <w:rPr>
          <w:rFonts w:ascii="宋体" w:eastAsia="宋体" w:hAnsi="宋体"/>
          <w:lang w:eastAsia="zh-CN"/>
        </w:rPr>
        <w:t>时转运至藁城区指定隔离点进行集中隔离医学观察；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04E987D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569</w:t>
      </w:r>
    </w:p>
    <w:p w14:paraId="0E0D15E8"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62</w:t>
      </w:r>
      <w:r w:rsidRPr="004F4E78">
        <w:rPr>
          <w:rFonts w:ascii="宋体" w:eastAsia="宋体" w:hAnsi="宋体"/>
          <w:lang w:eastAsia="zh-CN"/>
        </w:rPr>
        <w:t>岁，藁城区增村镇东桥寨村人。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日居村无外出</w:t>
      </w:r>
      <w:r w:rsidRPr="004F4E78">
        <w:rPr>
          <w:rFonts w:ascii="宋体" w:eastAsia="宋体" w:hAnsi="宋体"/>
          <w:lang w:eastAsia="zh-CN"/>
        </w:rPr>
        <w:t>,</w:t>
      </w:r>
      <w:r w:rsidRPr="004F4E78">
        <w:rPr>
          <w:rFonts w:ascii="宋体" w:eastAsia="宋体" w:hAnsi="宋体"/>
          <w:lang w:eastAsia="zh-CN"/>
        </w:rPr>
        <w:t>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270E0DBF"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568</w:t>
      </w:r>
    </w:p>
    <w:p w14:paraId="61320F28"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34</w:t>
      </w:r>
      <w:r w:rsidRPr="004F4E78">
        <w:rPr>
          <w:rFonts w:ascii="宋体" w:eastAsia="宋体" w:hAnsi="宋体"/>
          <w:lang w:eastAsia="zh-CN"/>
        </w:rPr>
        <w:t>岁，藁城区增村镇北桥寨村人。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日至</w:t>
      </w:r>
      <w:r w:rsidRPr="004F4E78">
        <w:rPr>
          <w:rFonts w:ascii="宋体" w:eastAsia="宋体" w:hAnsi="宋体"/>
          <w:lang w:eastAsia="zh-CN"/>
        </w:rPr>
        <w:t>27</w:t>
      </w:r>
      <w:r w:rsidRPr="004F4E78">
        <w:rPr>
          <w:rFonts w:ascii="宋体" w:eastAsia="宋体" w:hAnsi="宋体"/>
          <w:lang w:eastAsia="zh-CN"/>
        </w:rPr>
        <w:t>日居村无外出；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时左右骑电动车到小果庄村金剪子理发店理发，</w:t>
      </w:r>
      <w:r w:rsidRPr="004F4E78">
        <w:rPr>
          <w:rFonts w:ascii="宋体" w:eastAsia="宋体" w:hAnsi="宋体"/>
          <w:lang w:eastAsia="zh-CN"/>
        </w:rPr>
        <w:t>17</w:t>
      </w:r>
      <w:r w:rsidRPr="004F4E78">
        <w:rPr>
          <w:rFonts w:ascii="宋体" w:eastAsia="宋体" w:hAnsi="宋体"/>
          <w:lang w:eastAsia="zh-CN"/>
        </w:rPr>
        <w:t>时左右返回家中；</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30</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时骑电动车到刘家佐中心小学接孩子，</w:t>
      </w:r>
      <w:r w:rsidRPr="004F4E78">
        <w:rPr>
          <w:rFonts w:ascii="宋体" w:eastAsia="宋体" w:hAnsi="宋体"/>
          <w:lang w:eastAsia="zh-CN"/>
        </w:rPr>
        <w:t>10</w:t>
      </w:r>
      <w:r w:rsidRPr="004F4E78">
        <w:rPr>
          <w:rFonts w:ascii="宋体" w:eastAsia="宋体" w:hAnsi="宋体"/>
          <w:lang w:eastAsia="zh-CN"/>
        </w:rPr>
        <w:t>分钟后返回家中；</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3</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587C694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567</w:t>
      </w:r>
    </w:p>
    <w:p w14:paraId="37DF3995"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53</w:t>
      </w:r>
      <w:r w:rsidRPr="004F4E78">
        <w:rPr>
          <w:rFonts w:ascii="宋体" w:eastAsia="宋体" w:hAnsi="宋体"/>
          <w:lang w:eastAsia="zh-CN"/>
        </w:rPr>
        <w:t>岁，新乐市协神乡西杨家庄人。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日在协神乡西杨家庄村养猪场未外出；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19</w:t>
      </w:r>
      <w:r w:rsidRPr="004F4E78">
        <w:rPr>
          <w:rFonts w:ascii="宋体" w:eastAsia="宋体" w:hAnsi="宋体"/>
          <w:lang w:eastAsia="zh-CN"/>
        </w:rPr>
        <w:t>时</w:t>
      </w:r>
      <w:r w:rsidRPr="004F4E78">
        <w:rPr>
          <w:rFonts w:ascii="宋体" w:eastAsia="宋体" w:hAnsi="宋体"/>
          <w:lang w:eastAsia="zh-CN"/>
        </w:rPr>
        <w:t>骑车至河北馨惠养老服务有限公司（新乐市</w:t>
      </w:r>
      <w:r w:rsidRPr="004F4E78">
        <w:rPr>
          <w:rFonts w:ascii="宋体" w:eastAsia="宋体" w:hAnsi="宋体"/>
          <w:lang w:eastAsia="zh-CN"/>
        </w:rPr>
        <w:t>066</w:t>
      </w:r>
      <w:r w:rsidRPr="004F4E78">
        <w:rPr>
          <w:rFonts w:ascii="宋体" w:eastAsia="宋体" w:hAnsi="宋体"/>
          <w:lang w:eastAsia="zh-CN"/>
        </w:rPr>
        <w:t>县道南</w:t>
      </w:r>
      <w:r w:rsidRPr="004F4E78">
        <w:rPr>
          <w:rFonts w:ascii="宋体" w:eastAsia="宋体" w:hAnsi="宋体"/>
          <w:lang w:eastAsia="zh-CN"/>
        </w:rPr>
        <w:t>50</w:t>
      </w:r>
      <w:r w:rsidRPr="004F4E78">
        <w:rPr>
          <w:rFonts w:ascii="宋体" w:eastAsia="宋体" w:hAnsi="宋体"/>
          <w:lang w:eastAsia="zh-CN"/>
        </w:rPr>
        <w:t>米）看望父亲，</w:t>
      </w:r>
      <w:r w:rsidRPr="004F4E78">
        <w:rPr>
          <w:rFonts w:ascii="宋体" w:eastAsia="宋体" w:hAnsi="宋体"/>
          <w:lang w:eastAsia="zh-CN"/>
        </w:rPr>
        <w:t>19</w:t>
      </w:r>
      <w:r w:rsidRPr="004F4E78">
        <w:rPr>
          <w:rFonts w:ascii="宋体" w:eastAsia="宋体" w:hAnsi="宋体"/>
          <w:lang w:eastAsia="zh-CN"/>
        </w:rPr>
        <w:t>时</w:t>
      </w:r>
      <w:r w:rsidRPr="004F4E78">
        <w:rPr>
          <w:rFonts w:ascii="宋体" w:eastAsia="宋体" w:hAnsi="宋体"/>
          <w:lang w:eastAsia="zh-CN"/>
        </w:rPr>
        <w:t>20</w:t>
      </w:r>
      <w:r w:rsidRPr="004F4E78">
        <w:rPr>
          <w:rFonts w:ascii="宋体" w:eastAsia="宋体" w:hAnsi="宋体"/>
          <w:lang w:eastAsia="zh-CN"/>
        </w:rPr>
        <w:t>分陪父亲乘</w:t>
      </w:r>
      <w:r w:rsidRPr="004F4E78">
        <w:rPr>
          <w:rFonts w:ascii="宋体" w:eastAsia="宋体" w:hAnsi="宋体"/>
          <w:lang w:eastAsia="zh-CN"/>
        </w:rPr>
        <w:t>120</w:t>
      </w:r>
      <w:r w:rsidRPr="004F4E78">
        <w:rPr>
          <w:rFonts w:ascii="宋体" w:eastAsia="宋体" w:hAnsi="宋体"/>
          <w:lang w:eastAsia="zh-CN"/>
        </w:rPr>
        <w:t>救护车至新乐市中医院内四科三楼</w:t>
      </w:r>
      <w:r w:rsidRPr="004F4E78">
        <w:rPr>
          <w:rFonts w:ascii="宋体" w:eastAsia="宋体" w:hAnsi="宋体"/>
          <w:lang w:eastAsia="zh-CN"/>
        </w:rPr>
        <w:t>2</w:t>
      </w:r>
      <w:r w:rsidRPr="004F4E78">
        <w:rPr>
          <w:rFonts w:ascii="宋体" w:eastAsia="宋体" w:hAnsi="宋体"/>
          <w:lang w:eastAsia="zh-CN"/>
        </w:rPr>
        <w:t>病室</w:t>
      </w:r>
      <w:r w:rsidRPr="004F4E78">
        <w:rPr>
          <w:rFonts w:ascii="宋体" w:eastAsia="宋体" w:hAnsi="宋体"/>
          <w:lang w:eastAsia="zh-CN"/>
        </w:rPr>
        <w:t>7</w:t>
      </w:r>
      <w:r w:rsidRPr="004F4E78">
        <w:rPr>
          <w:rFonts w:ascii="宋体" w:eastAsia="宋体" w:hAnsi="宋体"/>
          <w:lang w:eastAsia="zh-CN"/>
        </w:rPr>
        <w:t>床住院；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24</w:t>
      </w:r>
      <w:r w:rsidRPr="004F4E78">
        <w:rPr>
          <w:rFonts w:ascii="宋体" w:eastAsia="宋体" w:hAnsi="宋体"/>
          <w:lang w:eastAsia="zh-CN"/>
        </w:rPr>
        <w:t>时左右在医院一楼大厅休息片刻后返回病房后无外出；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日在病房陪护父亲无外出；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日转运至新乐市指定隔离点进</w:t>
      </w:r>
      <w:r w:rsidRPr="004F4E78">
        <w:rPr>
          <w:rFonts w:ascii="宋体" w:eastAsia="宋体" w:hAnsi="宋体"/>
          <w:lang w:eastAsia="zh-CN"/>
        </w:rPr>
        <w:lastRenderedPageBreak/>
        <w:t>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09B0E7D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566</w:t>
      </w:r>
    </w:p>
    <w:p w14:paraId="62BAED5C"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44</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日居家无外出</w:t>
      </w:r>
      <w:r w:rsidRPr="004F4E78">
        <w:rPr>
          <w:rFonts w:ascii="宋体" w:eastAsia="宋体" w:hAnsi="宋体"/>
          <w:lang w:eastAsia="zh-CN"/>
        </w:rPr>
        <w:t>,</w:t>
      </w:r>
      <w:r w:rsidRPr="004F4E78">
        <w:rPr>
          <w:rFonts w:ascii="宋体" w:eastAsia="宋体" w:hAnsi="宋体"/>
          <w:lang w:eastAsia="zh-CN"/>
        </w:rPr>
        <w:t>期</w:t>
      </w:r>
      <w:r w:rsidRPr="004F4E78">
        <w:rPr>
          <w:rFonts w:ascii="宋体" w:eastAsia="宋体" w:hAnsi="宋体"/>
          <w:lang w:eastAsia="zh-CN"/>
        </w:rPr>
        <w:t>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日转运至藁城区指定隔离点进行集中隔离医学观查</w:t>
      </w:r>
      <w:r w:rsidRPr="004F4E78">
        <w:rPr>
          <w:rFonts w:ascii="宋体" w:eastAsia="宋体" w:hAnsi="宋体"/>
          <w:lang w:eastAsia="zh-CN"/>
        </w:rPr>
        <w:t>,</w:t>
      </w:r>
      <w:r w:rsidRPr="004F4E78">
        <w:rPr>
          <w:rFonts w:ascii="宋体" w:eastAsia="宋体" w:hAnsi="宋体"/>
          <w:lang w:eastAsia="zh-CN"/>
        </w:rPr>
        <w:t>期间</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3830BC7D"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565</w:t>
      </w:r>
    </w:p>
    <w:p w14:paraId="40BBC7A0"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43</w:t>
      </w:r>
      <w:r w:rsidRPr="004F4E78">
        <w:rPr>
          <w:rFonts w:ascii="宋体" w:eastAsia="宋体" w:hAnsi="宋体"/>
          <w:lang w:eastAsia="zh-CN"/>
        </w:rPr>
        <w:t>岁，现住正定县燕赵北大街</w:t>
      </w:r>
      <w:r w:rsidRPr="004F4E78">
        <w:rPr>
          <w:rFonts w:ascii="宋体" w:eastAsia="宋体" w:hAnsi="宋体"/>
          <w:lang w:eastAsia="zh-CN"/>
        </w:rPr>
        <w:t>356</w:t>
      </w:r>
      <w:r w:rsidRPr="004F4E78">
        <w:rPr>
          <w:rFonts w:ascii="宋体" w:eastAsia="宋体" w:hAnsi="宋体"/>
          <w:lang w:eastAsia="zh-CN"/>
        </w:rPr>
        <w:t>号教场庄园。</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日每日</w:t>
      </w:r>
      <w:r w:rsidRPr="004F4E78">
        <w:rPr>
          <w:rFonts w:ascii="宋体" w:eastAsia="宋体" w:hAnsi="宋体"/>
          <w:lang w:eastAsia="zh-CN"/>
        </w:rPr>
        <w:t>9</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分至</w:t>
      </w:r>
      <w:r w:rsidRPr="004F4E78">
        <w:rPr>
          <w:rFonts w:ascii="宋体" w:eastAsia="宋体" w:hAnsi="宋体"/>
          <w:lang w:eastAsia="zh-CN"/>
        </w:rPr>
        <w:t>21</w:t>
      </w:r>
      <w:r w:rsidRPr="004F4E78">
        <w:rPr>
          <w:rFonts w:ascii="宋体" w:eastAsia="宋体" w:hAnsi="宋体"/>
          <w:lang w:eastAsia="zh-CN"/>
        </w:rPr>
        <w:t>时在正定县点水楼（南门）店上班，日常骑电动车往返于家和单位；</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日乘私家车从正定家中出发经新乐市于</w:t>
      </w:r>
      <w:r w:rsidRPr="004F4E78">
        <w:rPr>
          <w:rFonts w:ascii="宋体" w:eastAsia="宋体" w:hAnsi="宋体"/>
          <w:lang w:eastAsia="zh-CN"/>
        </w:rPr>
        <w:t>8</w:t>
      </w:r>
      <w:r w:rsidRPr="004F4E78">
        <w:rPr>
          <w:rFonts w:ascii="宋体" w:eastAsia="宋体" w:hAnsi="宋体"/>
          <w:lang w:eastAsia="zh-CN"/>
        </w:rPr>
        <w:t>时到达保定市曲阳县羊平镇一工地</w:t>
      </w:r>
      <w:r w:rsidRPr="004F4E78">
        <w:rPr>
          <w:rFonts w:ascii="宋体" w:eastAsia="宋体" w:hAnsi="宋体"/>
          <w:lang w:eastAsia="zh-CN"/>
        </w:rPr>
        <w:t>办事，当天上午</w:t>
      </w:r>
      <w:r w:rsidRPr="004F4E78">
        <w:rPr>
          <w:rFonts w:ascii="宋体" w:eastAsia="宋体" w:hAnsi="宋体"/>
          <w:lang w:eastAsia="zh-CN"/>
        </w:rPr>
        <w:t>11</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分返回正定家中，中途未下车；</w:t>
      </w:r>
      <w:r w:rsidRPr="004F4E78">
        <w:rPr>
          <w:rFonts w:ascii="宋体" w:eastAsia="宋体" w:hAnsi="宋体"/>
          <w:lang w:eastAsia="zh-CN"/>
        </w:rPr>
        <w:t>13</w:t>
      </w:r>
      <w:r w:rsidRPr="004F4E78">
        <w:rPr>
          <w:rFonts w:ascii="宋体" w:eastAsia="宋体" w:hAnsi="宋体"/>
          <w:lang w:eastAsia="zh-CN"/>
        </w:rPr>
        <w:t>时乘私家车到达裕华区康诺迪裕华口腔诊所看牙；</w:t>
      </w:r>
      <w:r w:rsidRPr="004F4E78">
        <w:rPr>
          <w:rFonts w:ascii="宋体" w:eastAsia="宋体" w:hAnsi="宋体"/>
          <w:lang w:eastAsia="zh-CN"/>
        </w:rPr>
        <w:t>17</w:t>
      </w:r>
      <w:r w:rsidRPr="004F4E78">
        <w:rPr>
          <w:rFonts w:ascii="宋体" w:eastAsia="宋体" w:hAnsi="宋体"/>
          <w:lang w:eastAsia="zh-CN"/>
        </w:rPr>
        <w:t>时乘私家车返回正定家中；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分骑电动车去饭店上班，因酒店关闭，</w:t>
      </w:r>
      <w:r w:rsidRPr="004F4E78">
        <w:rPr>
          <w:rFonts w:ascii="宋体" w:eastAsia="宋体" w:hAnsi="宋体"/>
          <w:lang w:eastAsia="zh-CN"/>
        </w:rPr>
        <w:t>9</w:t>
      </w:r>
      <w:r w:rsidRPr="004F4E78">
        <w:rPr>
          <w:rFonts w:ascii="宋体" w:eastAsia="宋体" w:hAnsi="宋体"/>
          <w:lang w:eastAsia="zh-CN"/>
        </w:rPr>
        <w:t>时</w:t>
      </w:r>
      <w:r w:rsidRPr="004F4E78">
        <w:rPr>
          <w:rFonts w:ascii="宋体" w:eastAsia="宋体" w:hAnsi="宋体"/>
          <w:lang w:eastAsia="zh-CN"/>
        </w:rPr>
        <w:t>50</w:t>
      </w:r>
      <w:r w:rsidRPr="004F4E78">
        <w:rPr>
          <w:rFonts w:ascii="宋体" w:eastAsia="宋体" w:hAnsi="宋体"/>
          <w:lang w:eastAsia="zh-CN"/>
        </w:rPr>
        <w:t>分骑电动车回家；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日转运至正定县指定隔离点进行集中隔离医学观察；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7EE6122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564</w:t>
      </w:r>
    </w:p>
    <w:p w14:paraId="5B533184"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43</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日每天骑电动车到小果庄村小学接送孩子，其余时</w:t>
      </w:r>
      <w:r w:rsidRPr="004F4E78">
        <w:rPr>
          <w:rFonts w:ascii="宋体" w:eastAsia="宋体" w:hAnsi="宋体"/>
          <w:lang w:eastAsia="zh-CN"/>
        </w:rPr>
        <w:t>间居村无外出；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日上午骑电动车到本村好运来饭店，停留约</w:t>
      </w:r>
      <w:r w:rsidRPr="004F4E78">
        <w:rPr>
          <w:rFonts w:ascii="宋体" w:eastAsia="宋体" w:hAnsi="宋体"/>
          <w:lang w:eastAsia="zh-CN"/>
        </w:rPr>
        <w:t>20</w:t>
      </w:r>
      <w:r w:rsidRPr="004F4E78">
        <w:rPr>
          <w:rFonts w:ascii="宋体" w:eastAsia="宋体" w:hAnsi="宋体"/>
          <w:lang w:eastAsia="zh-CN"/>
        </w:rPr>
        <w:t>分钟后回家；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7</w:t>
      </w:r>
      <w:r w:rsidRPr="004F4E78">
        <w:rPr>
          <w:rFonts w:ascii="宋体" w:eastAsia="宋体" w:hAnsi="宋体"/>
          <w:lang w:eastAsia="zh-CN"/>
        </w:rPr>
        <w:t>日居家无外出，期间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日晚转运至藁城区指定隔离点进行集中隔离医学观察，</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w:t>
      </w:r>
      <w:r w:rsidRPr="004F4E78">
        <w:rPr>
          <w:rFonts w:ascii="宋体" w:eastAsia="宋体" w:hAnsi="宋体"/>
          <w:lang w:eastAsia="zh-CN"/>
        </w:rPr>
        <w:t>14</w:t>
      </w:r>
      <w:r w:rsidRPr="004F4E78">
        <w:rPr>
          <w:rFonts w:ascii="宋体" w:eastAsia="宋体" w:hAnsi="宋体"/>
          <w:lang w:eastAsia="zh-CN"/>
        </w:rPr>
        <w:t>日核酸复核也呈阳性；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219F7C9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563</w:t>
      </w:r>
    </w:p>
    <w:p w14:paraId="7E7B1B9E"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女，</w:t>
      </w:r>
      <w:r w:rsidRPr="004F4E78">
        <w:rPr>
          <w:rFonts w:ascii="宋体" w:eastAsia="宋体" w:hAnsi="宋体"/>
          <w:lang w:eastAsia="zh-CN"/>
        </w:rPr>
        <w:t>60</w:t>
      </w:r>
      <w:r w:rsidRPr="004F4E78">
        <w:rPr>
          <w:rFonts w:ascii="宋体" w:eastAsia="宋体" w:hAnsi="宋体"/>
          <w:lang w:eastAsia="zh-CN"/>
        </w:rPr>
        <w:t>岁，平山县苏家庄乡树石村人。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时入住平山县医院</w:t>
      </w:r>
      <w:r w:rsidRPr="004F4E78">
        <w:rPr>
          <w:rFonts w:ascii="宋体" w:eastAsia="宋体" w:hAnsi="宋体"/>
          <w:lang w:eastAsia="zh-CN"/>
        </w:rPr>
        <w:t>10</w:t>
      </w:r>
      <w:r w:rsidRPr="004F4E78">
        <w:rPr>
          <w:rFonts w:ascii="宋体" w:eastAsia="宋体" w:hAnsi="宋体"/>
          <w:lang w:eastAsia="zh-CN"/>
        </w:rPr>
        <w:t>楼骨二科；</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日出院；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时、</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时分别到县医院骨科门诊换药，其余时间居家；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53DF852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562</w:t>
      </w:r>
    </w:p>
    <w:p w14:paraId="4103A2F3"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8</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日每天乘电动车上下学；</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日乘私家车去同村姥姥家吃午饭；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日居家无外出，期间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438F1B3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561</w:t>
      </w:r>
    </w:p>
    <w:p w14:paraId="64131B9D"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30</w:t>
      </w:r>
      <w:r w:rsidRPr="004F4E78">
        <w:rPr>
          <w:rFonts w:ascii="宋体" w:eastAsia="宋体" w:hAnsi="宋体"/>
          <w:lang w:eastAsia="zh-CN"/>
        </w:rPr>
        <w:t>岁，藁城区增村镇刘家佐村人。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日每日骑电动车到小果庄村欧尚女装服装店上班；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4C1736B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560</w:t>
      </w:r>
    </w:p>
    <w:p w14:paraId="319A0A48"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64</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日居村无外出；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日骑电动车正定县南牛乡赶集。</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6</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7D8927CC"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559</w:t>
      </w:r>
    </w:p>
    <w:p w14:paraId="11C8AD6E"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36</w:t>
      </w:r>
      <w:r w:rsidRPr="004F4E78">
        <w:rPr>
          <w:rFonts w:ascii="宋体" w:eastAsia="宋体" w:hAnsi="宋体"/>
          <w:lang w:eastAsia="zh-CN"/>
        </w:rPr>
        <w:t>岁，藁城区增村镇中姚村人。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日，每日从山西忻州市宁武县煤场拉煤到石家庄辛集市奥森钢材厂卸货，期间两地往返。</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分至</w:t>
      </w:r>
      <w:r w:rsidRPr="004F4E78">
        <w:rPr>
          <w:rFonts w:ascii="宋体" w:eastAsia="宋体" w:hAnsi="宋体"/>
          <w:lang w:eastAsia="zh-CN"/>
        </w:rPr>
        <w:t>12</w:t>
      </w:r>
      <w:r w:rsidRPr="004F4E78">
        <w:rPr>
          <w:rFonts w:ascii="宋体" w:eastAsia="宋体" w:hAnsi="宋体"/>
          <w:lang w:eastAsia="zh-CN"/>
        </w:rPr>
        <w:t>时到石家庄辛集市奥森钢材厂卸货，</w:t>
      </w:r>
      <w:r w:rsidRPr="004F4E78">
        <w:rPr>
          <w:rFonts w:ascii="宋体" w:eastAsia="宋体" w:hAnsi="宋体"/>
          <w:lang w:eastAsia="zh-CN"/>
        </w:rPr>
        <w:t>13</w:t>
      </w:r>
      <w:r w:rsidRPr="004F4E78">
        <w:rPr>
          <w:rFonts w:ascii="宋体" w:eastAsia="宋体" w:hAnsi="宋体"/>
          <w:lang w:eastAsia="zh-CN"/>
        </w:rPr>
        <w:t>时返回家中，</w:t>
      </w:r>
      <w:r w:rsidRPr="004F4E78">
        <w:rPr>
          <w:rFonts w:ascii="宋体" w:eastAsia="宋体" w:hAnsi="宋体"/>
          <w:lang w:eastAsia="zh-CN"/>
        </w:rPr>
        <w:t>16</w:t>
      </w:r>
      <w:r w:rsidRPr="004F4E78">
        <w:rPr>
          <w:rFonts w:ascii="宋体" w:eastAsia="宋体" w:hAnsi="宋体"/>
          <w:lang w:eastAsia="zh-CN"/>
        </w:rPr>
        <w:t>时前往藁城区张家庄镇</w:t>
      </w:r>
      <w:r w:rsidRPr="004F4E78">
        <w:rPr>
          <w:rFonts w:ascii="宋体" w:eastAsia="宋体" w:hAnsi="宋体"/>
          <w:lang w:eastAsia="zh-CN"/>
        </w:rPr>
        <w:lastRenderedPageBreak/>
        <w:t>大丰华村菜店购物，</w:t>
      </w:r>
      <w:r w:rsidRPr="004F4E78">
        <w:rPr>
          <w:rFonts w:ascii="宋体" w:eastAsia="宋体" w:hAnsi="宋体"/>
          <w:lang w:eastAsia="zh-CN"/>
        </w:rPr>
        <w:t>17</w:t>
      </w:r>
      <w:r w:rsidRPr="004F4E78">
        <w:rPr>
          <w:rFonts w:ascii="宋体" w:eastAsia="宋体" w:hAnsi="宋体"/>
          <w:lang w:eastAsia="zh-CN"/>
        </w:rPr>
        <w:t>时返回家中；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分自驾车从中姚村出发，于</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分到达陕西省神木市大柳塔镇，</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时</w:t>
      </w:r>
      <w:r w:rsidRPr="004F4E78">
        <w:rPr>
          <w:rFonts w:ascii="宋体" w:eastAsia="宋体" w:hAnsi="宋体"/>
          <w:lang w:eastAsia="zh-CN"/>
        </w:rPr>
        <w:t>40</w:t>
      </w:r>
      <w:r w:rsidRPr="004F4E78">
        <w:rPr>
          <w:rFonts w:ascii="宋体" w:eastAsia="宋体" w:hAnsi="宋体"/>
          <w:lang w:eastAsia="zh-CN"/>
        </w:rPr>
        <w:t>分至</w:t>
      </w:r>
      <w:r w:rsidRPr="004F4E78">
        <w:rPr>
          <w:rFonts w:ascii="宋体" w:eastAsia="宋体" w:hAnsi="宋体"/>
          <w:lang w:eastAsia="zh-CN"/>
        </w:rPr>
        <w:t>14</w:t>
      </w:r>
      <w:r w:rsidRPr="004F4E78">
        <w:rPr>
          <w:rFonts w:ascii="宋体" w:eastAsia="宋体" w:hAnsi="宋体"/>
          <w:lang w:eastAsia="zh-CN"/>
        </w:rPr>
        <w:t>时</w:t>
      </w:r>
      <w:r w:rsidRPr="004F4E78">
        <w:rPr>
          <w:rFonts w:ascii="宋体" w:eastAsia="宋体" w:hAnsi="宋体"/>
          <w:lang w:eastAsia="zh-CN"/>
        </w:rPr>
        <w:t>45</w:t>
      </w:r>
      <w:r w:rsidRPr="004F4E78">
        <w:rPr>
          <w:rFonts w:ascii="宋体" w:eastAsia="宋体" w:hAnsi="宋体"/>
          <w:lang w:eastAsia="zh-CN"/>
        </w:rPr>
        <w:t>分于陕西省神木市大柳塔镇煤场装货；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日由陕西至湖北路上，</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时</w:t>
      </w:r>
      <w:r w:rsidRPr="004F4E78">
        <w:rPr>
          <w:rFonts w:ascii="宋体" w:eastAsia="宋体" w:hAnsi="宋体"/>
          <w:lang w:eastAsia="zh-CN"/>
        </w:rPr>
        <w:t>13</w:t>
      </w:r>
      <w:r w:rsidRPr="004F4E78">
        <w:rPr>
          <w:rFonts w:ascii="宋体" w:eastAsia="宋体" w:hAnsi="宋体"/>
          <w:lang w:eastAsia="zh-CN"/>
        </w:rPr>
        <w:t>分到达湖北省恩施市建始县高坪镇沥青厂，</w:t>
      </w:r>
      <w:r w:rsidRPr="004F4E78">
        <w:rPr>
          <w:rFonts w:ascii="宋体" w:eastAsia="宋体" w:hAnsi="宋体"/>
          <w:lang w:eastAsia="zh-CN"/>
        </w:rPr>
        <w:t>14</w:t>
      </w:r>
      <w:r w:rsidRPr="004F4E78">
        <w:rPr>
          <w:rFonts w:ascii="宋体" w:eastAsia="宋体" w:hAnsi="宋体"/>
          <w:lang w:eastAsia="zh-CN"/>
        </w:rPr>
        <w:t>时</w:t>
      </w:r>
      <w:r w:rsidRPr="004F4E78">
        <w:rPr>
          <w:rFonts w:ascii="宋体" w:eastAsia="宋体" w:hAnsi="宋体"/>
          <w:lang w:eastAsia="zh-CN"/>
        </w:rPr>
        <w:t>24</w:t>
      </w:r>
      <w:r w:rsidRPr="004F4E78">
        <w:rPr>
          <w:rFonts w:ascii="宋体" w:eastAsia="宋体" w:hAnsi="宋体"/>
          <w:lang w:eastAsia="zh-CN"/>
        </w:rPr>
        <w:t>分从湖北省恩施市高坪镇上高速，从襄阳西高速口下，走</w:t>
      </w:r>
      <w:r w:rsidRPr="004F4E78">
        <w:rPr>
          <w:rFonts w:ascii="宋体" w:eastAsia="宋体" w:hAnsi="宋体"/>
          <w:lang w:eastAsia="zh-CN"/>
        </w:rPr>
        <w:t>207</w:t>
      </w:r>
      <w:r w:rsidRPr="004F4E78">
        <w:rPr>
          <w:rFonts w:ascii="宋体" w:eastAsia="宋体" w:hAnsi="宋体"/>
          <w:lang w:eastAsia="zh-CN"/>
        </w:rPr>
        <w:t>国道到达河南，</w:t>
      </w:r>
      <w:r w:rsidRPr="004F4E78">
        <w:rPr>
          <w:rFonts w:ascii="宋体" w:eastAsia="宋体" w:hAnsi="宋体"/>
          <w:lang w:eastAsia="zh-CN"/>
        </w:rPr>
        <w:t>22</w:t>
      </w:r>
      <w:r w:rsidRPr="004F4E78">
        <w:rPr>
          <w:rFonts w:ascii="宋体" w:eastAsia="宋体" w:hAnsi="宋体"/>
          <w:lang w:eastAsia="zh-CN"/>
        </w:rPr>
        <w:t>时在河南省南阳市构林高速口旁边的清真饭店就餐，</w:t>
      </w:r>
      <w:r w:rsidRPr="004F4E78">
        <w:rPr>
          <w:rFonts w:ascii="宋体" w:eastAsia="宋体" w:hAnsi="宋体"/>
          <w:lang w:eastAsia="zh-CN"/>
        </w:rPr>
        <w:t>22</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分在河南省南阳市构林高速口北</w:t>
      </w:r>
      <w:r w:rsidRPr="004F4E78">
        <w:rPr>
          <w:rFonts w:ascii="宋体" w:eastAsia="宋体" w:hAnsi="宋体"/>
          <w:lang w:eastAsia="zh-CN"/>
        </w:rPr>
        <w:t>300</w:t>
      </w:r>
      <w:r w:rsidRPr="004F4E78">
        <w:rPr>
          <w:rFonts w:ascii="宋体" w:eastAsia="宋体" w:hAnsi="宋体"/>
          <w:lang w:eastAsia="zh-CN"/>
        </w:rPr>
        <w:t>米的汽车修理店维修汽车后出发；</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分到达河南省南阳市南召县南河店镇的如雪钙业有限公</w:t>
      </w:r>
      <w:r w:rsidRPr="004F4E78">
        <w:rPr>
          <w:rFonts w:ascii="宋体" w:eastAsia="宋体" w:hAnsi="宋体"/>
          <w:lang w:eastAsia="zh-CN"/>
        </w:rPr>
        <w:t>司装货，</w:t>
      </w:r>
      <w:r w:rsidRPr="004F4E78">
        <w:rPr>
          <w:rFonts w:ascii="宋体" w:eastAsia="宋体" w:hAnsi="宋体"/>
          <w:lang w:eastAsia="zh-CN"/>
        </w:rPr>
        <w:t>8</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分出发，从南召县高速到达郑州，</w:t>
      </w:r>
      <w:r w:rsidRPr="004F4E78">
        <w:rPr>
          <w:rFonts w:ascii="宋体" w:eastAsia="宋体" w:hAnsi="宋体"/>
          <w:lang w:eastAsia="zh-CN"/>
        </w:rPr>
        <w:t>18</w:t>
      </w:r>
      <w:r w:rsidRPr="004F4E78">
        <w:rPr>
          <w:rFonts w:ascii="宋体" w:eastAsia="宋体" w:hAnsi="宋体"/>
          <w:lang w:eastAsia="zh-CN"/>
        </w:rPr>
        <w:t>时</w:t>
      </w:r>
      <w:r w:rsidRPr="004F4E78">
        <w:rPr>
          <w:rFonts w:ascii="宋体" w:eastAsia="宋体" w:hAnsi="宋体"/>
          <w:lang w:eastAsia="zh-CN"/>
        </w:rPr>
        <w:t>49</w:t>
      </w:r>
      <w:r w:rsidRPr="004F4E78">
        <w:rPr>
          <w:rFonts w:ascii="宋体" w:eastAsia="宋体" w:hAnsi="宋体"/>
          <w:lang w:eastAsia="zh-CN"/>
        </w:rPr>
        <w:t>分从京港澳高速石家庄机场东出口下高速后，因交通管制直接转运至藁城区指定隔离点进行集中隔离医学观察；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5AB2133A"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558</w:t>
      </w:r>
    </w:p>
    <w:p w14:paraId="7C986FBC"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30</w:t>
      </w:r>
      <w:r w:rsidRPr="004F4E78">
        <w:rPr>
          <w:rFonts w:ascii="宋体" w:eastAsia="宋体" w:hAnsi="宋体"/>
          <w:lang w:eastAsia="zh-CN"/>
        </w:rPr>
        <w:t>岁，藁城区增村镇小果庄村人。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日乘坐</w:t>
      </w:r>
      <w:r w:rsidRPr="004F4E78">
        <w:rPr>
          <w:rFonts w:ascii="宋体" w:eastAsia="宋体" w:hAnsi="宋体"/>
          <w:lang w:eastAsia="zh-CN"/>
        </w:rPr>
        <w:t>G627</w:t>
      </w:r>
      <w:r w:rsidRPr="004F4E78">
        <w:rPr>
          <w:rFonts w:ascii="宋体" w:eastAsia="宋体" w:hAnsi="宋体"/>
          <w:lang w:eastAsia="zh-CN"/>
        </w:rPr>
        <w:t>次</w:t>
      </w:r>
      <w:r w:rsidRPr="004F4E78">
        <w:rPr>
          <w:rFonts w:ascii="宋体" w:eastAsia="宋体" w:hAnsi="宋体"/>
          <w:lang w:eastAsia="zh-CN"/>
        </w:rPr>
        <w:t>05</w:t>
      </w:r>
      <w:r w:rsidRPr="004F4E78">
        <w:rPr>
          <w:rFonts w:ascii="宋体" w:eastAsia="宋体" w:hAnsi="宋体"/>
          <w:lang w:eastAsia="zh-CN"/>
        </w:rPr>
        <w:t>车厢</w:t>
      </w:r>
      <w:r w:rsidRPr="004F4E78">
        <w:rPr>
          <w:rFonts w:ascii="宋体" w:eastAsia="宋体" w:hAnsi="宋体"/>
          <w:lang w:eastAsia="zh-CN"/>
        </w:rPr>
        <w:t>03C</w:t>
      </w:r>
      <w:r w:rsidRPr="004F4E78">
        <w:rPr>
          <w:rFonts w:ascii="宋体" w:eastAsia="宋体" w:hAnsi="宋体"/>
          <w:lang w:eastAsia="zh-CN"/>
        </w:rPr>
        <w:t>号高铁由北京至正定机场高铁站，随后乘私家车到新乐信誉楼商场购物，</w:t>
      </w:r>
      <w:r w:rsidRPr="004F4E78">
        <w:rPr>
          <w:rFonts w:ascii="宋体" w:eastAsia="宋体" w:hAnsi="宋体"/>
          <w:lang w:eastAsia="zh-CN"/>
        </w:rPr>
        <w:t>15</w:t>
      </w:r>
      <w:r w:rsidRPr="004F4E78">
        <w:rPr>
          <w:rFonts w:ascii="宋体" w:eastAsia="宋体" w:hAnsi="宋体"/>
          <w:lang w:eastAsia="zh-CN"/>
        </w:rPr>
        <w:t>时返回家中；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15</w:t>
      </w:r>
      <w:r w:rsidRPr="004F4E78">
        <w:rPr>
          <w:rFonts w:ascii="宋体" w:eastAsia="宋体" w:hAnsi="宋体"/>
          <w:lang w:eastAsia="zh-CN"/>
        </w:rPr>
        <w:t>日诊断为确诊病例。</w:t>
      </w:r>
    </w:p>
    <w:p w14:paraId="7F036D1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557</w:t>
      </w:r>
    </w:p>
    <w:p w14:paraId="417C0310"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47</w:t>
      </w:r>
      <w:r w:rsidRPr="004F4E78">
        <w:rPr>
          <w:rFonts w:ascii="宋体" w:eastAsia="宋体" w:hAnsi="宋体"/>
          <w:lang w:eastAsia="zh-CN"/>
        </w:rPr>
        <w:t>岁，藁城区增村镇北桥寨村人。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日自驾车到小果庄村公交站接人后回家，下午自驾车到新乐市承安镇赤支村康宁诊所；</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日上午自驾车到新乐市承安镇赤支村康宁诊所；</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w:t>
      </w:r>
      <w:r w:rsidRPr="004F4E78">
        <w:rPr>
          <w:rFonts w:ascii="宋体" w:eastAsia="宋体" w:hAnsi="宋体"/>
          <w:lang w:eastAsia="zh-CN"/>
        </w:rPr>
        <w:t>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4D8E4737"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556</w:t>
      </w:r>
    </w:p>
    <w:p w14:paraId="664EF0FB"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47</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日居村无外出</w:t>
      </w:r>
      <w:r w:rsidRPr="004F4E78">
        <w:rPr>
          <w:rFonts w:ascii="宋体" w:eastAsia="宋体" w:hAnsi="宋体"/>
          <w:lang w:eastAsia="zh-CN"/>
        </w:rPr>
        <w:t>,</w:t>
      </w:r>
      <w:r w:rsidRPr="004F4E78">
        <w:rPr>
          <w:rFonts w:ascii="宋体" w:eastAsia="宋体" w:hAnsi="宋体"/>
          <w:lang w:eastAsia="zh-CN"/>
        </w:rPr>
        <w:t>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w:t>
      </w:r>
      <w:r w:rsidRPr="004F4E78">
        <w:rPr>
          <w:rFonts w:ascii="宋体" w:eastAsia="宋体" w:hAnsi="宋体"/>
          <w:lang w:eastAsia="zh-CN"/>
        </w:rPr>
        <w:lastRenderedPageBreak/>
        <w:t>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7D7FAB8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555</w:t>
      </w:r>
    </w:p>
    <w:p w14:paraId="25E3DB18"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18</w:t>
      </w:r>
      <w:r w:rsidRPr="004F4E78">
        <w:rPr>
          <w:rFonts w:ascii="宋体" w:eastAsia="宋体" w:hAnsi="宋体"/>
          <w:lang w:eastAsia="zh-CN"/>
        </w:rPr>
        <w:t>岁</w:t>
      </w:r>
      <w:r w:rsidRPr="004F4E78">
        <w:rPr>
          <w:rFonts w:ascii="宋体" w:eastAsia="宋体" w:hAnsi="宋体"/>
          <w:lang w:eastAsia="zh-CN"/>
        </w:rPr>
        <w:t>,</w:t>
      </w:r>
      <w:r w:rsidRPr="004F4E78">
        <w:rPr>
          <w:rFonts w:ascii="宋体" w:eastAsia="宋体" w:hAnsi="宋体"/>
          <w:lang w:eastAsia="zh-CN"/>
        </w:rPr>
        <w:t>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日到小果</w:t>
      </w:r>
      <w:r w:rsidRPr="004F4E78">
        <w:rPr>
          <w:rFonts w:ascii="宋体" w:eastAsia="宋体" w:hAnsi="宋体"/>
          <w:lang w:eastAsia="zh-CN"/>
        </w:rPr>
        <w:t>庄村某饭店用餐；</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日骑电动车前往东桥寨村参加生日宴会；</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3158F02D"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554</w:t>
      </w:r>
    </w:p>
    <w:p w14:paraId="3C02BAA0"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40</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日每日到小果庄村家附近的羊汤馆上班；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6</w:t>
      </w:r>
      <w:r w:rsidRPr="004F4E78">
        <w:rPr>
          <w:rFonts w:ascii="宋体" w:eastAsia="宋体" w:hAnsi="宋体"/>
          <w:lang w:eastAsia="zh-CN"/>
        </w:rPr>
        <w:t>日居村无外出，</w:t>
      </w:r>
      <w:r w:rsidRPr="004F4E78">
        <w:rPr>
          <w:rFonts w:ascii="宋体" w:eastAsia="宋体" w:hAnsi="宋体"/>
          <w:lang w:eastAsia="zh-CN"/>
        </w:rPr>
        <w:t>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4FBE628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553</w:t>
      </w:r>
    </w:p>
    <w:p w14:paraId="55D64C5A"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2</w:t>
      </w:r>
      <w:r w:rsidRPr="004F4E78">
        <w:rPr>
          <w:rFonts w:ascii="宋体" w:eastAsia="宋体" w:hAnsi="宋体"/>
          <w:lang w:eastAsia="zh-CN"/>
        </w:rPr>
        <w:t>岁，现住栾城楼底镇盛紫中央公园小区。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18</w:t>
      </w:r>
      <w:r w:rsidRPr="004F4E78">
        <w:rPr>
          <w:rFonts w:ascii="宋体" w:eastAsia="宋体" w:hAnsi="宋体"/>
          <w:lang w:eastAsia="zh-CN"/>
        </w:rPr>
        <w:t>时乘私家车到藁城区增村镇牛家庄村探亲；</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13</w:t>
      </w:r>
      <w:r w:rsidRPr="004F4E78">
        <w:rPr>
          <w:rFonts w:ascii="宋体" w:eastAsia="宋体" w:hAnsi="宋体"/>
          <w:lang w:eastAsia="zh-CN"/>
        </w:rPr>
        <w:t>日居亲戚家无外出，期间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w:t>
      </w:r>
      <w:r w:rsidRPr="004F4E78">
        <w:rPr>
          <w:rFonts w:ascii="宋体" w:eastAsia="宋体" w:hAnsi="宋体"/>
          <w:lang w:eastAsia="zh-CN"/>
        </w:rPr>
        <w:t>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193BEFD7"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552</w:t>
      </w:r>
    </w:p>
    <w:p w14:paraId="2B6CC819"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74</w:t>
      </w:r>
      <w:r w:rsidRPr="004F4E78">
        <w:rPr>
          <w:rFonts w:ascii="宋体" w:eastAsia="宋体" w:hAnsi="宋体"/>
          <w:lang w:eastAsia="zh-CN"/>
        </w:rPr>
        <w:t>岁，藁城区增村镇刘家佐村人。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07453B6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551</w:t>
      </w:r>
    </w:p>
    <w:p w14:paraId="0603B8FB"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男，</w:t>
      </w:r>
      <w:r w:rsidRPr="004F4E78">
        <w:rPr>
          <w:rFonts w:ascii="宋体" w:eastAsia="宋体" w:hAnsi="宋体"/>
          <w:lang w:eastAsia="zh-CN"/>
        </w:rPr>
        <w:t>52</w:t>
      </w:r>
      <w:r w:rsidRPr="004F4E78">
        <w:rPr>
          <w:rFonts w:ascii="宋体" w:eastAsia="宋体" w:hAnsi="宋体"/>
          <w:lang w:eastAsia="zh-CN"/>
        </w:rPr>
        <w:t>岁</w:t>
      </w:r>
      <w:r w:rsidRPr="004F4E78">
        <w:rPr>
          <w:rFonts w:ascii="宋体" w:eastAsia="宋体" w:hAnsi="宋体"/>
          <w:lang w:eastAsia="zh-CN"/>
        </w:rPr>
        <w:t>,</w:t>
      </w:r>
      <w:r w:rsidRPr="004F4E78">
        <w:rPr>
          <w:rFonts w:ascii="宋体" w:eastAsia="宋体" w:hAnsi="宋体"/>
          <w:lang w:eastAsia="zh-CN"/>
        </w:rPr>
        <w:t>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日早上到同村村民路某某家中参加婚礼观礼，中午</w:t>
      </w:r>
      <w:r w:rsidRPr="004F4E78">
        <w:rPr>
          <w:rFonts w:ascii="宋体" w:eastAsia="宋体" w:hAnsi="宋体"/>
          <w:lang w:eastAsia="zh-CN"/>
        </w:rPr>
        <w:t>11</w:t>
      </w:r>
      <w:r w:rsidRPr="004F4E78">
        <w:rPr>
          <w:rFonts w:ascii="宋体" w:eastAsia="宋体" w:hAnsi="宋体"/>
          <w:lang w:eastAsia="zh-CN"/>
        </w:rPr>
        <w:t>时乘大巴车到正定县机场</w:t>
      </w:r>
      <w:r w:rsidRPr="004F4E78">
        <w:rPr>
          <w:rFonts w:ascii="宋体" w:eastAsia="宋体" w:hAnsi="宋体"/>
          <w:lang w:eastAsia="zh-CN"/>
        </w:rPr>
        <w:t>北路欧景生态苑餐厅参加婚宴，婚宴结束后与同车人员返回家中</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30</w:t>
      </w:r>
      <w:r w:rsidRPr="004F4E78">
        <w:rPr>
          <w:rFonts w:ascii="宋体" w:eastAsia="宋体" w:hAnsi="宋体"/>
          <w:lang w:eastAsia="zh-CN"/>
        </w:rPr>
        <w:t>日居村无外出；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日到石家庄中瑞建材有限公司上班</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日返回单位，</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5</w:t>
      </w:r>
      <w:r w:rsidRPr="004F4E78">
        <w:rPr>
          <w:rFonts w:ascii="宋体" w:eastAsia="宋体" w:hAnsi="宋体"/>
          <w:lang w:eastAsia="zh-CN"/>
        </w:rPr>
        <w:t>日在单位隔离无外出；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日被转运至藁城区指定隔离点进行集中隔离医学观察；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57DC2643"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550</w:t>
      </w:r>
    </w:p>
    <w:p w14:paraId="33B4B135"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15</w:t>
      </w:r>
      <w:r w:rsidRPr="004F4E78">
        <w:rPr>
          <w:rFonts w:ascii="宋体" w:eastAsia="宋体" w:hAnsi="宋体"/>
          <w:lang w:eastAsia="zh-CN"/>
        </w:rPr>
        <w:t>岁，藁城区增村镇刘家佐村人。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日每日步行到藁城区第七中学上下学；</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日乘电动车到</w:t>
      </w:r>
      <w:r w:rsidRPr="004F4E78">
        <w:rPr>
          <w:rFonts w:ascii="宋体" w:eastAsia="宋体" w:hAnsi="宋体"/>
          <w:lang w:eastAsia="zh-CN"/>
        </w:rPr>
        <w:t>南桥寨村好运来饭店参加婚宴；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6</w:t>
      </w:r>
      <w:r w:rsidRPr="004F4E78">
        <w:rPr>
          <w:rFonts w:ascii="宋体" w:eastAsia="宋体" w:hAnsi="宋体"/>
          <w:lang w:eastAsia="zh-CN"/>
        </w:rPr>
        <w:t>日居家无外出</w:t>
      </w:r>
      <w:r w:rsidRPr="004F4E78">
        <w:rPr>
          <w:rFonts w:ascii="宋体" w:eastAsia="宋体" w:hAnsi="宋体"/>
          <w:lang w:eastAsia="zh-CN"/>
        </w:rPr>
        <w:t>,</w:t>
      </w:r>
      <w:r w:rsidRPr="004F4E78">
        <w:rPr>
          <w:rFonts w:ascii="宋体" w:eastAsia="宋体" w:hAnsi="宋体"/>
          <w:lang w:eastAsia="zh-CN"/>
        </w:rPr>
        <w:t>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日转运至藁城区指定隔离点进行集中隔离医学观察，当日核酸检测呈阴性；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35FF021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549</w:t>
      </w:r>
    </w:p>
    <w:p w14:paraId="12FF086A"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62</w:t>
      </w:r>
      <w:r w:rsidRPr="004F4E78">
        <w:rPr>
          <w:rFonts w:ascii="宋体" w:eastAsia="宋体" w:hAnsi="宋体"/>
          <w:lang w:eastAsia="zh-CN"/>
        </w:rPr>
        <w:t>岁，藁城区南营镇马庄村人。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日乘私家车到藁城人民医院心内科陪护；</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日陪家属办理完出院手续后乘私家车返回家中；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日至</w:t>
      </w:r>
      <w:r w:rsidRPr="004F4E78">
        <w:rPr>
          <w:rFonts w:ascii="宋体" w:eastAsia="宋体" w:hAnsi="宋体"/>
          <w:lang w:eastAsia="zh-CN"/>
        </w:rPr>
        <w:t>14</w:t>
      </w:r>
      <w:r w:rsidRPr="004F4E78">
        <w:rPr>
          <w:rFonts w:ascii="宋体" w:eastAsia="宋体" w:hAnsi="宋体"/>
          <w:lang w:eastAsia="zh-CN"/>
        </w:rPr>
        <w:t>日居村无外出</w:t>
      </w:r>
      <w:r w:rsidRPr="004F4E78">
        <w:rPr>
          <w:rFonts w:ascii="宋体" w:eastAsia="宋体" w:hAnsi="宋体"/>
          <w:lang w:eastAsia="zh-CN"/>
        </w:rPr>
        <w:t>,</w:t>
      </w:r>
      <w:r w:rsidRPr="004F4E78">
        <w:rPr>
          <w:rFonts w:ascii="宋体" w:eastAsia="宋体" w:hAnsi="宋体"/>
          <w:lang w:eastAsia="zh-CN"/>
        </w:rPr>
        <w:t>期间</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w:t>
      </w:r>
      <w:r w:rsidRPr="004F4E78">
        <w:rPr>
          <w:rFonts w:ascii="宋体" w:eastAsia="宋体" w:hAnsi="宋体"/>
          <w:lang w:eastAsia="zh-CN"/>
        </w:rPr>
        <w:t>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5CF293DC"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548</w:t>
      </w:r>
    </w:p>
    <w:p w14:paraId="611F5874"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63</w:t>
      </w:r>
      <w:r w:rsidRPr="004F4E78">
        <w:rPr>
          <w:rFonts w:ascii="宋体" w:eastAsia="宋体" w:hAnsi="宋体"/>
          <w:lang w:eastAsia="zh-CN"/>
        </w:rPr>
        <w:t>岁，新乐市马头铺镇林曲村人。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时乘私家车到藁城区增村镇小果庄村看望父亲，</w:t>
      </w:r>
      <w:r w:rsidRPr="004F4E78">
        <w:rPr>
          <w:rFonts w:ascii="宋体" w:eastAsia="宋体" w:hAnsi="宋体"/>
          <w:lang w:eastAsia="zh-CN"/>
        </w:rPr>
        <w:t>11</w:t>
      </w:r>
      <w:r w:rsidRPr="004F4E78">
        <w:rPr>
          <w:rFonts w:ascii="宋体" w:eastAsia="宋体" w:hAnsi="宋体"/>
          <w:lang w:eastAsia="zh-CN"/>
        </w:rPr>
        <w:t>时到正定县机场北路欧景生态苑餐厅参加婚宴，婚宴结束后乘私家车返家中；</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日居家无外出；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5</w:t>
      </w:r>
      <w:r w:rsidRPr="004F4E78">
        <w:rPr>
          <w:rFonts w:ascii="宋体" w:eastAsia="宋体" w:hAnsi="宋体"/>
          <w:lang w:eastAsia="zh-CN"/>
        </w:rPr>
        <w:t>日居村无外出，期间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日转运至新乐市指定隔离点进行集中隔离医学观察，期间</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13</w:t>
      </w:r>
      <w:r w:rsidRPr="004F4E78">
        <w:rPr>
          <w:rFonts w:ascii="宋体" w:eastAsia="宋体" w:hAnsi="宋体"/>
          <w:lang w:eastAsia="zh-CN"/>
        </w:rPr>
        <w:t>日晚</w:t>
      </w:r>
      <w:r w:rsidRPr="004F4E78">
        <w:rPr>
          <w:rFonts w:ascii="宋体" w:eastAsia="宋体" w:hAnsi="宋体"/>
          <w:lang w:eastAsia="zh-CN"/>
        </w:rPr>
        <w:t>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0A914BCF"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547</w:t>
      </w:r>
    </w:p>
    <w:p w14:paraId="03160CBC"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男，</w:t>
      </w:r>
      <w:r w:rsidRPr="004F4E78">
        <w:rPr>
          <w:rFonts w:ascii="宋体" w:eastAsia="宋体" w:hAnsi="宋体"/>
          <w:lang w:eastAsia="zh-CN"/>
        </w:rPr>
        <w:t>36</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日每天</w:t>
      </w:r>
      <w:r w:rsidRPr="004F4E78">
        <w:rPr>
          <w:rFonts w:ascii="宋体" w:eastAsia="宋体" w:hAnsi="宋体"/>
          <w:lang w:eastAsia="zh-CN"/>
        </w:rPr>
        <w:t>8</w:t>
      </w:r>
      <w:r w:rsidRPr="004F4E78">
        <w:rPr>
          <w:rFonts w:ascii="宋体" w:eastAsia="宋体" w:hAnsi="宋体"/>
          <w:lang w:eastAsia="zh-CN"/>
        </w:rPr>
        <w:t>时自驾车到藁城区增村镇吴村铺村冠华机械有限公司上班，</w:t>
      </w:r>
      <w:r w:rsidRPr="004F4E78">
        <w:rPr>
          <w:rFonts w:ascii="宋体" w:eastAsia="宋体" w:hAnsi="宋体"/>
          <w:lang w:eastAsia="zh-CN"/>
        </w:rPr>
        <w:t>17</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分下班回家；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4</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7FF3352D"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546</w:t>
      </w:r>
    </w:p>
    <w:p w14:paraId="304BF7FC"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73</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日到本村好运来饭店参加婚宴；</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日居村无外出</w:t>
      </w:r>
      <w:r w:rsidRPr="004F4E78">
        <w:rPr>
          <w:rFonts w:ascii="宋体" w:eastAsia="宋体" w:hAnsi="宋体"/>
          <w:lang w:eastAsia="zh-CN"/>
        </w:rPr>
        <w:t>,</w:t>
      </w:r>
      <w:r w:rsidRPr="004F4E78">
        <w:rPr>
          <w:rFonts w:ascii="宋体" w:eastAsia="宋体" w:hAnsi="宋体"/>
          <w:lang w:eastAsia="zh-CN"/>
        </w:rPr>
        <w:t>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6D755A0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545</w:t>
      </w:r>
    </w:p>
    <w:p w14:paraId="4A0BDCCB"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42</w:t>
      </w:r>
      <w:r w:rsidRPr="004F4E78">
        <w:rPr>
          <w:rFonts w:ascii="宋体" w:eastAsia="宋体" w:hAnsi="宋体"/>
          <w:lang w:eastAsia="zh-CN"/>
        </w:rPr>
        <w:t>岁，藁城区增村镇增村人。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日乘私家车到藁城一中接侄女和外甥</w:t>
      </w:r>
      <w:r w:rsidRPr="004F4E78">
        <w:rPr>
          <w:rFonts w:ascii="宋体" w:eastAsia="宋体" w:hAnsi="宋体"/>
          <w:lang w:eastAsia="zh-CN"/>
        </w:rPr>
        <w:t>,</w:t>
      </w:r>
      <w:r w:rsidRPr="004F4E78">
        <w:rPr>
          <w:rFonts w:ascii="宋体" w:eastAsia="宋体" w:hAnsi="宋体"/>
          <w:lang w:eastAsia="zh-CN"/>
        </w:rPr>
        <w:t>到藁城区刘家佐北公交</w:t>
      </w:r>
      <w:r w:rsidRPr="004F4E78">
        <w:rPr>
          <w:rFonts w:ascii="宋体" w:eastAsia="宋体" w:hAnsi="宋体"/>
          <w:lang w:eastAsia="zh-CN"/>
        </w:rPr>
        <w:t>站接儿子，后将外甥送至增村镇增新花园小区门口，下午在增村镇李姚村马路边就餐；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日步行到同村公婆家就餐；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日骑电动车到增村镇黄家庄探望父母、姑姑；</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日上午骑电动车到增村佳隆服装厂上班，中午到本村梅君超市购物后骑电动车送东西到增村镇黄家庄村口，当日核酸检测呈阴性；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日骑电动车到增村镇黄家庄给父母、姑姑送口罩，当日核酸检测呈阴性；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日至</w:t>
      </w:r>
      <w:r w:rsidRPr="004F4E78">
        <w:rPr>
          <w:rFonts w:ascii="宋体" w:eastAsia="宋体" w:hAnsi="宋体"/>
          <w:lang w:eastAsia="zh-CN"/>
        </w:rPr>
        <w:t>13</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日核酸检测呈阴性，</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44222333"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544</w:t>
      </w:r>
    </w:p>
    <w:p w14:paraId="6CAD31FE"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32</w:t>
      </w:r>
      <w:r w:rsidRPr="004F4E78">
        <w:rPr>
          <w:rFonts w:ascii="宋体" w:eastAsia="宋体" w:hAnsi="宋体"/>
          <w:lang w:eastAsia="zh-CN"/>
        </w:rPr>
        <w:t>岁，现住石家庄市桥西区玉滨庭苑小区。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日上午在增村镇镇政府上班，下午自驾车返回石家庄市桥西区玉滨庭苑小区，之后步行到北国超市尚峰店购物，晚上自驾车到藁城区增村镇南桥寨村；</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日上午乘坐私家车前往藁城区增村镇小果庄村为志愿者送餐，中午乘坐私家车返回南桥寨村后无外出；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日在南桥寨村委会，</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日上午乘坐单位车辆前往增村镇政府领取抗疫</w:t>
      </w:r>
      <w:r w:rsidRPr="004F4E78">
        <w:rPr>
          <w:rFonts w:ascii="宋体" w:eastAsia="宋体" w:hAnsi="宋体"/>
          <w:lang w:eastAsia="zh-CN"/>
        </w:rPr>
        <w:lastRenderedPageBreak/>
        <w:t>物资，下午组织南桥寨村开展核酸采集工作；</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日在南桥寨村组织群众转移到隔离点；期间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4B63CEA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543</w:t>
      </w:r>
    </w:p>
    <w:p w14:paraId="4EFB3CAC"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51</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24</w:t>
      </w:r>
      <w:r w:rsidRPr="004F4E78">
        <w:rPr>
          <w:rFonts w:ascii="宋体" w:eastAsia="宋体" w:hAnsi="宋体"/>
          <w:lang w:eastAsia="zh-CN"/>
        </w:rPr>
        <w:t>日至</w:t>
      </w:r>
      <w:r w:rsidRPr="004F4E78">
        <w:rPr>
          <w:rFonts w:ascii="宋体" w:eastAsia="宋体" w:hAnsi="宋体"/>
          <w:lang w:eastAsia="zh-CN"/>
        </w:rPr>
        <w:t>30</w:t>
      </w:r>
      <w:r w:rsidRPr="004F4E78">
        <w:rPr>
          <w:rFonts w:ascii="宋体" w:eastAsia="宋体" w:hAnsi="宋体"/>
          <w:lang w:eastAsia="zh-CN"/>
        </w:rPr>
        <w:t>日在河北地质大学华信学院上班，居住于学校宿舍未离校；</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日骑电动车返回家中；</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日中午乘坐</w:t>
      </w:r>
      <w:r w:rsidRPr="004F4E78">
        <w:rPr>
          <w:rFonts w:ascii="宋体" w:eastAsia="宋体" w:hAnsi="宋体"/>
          <w:lang w:eastAsia="zh-CN"/>
        </w:rPr>
        <w:t>511</w:t>
      </w:r>
      <w:r w:rsidRPr="004F4E78">
        <w:rPr>
          <w:rFonts w:ascii="宋体" w:eastAsia="宋体" w:hAnsi="宋体"/>
          <w:lang w:eastAsia="zh-CN"/>
        </w:rPr>
        <w:t>路公交车到九门站下车，步行到藁城区九门乡南屯村探亲，下午返回；</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w:t>
      </w:r>
      <w:r w:rsidRPr="004F4E78">
        <w:rPr>
          <w:rFonts w:ascii="宋体" w:eastAsia="宋体" w:hAnsi="宋体"/>
          <w:lang w:eastAsia="zh-CN"/>
        </w:rPr>
        <w:t>,</w:t>
      </w:r>
      <w:r w:rsidRPr="004F4E78">
        <w:rPr>
          <w:rFonts w:ascii="宋体" w:eastAsia="宋体" w:hAnsi="宋体"/>
          <w:lang w:eastAsia="zh-CN"/>
        </w:rPr>
        <w:t>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w:t>
      </w:r>
      <w:r w:rsidRPr="004F4E78">
        <w:rPr>
          <w:rFonts w:ascii="宋体" w:eastAsia="宋体" w:hAnsi="宋体"/>
          <w:lang w:eastAsia="zh-CN"/>
        </w:rPr>
        <w:t>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17537D2F"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542</w:t>
      </w:r>
    </w:p>
    <w:p w14:paraId="78F640B9"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48</w:t>
      </w:r>
      <w:r w:rsidRPr="004F4E78">
        <w:rPr>
          <w:rFonts w:ascii="宋体" w:eastAsia="宋体" w:hAnsi="宋体"/>
          <w:lang w:eastAsia="zh-CN"/>
        </w:rPr>
        <w:t>岁，藁城区梅花镇崔家庄村人。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日居村无外出；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21</w:t>
      </w:r>
      <w:r w:rsidRPr="004F4E78">
        <w:rPr>
          <w:rFonts w:ascii="宋体" w:eastAsia="宋体" w:hAnsi="宋体"/>
          <w:lang w:eastAsia="zh-CN"/>
        </w:rPr>
        <w:t>时乘私家车送母亲到藁城人民医院就诊；</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3</w:t>
      </w:r>
      <w:r w:rsidRPr="004F4E78">
        <w:rPr>
          <w:rFonts w:ascii="宋体" w:eastAsia="宋体" w:hAnsi="宋体"/>
          <w:lang w:eastAsia="zh-CN"/>
        </w:rPr>
        <w:t>日在藁城人民医院陪床，期间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时左右从医院门口乘坐出租车返回家中；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日至</w:t>
      </w:r>
      <w:r w:rsidRPr="004F4E78">
        <w:rPr>
          <w:rFonts w:ascii="宋体" w:eastAsia="宋体" w:hAnsi="宋体"/>
          <w:lang w:eastAsia="zh-CN"/>
        </w:rPr>
        <w:t>13</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w:t>
      </w:r>
      <w:r w:rsidRPr="004F4E78">
        <w:rPr>
          <w:rFonts w:ascii="宋体" w:eastAsia="宋体" w:hAnsi="宋体"/>
          <w:lang w:eastAsia="zh-CN"/>
        </w:rPr>
        <w:t>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1A1DF27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541</w:t>
      </w:r>
    </w:p>
    <w:p w14:paraId="09EAAEFF"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65</w:t>
      </w:r>
      <w:r w:rsidRPr="004F4E78">
        <w:rPr>
          <w:rFonts w:ascii="宋体" w:eastAsia="宋体" w:hAnsi="宋体"/>
          <w:lang w:eastAsia="zh-CN"/>
        </w:rPr>
        <w:t>岁，藁城市张家庄镇张家庄村人，为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日第</w:t>
      </w:r>
      <w:r w:rsidRPr="004F4E78">
        <w:rPr>
          <w:rFonts w:ascii="宋体" w:eastAsia="宋体" w:hAnsi="宋体"/>
          <w:lang w:eastAsia="zh-CN"/>
        </w:rPr>
        <w:t>9</w:t>
      </w:r>
      <w:r w:rsidRPr="004F4E78">
        <w:rPr>
          <w:rFonts w:ascii="宋体" w:eastAsia="宋体" w:hAnsi="宋体"/>
          <w:lang w:eastAsia="zh-CN"/>
        </w:rPr>
        <w:t>号确诊病例的妻子。</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日乘坐私家车到藁城区人民医院就诊，</w:t>
      </w:r>
      <w:r w:rsidRPr="004F4E78">
        <w:rPr>
          <w:rFonts w:ascii="宋体" w:eastAsia="宋体" w:hAnsi="宋体"/>
          <w:lang w:eastAsia="zh-CN"/>
        </w:rPr>
        <w:t>11</w:t>
      </w:r>
      <w:r w:rsidRPr="004F4E78">
        <w:rPr>
          <w:rFonts w:ascii="宋体" w:eastAsia="宋体" w:hAnsi="宋体"/>
          <w:lang w:eastAsia="zh-CN"/>
        </w:rPr>
        <w:t>时乘坐</w:t>
      </w:r>
      <w:r w:rsidRPr="004F4E78">
        <w:rPr>
          <w:rFonts w:ascii="宋体" w:eastAsia="宋体" w:hAnsi="宋体"/>
          <w:lang w:eastAsia="zh-CN"/>
        </w:rPr>
        <w:t>511</w:t>
      </w:r>
      <w:r w:rsidRPr="004F4E78">
        <w:rPr>
          <w:rFonts w:ascii="宋体" w:eastAsia="宋体" w:hAnsi="宋体"/>
          <w:lang w:eastAsia="zh-CN"/>
        </w:rPr>
        <w:t>路公交车到张家庄站下车后步行回家无外出；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0B482D3A"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540</w:t>
      </w:r>
    </w:p>
    <w:p w14:paraId="6AFBD393"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65</w:t>
      </w:r>
      <w:r w:rsidRPr="004F4E78">
        <w:rPr>
          <w:rFonts w:ascii="宋体" w:eastAsia="宋体" w:hAnsi="宋体"/>
          <w:lang w:eastAsia="zh-CN"/>
        </w:rPr>
        <w:t>岁，藁城区张</w:t>
      </w:r>
      <w:r w:rsidRPr="004F4E78">
        <w:rPr>
          <w:rFonts w:ascii="宋体" w:eastAsia="宋体" w:hAnsi="宋体"/>
          <w:lang w:eastAsia="zh-CN"/>
        </w:rPr>
        <w:t>家庄镇张家庄村人。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日去本村粮油店购物；</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lastRenderedPageBreak/>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59F08F8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539</w:t>
      </w:r>
    </w:p>
    <w:p w14:paraId="7CBE57A6"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42</w:t>
      </w:r>
      <w:r w:rsidRPr="004F4E78">
        <w:rPr>
          <w:rFonts w:ascii="宋体" w:eastAsia="宋体" w:hAnsi="宋体"/>
          <w:lang w:eastAsia="zh-CN"/>
        </w:rPr>
        <w:t>岁，现住高新区天山大街和合美家小区。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日下午乘私家车陪客户到方村镇方村</w:t>
      </w:r>
      <w:r w:rsidRPr="004F4E78">
        <w:rPr>
          <w:rFonts w:ascii="宋体" w:eastAsia="宋体" w:hAnsi="宋体"/>
          <w:lang w:eastAsia="zh-CN"/>
        </w:rPr>
        <w:t>308</w:t>
      </w:r>
      <w:r w:rsidRPr="004F4E78">
        <w:rPr>
          <w:rFonts w:ascii="宋体" w:eastAsia="宋体" w:hAnsi="宋体"/>
          <w:lang w:eastAsia="zh-CN"/>
        </w:rPr>
        <w:t>国道旁宏之宝机动车检测站检车；</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3</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时骑电动车前往东南二环外</w:t>
      </w:r>
      <w:r w:rsidRPr="004F4E78">
        <w:rPr>
          <w:rFonts w:ascii="宋体" w:eastAsia="宋体" w:hAnsi="宋体"/>
          <w:lang w:eastAsia="zh-CN"/>
        </w:rPr>
        <w:t>BP</w:t>
      </w:r>
      <w:r w:rsidRPr="004F4E78">
        <w:rPr>
          <w:rFonts w:ascii="宋体" w:eastAsia="宋体" w:hAnsi="宋体"/>
          <w:lang w:eastAsia="zh-CN"/>
        </w:rPr>
        <w:t>加油站后</w:t>
      </w:r>
      <w:r w:rsidRPr="004F4E78">
        <w:rPr>
          <w:rFonts w:ascii="宋体" w:eastAsia="宋体" w:hAnsi="宋体"/>
          <w:lang w:eastAsia="zh-CN"/>
        </w:rPr>
        <w:t>，乘私家车前往石家庄裕华区槐岭路与富强大街交叉口怀特宝车城嵘镇机动车服务站办理业务，</w:t>
      </w:r>
      <w:r w:rsidRPr="004F4E78">
        <w:rPr>
          <w:rFonts w:ascii="宋体" w:eastAsia="宋体" w:hAnsi="宋体"/>
          <w:lang w:eastAsia="zh-CN"/>
        </w:rPr>
        <w:t>12</w:t>
      </w:r>
      <w:r w:rsidRPr="004F4E78">
        <w:rPr>
          <w:rFonts w:ascii="宋体" w:eastAsia="宋体" w:hAnsi="宋体"/>
          <w:lang w:eastAsia="zh-CN"/>
        </w:rPr>
        <w:t>时乘私家车到裕华区国税局、东开发区税务局办理业务，</w:t>
      </w:r>
      <w:r w:rsidRPr="004F4E78">
        <w:rPr>
          <w:rFonts w:ascii="宋体" w:eastAsia="宋体" w:hAnsi="宋体"/>
          <w:lang w:eastAsia="zh-CN"/>
        </w:rPr>
        <w:t>14</w:t>
      </w:r>
      <w:r w:rsidRPr="004F4E78">
        <w:rPr>
          <w:rFonts w:ascii="宋体" w:eastAsia="宋体" w:hAnsi="宋体"/>
          <w:lang w:eastAsia="zh-CN"/>
        </w:rPr>
        <w:t>时乘私家车返回嵘镇机动车服务站办理业务，</w:t>
      </w:r>
      <w:r w:rsidRPr="004F4E78">
        <w:rPr>
          <w:rFonts w:ascii="宋体" w:eastAsia="宋体" w:hAnsi="宋体"/>
          <w:lang w:eastAsia="zh-CN"/>
        </w:rPr>
        <w:t>16</w:t>
      </w:r>
      <w:r w:rsidRPr="004F4E78">
        <w:rPr>
          <w:rFonts w:ascii="宋体" w:eastAsia="宋体" w:hAnsi="宋体"/>
          <w:lang w:eastAsia="zh-CN"/>
        </w:rPr>
        <w:t>时乘私家车回到车管所二所门口后骑电动车返回家中；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时骑电动车到</w:t>
      </w:r>
      <w:r w:rsidRPr="004F4E78">
        <w:rPr>
          <w:rFonts w:ascii="宋体" w:eastAsia="宋体" w:hAnsi="宋体"/>
          <w:lang w:eastAsia="zh-CN"/>
        </w:rPr>
        <w:t>BP</w:t>
      </w:r>
      <w:r w:rsidRPr="004F4E78">
        <w:rPr>
          <w:rFonts w:ascii="宋体" w:eastAsia="宋体" w:hAnsi="宋体"/>
          <w:lang w:eastAsia="zh-CN"/>
        </w:rPr>
        <w:t>加油站后，乘私家车陪客户到宏之宝机动车检测站检车，</w:t>
      </w:r>
      <w:r w:rsidRPr="004F4E78">
        <w:rPr>
          <w:rFonts w:ascii="宋体" w:eastAsia="宋体" w:hAnsi="宋体"/>
          <w:lang w:eastAsia="zh-CN"/>
        </w:rPr>
        <w:t>12</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分乘私家车到车管所二所门口室外接受客户咨询，</w:t>
      </w:r>
      <w:r w:rsidRPr="004F4E78">
        <w:rPr>
          <w:rFonts w:ascii="宋体" w:eastAsia="宋体" w:hAnsi="宋体"/>
          <w:lang w:eastAsia="zh-CN"/>
        </w:rPr>
        <w:t>15</w:t>
      </w:r>
      <w:r w:rsidRPr="004F4E78">
        <w:rPr>
          <w:rFonts w:ascii="宋体" w:eastAsia="宋体" w:hAnsi="宋体"/>
          <w:lang w:eastAsia="zh-CN"/>
        </w:rPr>
        <w:t>时骑电动车到西仰陵农贸批发市场购物后返回家中无外出；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日居家无外出，期间</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日转运至高新区指</w:t>
      </w:r>
      <w:r w:rsidRPr="004F4E78">
        <w:rPr>
          <w:rFonts w:ascii="宋体" w:eastAsia="宋体" w:hAnsi="宋体"/>
          <w:lang w:eastAsia="zh-CN"/>
        </w:rPr>
        <w:t>定隔离点进行集中隔离医学观察，当晚核酸检测呈阳性；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2D356AF3"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538</w:t>
      </w:r>
    </w:p>
    <w:p w14:paraId="7554B8A0"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63</w:t>
      </w:r>
      <w:r w:rsidRPr="004F4E78">
        <w:rPr>
          <w:rFonts w:ascii="宋体" w:eastAsia="宋体" w:hAnsi="宋体"/>
          <w:lang w:eastAsia="zh-CN"/>
        </w:rPr>
        <w:t>岁，藁城区增村镇吴村铺村人。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日居村无外出</w:t>
      </w:r>
      <w:r w:rsidRPr="004F4E78">
        <w:rPr>
          <w:rFonts w:ascii="宋体" w:eastAsia="宋体" w:hAnsi="宋体"/>
          <w:lang w:eastAsia="zh-CN"/>
        </w:rPr>
        <w:t>,</w:t>
      </w:r>
      <w:r w:rsidRPr="004F4E78">
        <w:rPr>
          <w:rFonts w:ascii="宋体" w:eastAsia="宋体" w:hAnsi="宋体"/>
          <w:lang w:eastAsia="zh-CN"/>
        </w:rPr>
        <w:t>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4E3BD5D9"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537</w:t>
      </w:r>
    </w:p>
    <w:p w14:paraId="6887CC42"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7</w:t>
      </w:r>
      <w:r w:rsidRPr="004F4E78">
        <w:rPr>
          <w:rFonts w:ascii="宋体" w:eastAsia="宋体" w:hAnsi="宋体"/>
          <w:lang w:eastAsia="zh-CN"/>
        </w:rPr>
        <w:t>岁，藁城区增村镇小果庄村人，为今日第</w:t>
      </w:r>
      <w:r w:rsidRPr="004F4E78">
        <w:rPr>
          <w:rFonts w:ascii="宋体" w:eastAsia="宋体" w:hAnsi="宋体"/>
          <w:lang w:eastAsia="zh-CN"/>
        </w:rPr>
        <w:t>5</w:t>
      </w:r>
      <w:r w:rsidRPr="004F4E78">
        <w:rPr>
          <w:rFonts w:ascii="宋体" w:eastAsia="宋体" w:hAnsi="宋体"/>
          <w:lang w:eastAsia="zh-CN"/>
        </w:rPr>
        <w:t>号确诊病例的儿子。</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日，由</w:t>
      </w:r>
      <w:r w:rsidRPr="004F4E78">
        <w:rPr>
          <w:rFonts w:ascii="宋体" w:eastAsia="宋体" w:hAnsi="宋体"/>
          <w:lang w:eastAsia="zh-CN"/>
        </w:rPr>
        <w:t>其母亲接送至小果庄村小学上学；</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日上午乘坐私家车到新乐市信誉楼一至四层购物，</w:t>
      </w:r>
      <w:r w:rsidRPr="004F4E78">
        <w:rPr>
          <w:rFonts w:ascii="宋体" w:eastAsia="宋体" w:hAnsi="宋体"/>
          <w:lang w:eastAsia="zh-CN"/>
        </w:rPr>
        <w:t>15</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分乘坐私家车返回家中后无外出；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日上午居家无外出，中午乘坐私家车到新乐市信誉楼调换服装，并在商场负一层超市购物，</w:t>
      </w:r>
      <w:r w:rsidRPr="004F4E78">
        <w:rPr>
          <w:rFonts w:ascii="宋体" w:eastAsia="宋体" w:hAnsi="宋体"/>
          <w:lang w:eastAsia="zh-CN"/>
        </w:rPr>
        <w:t>16</w:t>
      </w:r>
      <w:r w:rsidRPr="004F4E78">
        <w:rPr>
          <w:rFonts w:ascii="宋体" w:eastAsia="宋体" w:hAnsi="宋体"/>
          <w:lang w:eastAsia="zh-CN"/>
        </w:rPr>
        <w:t>时乘坐私家车返回家中后无外出；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日转运至藁城区指定隔离点进行集中医学观察；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3CB3E56E"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病例</w:t>
      </w:r>
      <w:r w:rsidRPr="004F4E78">
        <w:rPr>
          <w:rFonts w:ascii="宋体" w:eastAsia="宋体" w:hAnsi="宋体"/>
          <w:lang w:eastAsia="zh-CN"/>
        </w:rPr>
        <w:t>536</w:t>
      </w:r>
    </w:p>
    <w:p w14:paraId="5C75848D"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30</w:t>
      </w:r>
      <w:r w:rsidRPr="004F4E78">
        <w:rPr>
          <w:rFonts w:ascii="宋体" w:eastAsia="宋体" w:hAnsi="宋体"/>
          <w:lang w:eastAsia="zh-CN"/>
        </w:rPr>
        <w:t>岁，</w:t>
      </w:r>
      <w:r w:rsidRPr="004F4E78">
        <w:rPr>
          <w:rFonts w:ascii="宋体" w:eastAsia="宋体" w:hAnsi="宋体"/>
          <w:lang w:eastAsia="zh-CN"/>
        </w:rPr>
        <w:t>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日居村无外出，期间每日骑车接送孩子去小果庄村小学上下学；</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日自驾车到新乐市信誉楼商场购物，</w:t>
      </w:r>
      <w:r w:rsidRPr="004F4E78">
        <w:rPr>
          <w:rFonts w:ascii="宋体" w:eastAsia="宋体" w:hAnsi="宋体"/>
          <w:lang w:eastAsia="zh-CN"/>
        </w:rPr>
        <w:t>15</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分自驾车返回家中后无外出；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日上午居家无外出，中午自驾车到新乐市信誉商场调换服装，并去商场负一层超市购物，</w:t>
      </w:r>
      <w:r w:rsidRPr="004F4E78">
        <w:rPr>
          <w:rFonts w:ascii="宋体" w:eastAsia="宋体" w:hAnsi="宋体"/>
          <w:lang w:eastAsia="zh-CN"/>
        </w:rPr>
        <w:t>16</w:t>
      </w:r>
      <w:r w:rsidRPr="004F4E78">
        <w:rPr>
          <w:rFonts w:ascii="宋体" w:eastAsia="宋体" w:hAnsi="宋体"/>
          <w:lang w:eastAsia="zh-CN"/>
        </w:rPr>
        <w:t>时自驾车返回家中后无外出；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w:t>
      </w:r>
      <w:r w:rsidRPr="004F4E78">
        <w:rPr>
          <w:rFonts w:ascii="宋体" w:eastAsia="宋体" w:hAnsi="宋体"/>
          <w:lang w:eastAsia="zh-CN"/>
        </w:rPr>
        <w:t>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236AFC07"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535</w:t>
      </w:r>
    </w:p>
    <w:p w14:paraId="5A53541C"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68</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49CE9F8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534</w:t>
      </w:r>
    </w:p>
    <w:p w14:paraId="16CA99FE"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26</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日自驾车到增村镇杨马村经营麻辣烫店铺；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日转运至藁城区指定隔离点进行集中隔离医学观察，当日晚核酸检测呈阳性；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7582759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533</w:t>
      </w:r>
    </w:p>
    <w:p w14:paraId="28E63DA2"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58</w:t>
      </w:r>
      <w:r w:rsidRPr="004F4E78">
        <w:rPr>
          <w:rFonts w:ascii="宋体" w:eastAsia="宋体" w:hAnsi="宋体"/>
          <w:lang w:eastAsia="zh-CN"/>
        </w:rPr>
        <w:t>岁，藁城区增村镇南桥寨村人。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分自驾车到增村镇增村购买面粉；</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4</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23D73B9B"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532</w:t>
      </w:r>
    </w:p>
    <w:p w14:paraId="1316754A"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女，</w:t>
      </w:r>
      <w:r w:rsidRPr="004F4E78">
        <w:rPr>
          <w:rFonts w:ascii="宋体" w:eastAsia="宋体" w:hAnsi="宋体"/>
          <w:lang w:eastAsia="zh-CN"/>
        </w:rPr>
        <w:t>31</w:t>
      </w:r>
      <w:r w:rsidRPr="004F4E78">
        <w:rPr>
          <w:rFonts w:ascii="宋体" w:eastAsia="宋体" w:hAnsi="宋体"/>
          <w:lang w:eastAsia="zh-CN"/>
        </w:rPr>
        <w:t>岁，藁城区增村镇增村人。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日骑电动车到增村镇南桥寨村好运来饭店参加婚宴，下午骑电动车到刘家佐村卫生室就医；</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日居家无外出；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时转运到藁城区指定隔离点进行集中隔离医学观察；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日诊断为确诊病例。</w:t>
      </w:r>
    </w:p>
    <w:p w14:paraId="5F9E526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531</w:t>
      </w:r>
    </w:p>
    <w:p w14:paraId="57CC0DF0"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w:t>
      </w:r>
      <w:r w:rsidRPr="004F4E78">
        <w:rPr>
          <w:rFonts w:ascii="宋体" w:eastAsia="宋体" w:hAnsi="宋体"/>
          <w:lang w:eastAsia="zh-CN"/>
        </w:rPr>
        <w:t>岁，藁城区西关镇董家庄村人。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2</w:t>
      </w:r>
      <w:r w:rsidRPr="004F4E78">
        <w:rPr>
          <w:rFonts w:ascii="宋体" w:eastAsia="宋体" w:hAnsi="宋体"/>
          <w:lang w:eastAsia="zh-CN"/>
        </w:rPr>
        <w:t>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日居家无外出，期间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4A3F85D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530</w:t>
      </w:r>
    </w:p>
    <w:p w14:paraId="01FE0776"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30</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日，在增村镇杨马村某麻辣烫餐饮店工作；</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时到南桥寨村肉食店购买食材，</w:t>
      </w:r>
      <w:r w:rsidRPr="004F4E78">
        <w:rPr>
          <w:rFonts w:ascii="宋体" w:eastAsia="宋体" w:hAnsi="宋体"/>
          <w:lang w:eastAsia="zh-CN"/>
        </w:rPr>
        <w:t>18</w:t>
      </w:r>
      <w:r w:rsidRPr="004F4E78">
        <w:rPr>
          <w:rFonts w:ascii="宋体" w:eastAsia="宋体" w:hAnsi="宋体"/>
          <w:lang w:eastAsia="zh-CN"/>
        </w:rPr>
        <w:t>时自驾车到杨马村文具店取快递；</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日晚至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日四次核酸检测均为阴性；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日转运至藁城区指定隔离点进行集中隔离医学观察，当晚</w:t>
      </w:r>
      <w:r w:rsidRPr="004F4E78">
        <w:rPr>
          <w:rFonts w:ascii="宋体" w:eastAsia="宋体" w:hAnsi="宋体"/>
          <w:lang w:eastAsia="zh-CN"/>
        </w:rPr>
        <w:t>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日由负压救护车转运至石家庄市人民医院建华院区，诊断为确诊病例。</w:t>
      </w:r>
    </w:p>
    <w:p w14:paraId="0970ED7F"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529</w:t>
      </w:r>
    </w:p>
    <w:p w14:paraId="4C53DA62"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24</w:t>
      </w:r>
      <w:r w:rsidRPr="004F4E78">
        <w:rPr>
          <w:rFonts w:ascii="宋体" w:eastAsia="宋体" w:hAnsi="宋体"/>
          <w:lang w:eastAsia="zh-CN"/>
        </w:rPr>
        <w:t>岁，现居住高新区赵村新区小区。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日每日前往石药大药房（国宾店）上班，下班后前往楼下便利店购买食材；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时前往楼下便利店购买食材，</w:t>
      </w:r>
      <w:r w:rsidRPr="004F4E78">
        <w:rPr>
          <w:rFonts w:ascii="宋体" w:eastAsia="宋体" w:hAnsi="宋体"/>
          <w:lang w:eastAsia="zh-CN"/>
        </w:rPr>
        <w:t>14</w:t>
      </w:r>
      <w:r w:rsidRPr="004F4E78">
        <w:rPr>
          <w:rFonts w:ascii="宋体" w:eastAsia="宋体" w:hAnsi="宋体"/>
          <w:lang w:eastAsia="zh-CN"/>
        </w:rPr>
        <w:t>时前往药房工作至</w:t>
      </w:r>
      <w:r w:rsidRPr="004F4E78">
        <w:rPr>
          <w:rFonts w:ascii="宋体" w:eastAsia="宋体" w:hAnsi="宋体"/>
          <w:lang w:eastAsia="zh-CN"/>
        </w:rPr>
        <w:t>23</w:t>
      </w:r>
      <w:r w:rsidRPr="004F4E78">
        <w:rPr>
          <w:rFonts w:ascii="宋体" w:eastAsia="宋体" w:hAnsi="宋体"/>
          <w:lang w:eastAsia="zh-CN"/>
        </w:rPr>
        <w:t>时后骑电动车回家；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时至</w:t>
      </w:r>
      <w:r w:rsidRPr="004F4E78">
        <w:rPr>
          <w:rFonts w:ascii="宋体" w:eastAsia="宋体" w:hAnsi="宋体"/>
          <w:lang w:eastAsia="zh-CN"/>
        </w:rPr>
        <w:t>14</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分在药房工作，</w:t>
      </w:r>
      <w:r w:rsidRPr="004F4E78">
        <w:rPr>
          <w:rFonts w:ascii="宋体" w:eastAsia="宋体" w:hAnsi="宋体"/>
          <w:lang w:eastAsia="zh-CN"/>
        </w:rPr>
        <w:t>15</w:t>
      </w:r>
      <w:r w:rsidRPr="004F4E78">
        <w:rPr>
          <w:rFonts w:ascii="宋体" w:eastAsia="宋体" w:hAnsi="宋体"/>
          <w:lang w:eastAsia="zh-CN"/>
        </w:rPr>
        <w:t>时乘坐顺风车回元氏县西原泓郡小区，</w:t>
      </w:r>
      <w:r w:rsidRPr="004F4E78">
        <w:rPr>
          <w:rFonts w:ascii="宋体" w:eastAsia="宋体" w:hAnsi="宋体"/>
          <w:lang w:eastAsia="zh-CN"/>
        </w:rPr>
        <w:t>19</w:t>
      </w:r>
      <w:r w:rsidRPr="004F4E78">
        <w:rPr>
          <w:rFonts w:ascii="宋体" w:eastAsia="宋体" w:hAnsi="宋体"/>
          <w:lang w:eastAsia="zh-CN"/>
        </w:rPr>
        <w:t>时带其家人前往元氏县亿购商城游玩；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日中午前往西原泓郡小区内超市购买馒头，</w:t>
      </w:r>
      <w:r w:rsidRPr="004F4E78">
        <w:rPr>
          <w:rFonts w:ascii="宋体" w:eastAsia="宋体" w:hAnsi="宋体"/>
          <w:lang w:eastAsia="zh-CN"/>
        </w:rPr>
        <w:t>15</w:t>
      </w:r>
      <w:r w:rsidRPr="004F4E78">
        <w:rPr>
          <w:rFonts w:ascii="宋体" w:eastAsia="宋体" w:hAnsi="宋体"/>
          <w:lang w:eastAsia="zh-CN"/>
        </w:rPr>
        <w:t>时乘坐顺风车回到</w:t>
      </w:r>
      <w:r w:rsidRPr="004F4E78">
        <w:rPr>
          <w:rFonts w:ascii="宋体" w:eastAsia="宋体" w:hAnsi="宋体"/>
          <w:lang w:eastAsia="zh-CN"/>
        </w:rPr>
        <w:t>赵村新区小区后无外出；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时前往药房工作至</w:t>
      </w:r>
      <w:r w:rsidRPr="004F4E78">
        <w:rPr>
          <w:rFonts w:ascii="宋体" w:eastAsia="宋体" w:hAnsi="宋体"/>
          <w:lang w:eastAsia="zh-CN"/>
        </w:rPr>
        <w:t>23</w:t>
      </w:r>
      <w:r w:rsidRPr="004F4E78">
        <w:rPr>
          <w:rFonts w:ascii="宋体" w:eastAsia="宋体" w:hAnsi="宋体"/>
          <w:lang w:eastAsia="zh-CN"/>
        </w:rPr>
        <w:t>时后骑电动车回家；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时至</w:t>
      </w:r>
      <w:r w:rsidRPr="004F4E78">
        <w:rPr>
          <w:rFonts w:ascii="宋体" w:eastAsia="宋体" w:hAnsi="宋体"/>
          <w:lang w:eastAsia="zh-CN"/>
        </w:rPr>
        <w:t>14</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分在药房工作，返回家后无外出，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时至</w:t>
      </w:r>
      <w:r w:rsidRPr="004F4E78">
        <w:rPr>
          <w:rFonts w:ascii="宋体" w:eastAsia="宋体" w:hAnsi="宋体"/>
          <w:lang w:eastAsia="zh-CN"/>
        </w:rPr>
        <w:t>16</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分在药房工作，下班后前往国大</w:t>
      </w:r>
      <w:r w:rsidRPr="004F4E78">
        <w:rPr>
          <w:rFonts w:ascii="宋体" w:eastAsia="宋体" w:hAnsi="宋体"/>
          <w:lang w:eastAsia="zh-CN"/>
        </w:rPr>
        <w:t>36524</w:t>
      </w:r>
      <w:r w:rsidRPr="004F4E78">
        <w:rPr>
          <w:rFonts w:ascii="宋体" w:eastAsia="宋体" w:hAnsi="宋体"/>
          <w:lang w:eastAsia="zh-CN"/>
        </w:rPr>
        <w:t>便利店天河店购买食材；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日上午步行前往小区物业被劝返；</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日居家无</w:t>
      </w:r>
      <w:r w:rsidRPr="004F4E78">
        <w:rPr>
          <w:rFonts w:ascii="宋体" w:eastAsia="宋体" w:hAnsi="宋体"/>
          <w:lang w:eastAsia="zh-CN"/>
        </w:rPr>
        <w:lastRenderedPageBreak/>
        <w:t>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47EDC9BE"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528</w:t>
      </w:r>
    </w:p>
    <w:p w14:paraId="08615B03"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56</w:t>
      </w:r>
      <w:r w:rsidRPr="004F4E78">
        <w:rPr>
          <w:rFonts w:ascii="宋体" w:eastAsia="宋体" w:hAnsi="宋体"/>
          <w:lang w:eastAsia="zh-CN"/>
        </w:rPr>
        <w:t>岁，藁城区增村镇北桥寨村人。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日至</w:t>
      </w:r>
      <w:r w:rsidRPr="004F4E78">
        <w:rPr>
          <w:rFonts w:ascii="宋体" w:eastAsia="宋体" w:hAnsi="宋体"/>
          <w:lang w:eastAsia="zh-CN"/>
        </w:rPr>
        <w:t>20</w:t>
      </w:r>
      <w:r w:rsidRPr="004F4E78">
        <w:rPr>
          <w:rFonts w:ascii="宋体" w:eastAsia="宋体" w:hAnsi="宋体"/>
          <w:lang w:eastAsia="zh-CN"/>
        </w:rPr>
        <w:t>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日，乘私家车至石家庄市长安区保利花园小区，期间每天骑电车接送两名孙女分别送至小区附近的小学和童星幼儿园，其他时间居家未外出；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日乘私家车自石家庄市回到北桥寨村家中；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日居村未外出，期间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19ED4587"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527</w:t>
      </w:r>
    </w:p>
    <w:p w14:paraId="3E9111CD"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49</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日晚步行前往同村村民家；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日居家无外出；</w:t>
      </w:r>
      <w:r w:rsidRPr="004F4E78">
        <w:rPr>
          <w:rFonts w:ascii="宋体" w:eastAsia="宋体" w:hAnsi="宋体"/>
          <w:lang w:eastAsia="zh-CN"/>
        </w:rPr>
        <w:t xml:space="preserve">1 </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5E64C36E"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526</w:t>
      </w:r>
    </w:p>
    <w:p w14:paraId="5AAA4A9F"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40</w:t>
      </w:r>
      <w:r w:rsidRPr="004F4E78">
        <w:rPr>
          <w:rFonts w:ascii="宋体" w:eastAsia="宋体" w:hAnsi="宋体"/>
          <w:lang w:eastAsia="zh-CN"/>
        </w:rPr>
        <w:t>岁，藁城区增村镇中桃村人。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19</w:t>
      </w:r>
      <w:r w:rsidRPr="004F4E78">
        <w:rPr>
          <w:rFonts w:ascii="宋体" w:eastAsia="宋体" w:hAnsi="宋体"/>
          <w:lang w:eastAsia="zh-CN"/>
        </w:rPr>
        <w:t>时自驾车去山西拉煤；</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时到山西省原平市宁武县花沟煤矿，</w:t>
      </w:r>
      <w:r w:rsidRPr="004F4E78">
        <w:rPr>
          <w:rFonts w:ascii="宋体" w:eastAsia="宋体" w:hAnsi="宋体"/>
          <w:lang w:eastAsia="zh-CN"/>
        </w:rPr>
        <w:t>12</w:t>
      </w:r>
      <w:r w:rsidRPr="004F4E78">
        <w:rPr>
          <w:rFonts w:ascii="宋体" w:eastAsia="宋体" w:hAnsi="宋体"/>
          <w:lang w:eastAsia="zh-CN"/>
        </w:rPr>
        <w:t>时返回，</w:t>
      </w:r>
      <w:r w:rsidRPr="004F4E78">
        <w:rPr>
          <w:rFonts w:ascii="宋体" w:eastAsia="宋体" w:hAnsi="宋体"/>
          <w:lang w:eastAsia="zh-CN"/>
        </w:rPr>
        <w:t>22</w:t>
      </w:r>
      <w:r w:rsidRPr="004F4E78">
        <w:rPr>
          <w:rFonts w:ascii="宋体" w:eastAsia="宋体" w:hAnsi="宋体"/>
          <w:lang w:eastAsia="zh-CN"/>
        </w:rPr>
        <w:t>时到辛集市奥森钢厂卸货；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时到达山西省原平市宁武县花沟煤矿，</w:t>
      </w:r>
      <w:r w:rsidRPr="004F4E78">
        <w:rPr>
          <w:rFonts w:ascii="宋体" w:eastAsia="宋体" w:hAnsi="宋体"/>
          <w:lang w:eastAsia="zh-CN"/>
        </w:rPr>
        <w:t>18</w:t>
      </w:r>
      <w:r w:rsidRPr="004F4E78">
        <w:rPr>
          <w:rFonts w:ascii="宋体" w:eastAsia="宋体" w:hAnsi="宋体"/>
          <w:lang w:eastAsia="zh-CN"/>
        </w:rPr>
        <w:t>时前往河北省辛集市奥森钢厂；</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时从石家庄辛集市奥森钢厂出发，前往山西省原平市宁武县二坑煤矿；</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时到</w:t>
      </w:r>
      <w:r w:rsidRPr="004F4E78">
        <w:rPr>
          <w:rFonts w:ascii="宋体" w:eastAsia="宋体" w:hAnsi="宋体"/>
          <w:lang w:eastAsia="zh-CN"/>
        </w:rPr>
        <w:t>达宁武县二坑煤矿，</w:t>
      </w:r>
      <w:r w:rsidRPr="004F4E78">
        <w:rPr>
          <w:rFonts w:ascii="宋体" w:eastAsia="宋体" w:hAnsi="宋体"/>
          <w:lang w:eastAsia="zh-CN"/>
        </w:rPr>
        <w:t>8</w:t>
      </w:r>
      <w:r w:rsidRPr="004F4E78">
        <w:rPr>
          <w:rFonts w:ascii="宋体" w:eastAsia="宋体" w:hAnsi="宋体"/>
          <w:lang w:eastAsia="zh-CN"/>
        </w:rPr>
        <w:t>时返回辛集市奥森钢厂，中途曾于</w:t>
      </w:r>
      <w:r w:rsidRPr="004F4E78">
        <w:rPr>
          <w:rFonts w:ascii="宋体" w:eastAsia="宋体" w:hAnsi="宋体"/>
          <w:lang w:eastAsia="zh-CN"/>
        </w:rPr>
        <w:t>17</w:t>
      </w:r>
      <w:r w:rsidRPr="004F4E78">
        <w:rPr>
          <w:rFonts w:ascii="宋体" w:eastAsia="宋体" w:hAnsi="宋体"/>
          <w:lang w:eastAsia="zh-CN"/>
        </w:rPr>
        <w:t>时在山西省原平市国道边拉面馆就餐；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时到达辛集市奥森钢厂，</w:t>
      </w:r>
      <w:r w:rsidRPr="004F4E78">
        <w:rPr>
          <w:rFonts w:ascii="宋体" w:eastAsia="宋体" w:hAnsi="宋体"/>
          <w:lang w:eastAsia="zh-CN"/>
        </w:rPr>
        <w:t>11</w:t>
      </w:r>
      <w:r w:rsidRPr="004F4E78">
        <w:rPr>
          <w:rFonts w:ascii="宋体" w:eastAsia="宋体" w:hAnsi="宋体"/>
          <w:lang w:eastAsia="zh-CN"/>
        </w:rPr>
        <w:t>时开车返家；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日在村外停车场休息无外出；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时转运至藁城区指定隔离点进行集中隔离医学观察；期间</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51FD92AC"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525</w:t>
      </w:r>
    </w:p>
    <w:p w14:paraId="07F0B352"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男，</w:t>
      </w:r>
      <w:r w:rsidRPr="004F4E78">
        <w:rPr>
          <w:rFonts w:ascii="宋体" w:eastAsia="宋体" w:hAnsi="宋体"/>
          <w:lang w:eastAsia="zh-CN"/>
        </w:rPr>
        <w:t>20</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日自保定坐</w:t>
      </w:r>
      <w:r w:rsidRPr="004F4E78">
        <w:rPr>
          <w:rFonts w:ascii="宋体" w:eastAsia="宋体" w:hAnsi="宋体"/>
          <w:lang w:eastAsia="zh-CN"/>
        </w:rPr>
        <w:t>G67</w:t>
      </w:r>
      <w:r w:rsidRPr="004F4E78">
        <w:rPr>
          <w:rFonts w:ascii="宋体" w:eastAsia="宋体" w:hAnsi="宋体"/>
          <w:lang w:eastAsia="zh-CN"/>
        </w:rPr>
        <w:t>返回石家庄，自驾回家后居家无外出；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日上午居家，下午</w:t>
      </w:r>
      <w:r w:rsidRPr="004F4E78">
        <w:rPr>
          <w:rFonts w:ascii="宋体" w:eastAsia="宋体" w:hAnsi="宋体"/>
          <w:lang w:eastAsia="zh-CN"/>
        </w:rPr>
        <w:t>4</w:t>
      </w:r>
      <w:r w:rsidRPr="004F4E78">
        <w:rPr>
          <w:rFonts w:ascii="宋体" w:eastAsia="宋体" w:hAnsi="宋体"/>
          <w:lang w:eastAsia="zh-CN"/>
        </w:rPr>
        <w:t>点左右到杨马村快递点取快递返回家中后未外出；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日在南寨村鑫福源酒楼聚餐，下午</w:t>
      </w:r>
      <w:r w:rsidRPr="004F4E78">
        <w:rPr>
          <w:rFonts w:ascii="宋体" w:eastAsia="宋体" w:hAnsi="宋体"/>
          <w:lang w:eastAsia="zh-CN"/>
        </w:rPr>
        <w:t>2</w:t>
      </w:r>
      <w:r w:rsidRPr="004F4E78">
        <w:rPr>
          <w:rFonts w:ascii="宋体" w:eastAsia="宋体" w:hAnsi="宋体"/>
          <w:lang w:eastAsia="zh-CN"/>
        </w:rPr>
        <w:t>点返回家中后未外出；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日在本村诊所购药回家后未外出；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14</w:t>
      </w:r>
      <w:r w:rsidRPr="004F4E78">
        <w:rPr>
          <w:rFonts w:ascii="宋体" w:eastAsia="宋体" w:hAnsi="宋体"/>
          <w:lang w:eastAsia="zh-CN"/>
        </w:rPr>
        <w:t>日诊断为确诊病例。</w:t>
      </w:r>
    </w:p>
    <w:p w14:paraId="381BF44E"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524</w:t>
      </w:r>
    </w:p>
    <w:p w14:paraId="237831EC"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61</w:t>
      </w:r>
      <w:r w:rsidRPr="004F4E78">
        <w:rPr>
          <w:rFonts w:ascii="宋体" w:eastAsia="宋体" w:hAnsi="宋体"/>
          <w:lang w:eastAsia="zh-CN"/>
        </w:rPr>
        <w:t>岁，藁城区增村镇董家庄村人。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日在藁城区增村镇董家庄村务工；</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13</w:t>
      </w:r>
      <w:r w:rsidRPr="004F4E78">
        <w:rPr>
          <w:rFonts w:ascii="宋体" w:eastAsia="宋体" w:hAnsi="宋体"/>
          <w:lang w:eastAsia="zh-CN"/>
        </w:rPr>
        <w:t>日居家无外出，期间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551FFF8D"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523</w:t>
      </w:r>
    </w:p>
    <w:p w14:paraId="479BB5BD"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65</w:t>
      </w:r>
      <w:r w:rsidRPr="004F4E78">
        <w:rPr>
          <w:rFonts w:ascii="宋体" w:eastAsia="宋体" w:hAnsi="宋体"/>
          <w:lang w:eastAsia="zh-CN"/>
        </w:rPr>
        <w:t>岁，藁城区增村镇牛家庄村人。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3B97F49E"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522</w:t>
      </w:r>
    </w:p>
    <w:p w14:paraId="4F902CE3"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51</w:t>
      </w:r>
      <w:r w:rsidRPr="004F4E78">
        <w:rPr>
          <w:rFonts w:ascii="宋体" w:eastAsia="宋体" w:hAnsi="宋体"/>
          <w:lang w:eastAsia="zh-CN"/>
        </w:rPr>
        <w:t>岁，藁城区增村镇增村人。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时自驾车到正定</w:t>
      </w:r>
      <w:r w:rsidRPr="004F4E78">
        <w:rPr>
          <w:rFonts w:ascii="宋体" w:eastAsia="宋体" w:hAnsi="宋体"/>
          <w:lang w:eastAsia="zh-CN"/>
        </w:rPr>
        <w:t>机场附近新城铺衣服市场多家童装店购物，</w:t>
      </w:r>
      <w:r w:rsidRPr="004F4E78">
        <w:rPr>
          <w:rFonts w:ascii="宋体" w:eastAsia="宋体" w:hAnsi="宋体"/>
          <w:lang w:eastAsia="zh-CN"/>
        </w:rPr>
        <w:t>14</w:t>
      </w:r>
      <w:r w:rsidRPr="004F4E78">
        <w:rPr>
          <w:rFonts w:ascii="宋体" w:eastAsia="宋体" w:hAnsi="宋体"/>
          <w:lang w:eastAsia="zh-CN"/>
        </w:rPr>
        <w:t>时自驾车回家；</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分乘坐私家车到藁城区农机公司参加农机展销会，</w:t>
      </w:r>
      <w:r w:rsidRPr="004F4E78">
        <w:rPr>
          <w:rFonts w:ascii="宋体" w:eastAsia="宋体" w:hAnsi="宋体"/>
          <w:lang w:eastAsia="zh-CN"/>
        </w:rPr>
        <w:t>14</w:t>
      </w:r>
      <w:r w:rsidRPr="004F4E78">
        <w:rPr>
          <w:rFonts w:ascii="宋体" w:eastAsia="宋体" w:hAnsi="宋体"/>
          <w:lang w:eastAsia="zh-CN"/>
        </w:rPr>
        <w:t>时乘坐私家车返回家中；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11</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日转运至藁城区指定隔离点进行集中隔离医学观察，当日晚核酸检测呈阳性；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6916D1FC"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521</w:t>
      </w:r>
    </w:p>
    <w:p w14:paraId="2B82A25D"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47</w:t>
      </w:r>
      <w:r w:rsidRPr="004F4E78">
        <w:rPr>
          <w:rFonts w:ascii="宋体" w:eastAsia="宋体" w:hAnsi="宋体"/>
          <w:lang w:eastAsia="zh-CN"/>
        </w:rPr>
        <w:t>岁，藁城区增村镇北桥寨村人。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lastRenderedPageBreak/>
        <w:t>月</w:t>
      </w:r>
      <w:r w:rsidRPr="004F4E78">
        <w:rPr>
          <w:rFonts w:ascii="宋体" w:eastAsia="宋体" w:hAnsi="宋体"/>
          <w:lang w:eastAsia="zh-CN"/>
        </w:rPr>
        <w:t>13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4D9BA04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520</w:t>
      </w:r>
    </w:p>
    <w:p w14:paraId="665FA89D"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50</w:t>
      </w:r>
      <w:r w:rsidRPr="004F4E78">
        <w:rPr>
          <w:rFonts w:ascii="宋体" w:eastAsia="宋体" w:hAnsi="宋体"/>
          <w:lang w:eastAsia="zh-CN"/>
        </w:rPr>
        <w:t>岁，藁城区增村镇南桥寨村人。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w:t>
      </w:r>
      <w:r w:rsidRPr="004F4E78">
        <w:rPr>
          <w:rFonts w:ascii="宋体" w:eastAsia="宋体" w:hAnsi="宋体"/>
          <w:lang w:eastAsia="zh-CN"/>
        </w:rPr>
        <w:t>当日诊断为确诊病例。</w:t>
      </w:r>
    </w:p>
    <w:p w14:paraId="7ED4886A"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519</w:t>
      </w:r>
    </w:p>
    <w:p w14:paraId="3A82549A"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10</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日步行到小果庄村小学上学；</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负压救护车转送至石家庄市人民医院建华院区；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34F468CB"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518</w:t>
      </w:r>
    </w:p>
    <w:p w14:paraId="1F650D36"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10</w:t>
      </w:r>
      <w:r w:rsidRPr="004F4E78">
        <w:rPr>
          <w:rFonts w:ascii="宋体" w:eastAsia="宋体" w:hAnsi="宋体"/>
          <w:lang w:eastAsia="zh-CN"/>
        </w:rPr>
        <w:t>岁，正定县新城铺镇东平乐村人。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日在东平乐村小学上学；</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3</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5</w:t>
      </w:r>
      <w:r w:rsidRPr="004F4E78">
        <w:rPr>
          <w:rFonts w:ascii="宋体" w:eastAsia="宋体" w:hAnsi="宋体"/>
          <w:lang w:eastAsia="zh-CN"/>
        </w:rPr>
        <w:t>日到东平乐村小学上学</w:t>
      </w:r>
      <w:r w:rsidRPr="004F4E78">
        <w:rPr>
          <w:rFonts w:ascii="宋体" w:eastAsia="宋体" w:hAnsi="宋体"/>
          <w:lang w:eastAsia="zh-CN"/>
        </w:rPr>
        <w:t>；</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日转运至正定县指定隔离点进行集中隔离医学观察；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负压救护车转运至河北省胸科医院，诊断为无症状感染者；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02B8A5D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517</w:t>
      </w:r>
    </w:p>
    <w:p w14:paraId="00BDE433"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51</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30</w:t>
      </w:r>
      <w:r w:rsidRPr="004F4E78">
        <w:rPr>
          <w:rFonts w:ascii="宋体" w:eastAsia="宋体" w:hAnsi="宋体"/>
          <w:lang w:eastAsia="zh-CN"/>
        </w:rPr>
        <w:t>日在裕华区阳光</w:t>
      </w:r>
      <w:r w:rsidRPr="004F4E78">
        <w:rPr>
          <w:rFonts w:ascii="宋体" w:eastAsia="宋体" w:hAnsi="宋体"/>
          <w:lang w:eastAsia="zh-CN"/>
        </w:rPr>
        <w:t>361</w:t>
      </w:r>
      <w:r w:rsidRPr="004F4E78">
        <w:rPr>
          <w:rFonts w:ascii="宋体" w:eastAsia="宋体" w:hAnsi="宋体"/>
          <w:lang w:eastAsia="zh-CN"/>
        </w:rPr>
        <w:t>小区从事家政服务工作；</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日中午</w:t>
      </w:r>
      <w:r w:rsidRPr="004F4E78">
        <w:rPr>
          <w:rFonts w:ascii="宋体" w:eastAsia="宋体" w:hAnsi="宋体"/>
          <w:lang w:eastAsia="zh-CN"/>
        </w:rPr>
        <w:t>14</w:t>
      </w:r>
      <w:r w:rsidRPr="004F4E78">
        <w:rPr>
          <w:rFonts w:ascii="宋体" w:eastAsia="宋体" w:hAnsi="宋体"/>
          <w:lang w:eastAsia="zh-CN"/>
        </w:rPr>
        <w:t>时乘坐</w:t>
      </w:r>
      <w:r w:rsidRPr="004F4E78">
        <w:rPr>
          <w:rFonts w:ascii="宋体" w:eastAsia="宋体" w:hAnsi="宋体"/>
          <w:lang w:eastAsia="zh-CN"/>
        </w:rPr>
        <w:t>80</w:t>
      </w:r>
      <w:r w:rsidRPr="004F4E78">
        <w:rPr>
          <w:rFonts w:ascii="宋体" w:eastAsia="宋体" w:hAnsi="宋体"/>
          <w:lang w:eastAsia="zh-CN"/>
        </w:rPr>
        <w:t>路公交车转</w:t>
      </w:r>
      <w:r w:rsidRPr="004F4E78">
        <w:rPr>
          <w:rFonts w:ascii="宋体" w:eastAsia="宋体" w:hAnsi="宋体"/>
          <w:lang w:eastAsia="zh-CN"/>
        </w:rPr>
        <w:t>536</w:t>
      </w:r>
      <w:r w:rsidRPr="004F4E78">
        <w:rPr>
          <w:rFonts w:ascii="宋体" w:eastAsia="宋体" w:hAnsi="宋体"/>
          <w:lang w:eastAsia="zh-CN"/>
        </w:rPr>
        <w:t>路公交车转</w:t>
      </w:r>
      <w:r w:rsidRPr="004F4E78">
        <w:rPr>
          <w:rFonts w:ascii="宋体" w:eastAsia="宋体" w:hAnsi="宋体"/>
          <w:lang w:eastAsia="zh-CN"/>
        </w:rPr>
        <w:t>511</w:t>
      </w:r>
      <w:r w:rsidRPr="004F4E78">
        <w:rPr>
          <w:rFonts w:ascii="宋体" w:eastAsia="宋体" w:hAnsi="宋体"/>
          <w:lang w:eastAsia="zh-CN"/>
        </w:rPr>
        <w:t>路公交车到藁城区小果庄村；</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日早上骑电动车到本村诊所购买药，中午骑电动车到南桥寨村好运来饭店参加婚宴；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负压救护车转运到石家庄市人民医院建华院区；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0FE81E8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516</w:t>
      </w:r>
    </w:p>
    <w:p w14:paraId="56E7A24F"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女，</w:t>
      </w:r>
      <w:r w:rsidRPr="004F4E78">
        <w:rPr>
          <w:rFonts w:ascii="宋体" w:eastAsia="宋体" w:hAnsi="宋体"/>
          <w:lang w:eastAsia="zh-CN"/>
        </w:rPr>
        <w:t>31</w:t>
      </w:r>
      <w:r w:rsidRPr="004F4E78">
        <w:rPr>
          <w:rFonts w:ascii="宋体" w:eastAsia="宋体" w:hAnsi="宋体"/>
          <w:lang w:eastAsia="zh-CN"/>
        </w:rPr>
        <w:t>岁，藁城区增村镇小果庄村人，现住石家庄市长安区西古城小区。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日乘坐包车到正定县机场北路欧景生态苑参加婚宴；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日上午居村无外出，下午前往石家庄市长安区西古城小区；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日上午前往石家庄市长安区保利花园；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日转运至长安区指定隔离点进行集中隔离医学观察，期间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0F4AA127"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515</w:t>
      </w:r>
    </w:p>
    <w:p w14:paraId="3D1502CD"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12</w:t>
      </w:r>
      <w:r w:rsidRPr="004F4E78">
        <w:rPr>
          <w:rFonts w:ascii="宋体" w:eastAsia="宋体" w:hAnsi="宋体"/>
          <w:lang w:eastAsia="zh-CN"/>
        </w:rPr>
        <w:t>岁，现住裕华</w:t>
      </w:r>
      <w:r w:rsidRPr="004F4E78">
        <w:rPr>
          <w:rFonts w:ascii="宋体" w:eastAsia="宋体" w:hAnsi="宋体"/>
          <w:lang w:eastAsia="zh-CN"/>
        </w:rPr>
        <w:t>区卓东小区。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日每天早上乘私家车送至高新区实验小学上学，中午在学校就餐，下午接回家中无外出；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日上午乘坐私家车到藁城区增村镇刘家佐村奶奶家；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日上午在刘家佐村奶奶家无外出，下午乘坐私家车返回裕华区家中后无外出；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日转运至裕华区指定隔离点进行集中隔离医学观察；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6A193DB3"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514</w:t>
      </w:r>
    </w:p>
    <w:p w14:paraId="6560E3F3"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w:t>
      </w:r>
      <w:r w:rsidRPr="004F4E78">
        <w:rPr>
          <w:rFonts w:ascii="宋体" w:eastAsia="宋体" w:hAnsi="宋体"/>
          <w:lang w:eastAsia="zh-CN"/>
        </w:rPr>
        <w:t>岁，现居住新乐市长寿街道芦新村</w:t>
      </w:r>
      <w:r w:rsidRPr="004F4E78">
        <w:rPr>
          <w:rFonts w:ascii="宋体" w:eastAsia="宋体" w:hAnsi="宋体"/>
          <w:lang w:eastAsia="zh-CN"/>
        </w:rPr>
        <w:t>，为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日第</w:t>
      </w:r>
      <w:r w:rsidRPr="004F4E78">
        <w:rPr>
          <w:rFonts w:ascii="宋体" w:eastAsia="宋体" w:hAnsi="宋体"/>
          <w:lang w:eastAsia="zh-CN"/>
        </w:rPr>
        <w:t>66</w:t>
      </w:r>
      <w:r w:rsidRPr="004F4E78">
        <w:rPr>
          <w:rFonts w:ascii="宋体" w:eastAsia="宋体" w:hAnsi="宋体"/>
          <w:lang w:eastAsia="zh-CN"/>
        </w:rPr>
        <w:t>号确诊病例的儿子。</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时随母亲到家附近梁军超市购物；</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日居家无外出；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时随母亲乘坐私家车到新乐市菜市场购物；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时随母亲到梁军超市购物；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时</w:t>
      </w:r>
      <w:r w:rsidRPr="004F4E78">
        <w:rPr>
          <w:rFonts w:ascii="宋体" w:eastAsia="宋体" w:hAnsi="宋体"/>
          <w:lang w:eastAsia="zh-CN"/>
        </w:rPr>
        <w:t>40</w:t>
      </w:r>
      <w:r w:rsidRPr="004F4E78">
        <w:rPr>
          <w:rFonts w:ascii="宋体" w:eastAsia="宋体" w:hAnsi="宋体"/>
          <w:lang w:eastAsia="zh-CN"/>
        </w:rPr>
        <w:t>分随母亲到新乐市菜市场购物；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日至</w:t>
      </w:r>
      <w:r w:rsidRPr="004F4E78">
        <w:rPr>
          <w:rFonts w:ascii="宋体" w:eastAsia="宋体" w:hAnsi="宋体"/>
          <w:lang w:eastAsia="zh-CN"/>
        </w:rPr>
        <w:t>6</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负压救护车转运至新乐市指定隔离点进行集中隔离医学观察，期间</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w:t>
      </w:r>
      <w:r w:rsidRPr="004F4E78">
        <w:rPr>
          <w:rFonts w:ascii="宋体" w:eastAsia="宋体" w:hAnsi="宋体"/>
          <w:lang w:eastAsia="zh-CN"/>
        </w:rPr>
        <w:t>诊病例。</w:t>
      </w:r>
    </w:p>
    <w:p w14:paraId="5115DF0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513</w:t>
      </w:r>
    </w:p>
    <w:p w14:paraId="4F19219F"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26</w:t>
      </w:r>
      <w:r w:rsidRPr="004F4E78">
        <w:rPr>
          <w:rFonts w:ascii="宋体" w:eastAsia="宋体" w:hAnsi="宋体"/>
          <w:lang w:eastAsia="zh-CN"/>
        </w:rPr>
        <w:t>岁，现居住新乐市长寿街道芦新村。</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日到新乐市可爱可亲母婴会馆，返回路上到后院面粉厂买面粉；</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日骑三轮车到新乐市小改肯德基风味炸鸡店购买炸鸡；</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日自驾车到新乐市交警大队处理违章；</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时到家附近梁军超市购物；</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日居家无外出；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时自驾车到新乐菜市场购物；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时自驾车到梁军超市购物；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时</w:t>
      </w:r>
      <w:r w:rsidRPr="004F4E78">
        <w:rPr>
          <w:rFonts w:ascii="宋体" w:eastAsia="宋体" w:hAnsi="宋体"/>
          <w:lang w:eastAsia="zh-CN"/>
        </w:rPr>
        <w:t>40</w:t>
      </w:r>
      <w:r w:rsidRPr="004F4E78">
        <w:rPr>
          <w:rFonts w:ascii="宋体" w:eastAsia="宋体" w:hAnsi="宋体"/>
          <w:lang w:eastAsia="zh-CN"/>
        </w:rPr>
        <w:t>分到新</w:t>
      </w:r>
      <w:r w:rsidRPr="004F4E78">
        <w:rPr>
          <w:rFonts w:ascii="宋体" w:eastAsia="宋体" w:hAnsi="宋体"/>
          <w:lang w:eastAsia="zh-CN"/>
        </w:rPr>
        <w:lastRenderedPageBreak/>
        <w:t>乐市菜市场购物；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日转运至新乐市指定隔离</w:t>
      </w:r>
      <w:r w:rsidRPr="004F4E78">
        <w:rPr>
          <w:rFonts w:ascii="宋体" w:eastAsia="宋体" w:hAnsi="宋体"/>
          <w:lang w:eastAsia="zh-CN"/>
        </w:rPr>
        <w:t>点进行集中隔离医学观察，当日核酸检测呈阳性；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日核酸复核呈阳性，由</w:t>
      </w:r>
      <w:r w:rsidRPr="004F4E78">
        <w:rPr>
          <w:rFonts w:ascii="宋体" w:eastAsia="宋体" w:hAnsi="宋体"/>
          <w:lang w:eastAsia="zh-CN"/>
        </w:rPr>
        <w:t>120</w:t>
      </w:r>
      <w:r w:rsidRPr="004F4E78">
        <w:rPr>
          <w:rFonts w:ascii="宋体" w:eastAsia="宋体" w:hAnsi="宋体"/>
          <w:lang w:eastAsia="zh-CN"/>
        </w:rPr>
        <w:t>负压救护车转运至河北省胸科医院，诊断为无症状感染者；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122BBF0F"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512</w:t>
      </w:r>
    </w:p>
    <w:p w14:paraId="334D6450"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31</w:t>
      </w:r>
      <w:r w:rsidRPr="004F4E78">
        <w:rPr>
          <w:rFonts w:ascii="宋体" w:eastAsia="宋体" w:hAnsi="宋体"/>
          <w:lang w:eastAsia="zh-CN"/>
        </w:rPr>
        <w:t>岁，现居住裕华区十二化建小区第二生活区。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日，每天骑电动车到某餐厅上班，期间中午骑电动车到怀特国际商城</w:t>
      </w:r>
      <w:r w:rsidRPr="004F4E78">
        <w:rPr>
          <w:rFonts w:ascii="宋体" w:eastAsia="宋体" w:hAnsi="宋体"/>
          <w:lang w:eastAsia="zh-CN"/>
        </w:rPr>
        <w:t>4</w:t>
      </w:r>
      <w:r w:rsidRPr="004F4E78">
        <w:rPr>
          <w:rFonts w:ascii="宋体" w:eastAsia="宋体" w:hAnsi="宋体"/>
          <w:lang w:eastAsia="zh-CN"/>
        </w:rPr>
        <w:t>层浦东饭店就餐，</w:t>
      </w:r>
      <w:r w:rsidRPr="004F4E78">
        <w:rPr>
          <w:rFonts w:ascii="宋体" w:eastAsia="宋体" w:hAnsi="宋体"/>
          <w:lang w:eastAsia="zh-CN"/>
        </w:rPr>
        <w:t>14</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分骑电动车到怀特北国超市购物；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日上午居家无外出，</w:t>
      </w:r>
      <w:r w:rsidRPr="004F4E78">
        <w:rPr>
          <w:rFonts w:ascii="宋体" w:eastAsia="宋体" w:hAnsi="宋体"/>
          <w:lang w:eastAsia="zh-CN"/>
        </w:rPr>
        <w:t>16</w:t>
      </w:r>
      <w:r w:rsidRPr="004F4E78">
        <w:rPr>
          <w:rFonts w:ascii="宋体" w:eastAsia="宋体" w:hAnsi="宋体"/>
          <w:lang w:eastAsia="zh-CN"/>
        </w:rPr>
        <w:t>时曾骑电动车到槐岭路与体育大街交口东南角盲人按摩店，</w:t>
      </w:r>
      <w:r w:rsidRPr="004F4E78">
        <w:rPr>
          <w:rFonts w:ascii="宋体" w:eastAsia="宋体" w:hAnsi="宋体"/>
          <w:lang w:eastAsia="zh-CN"/>
        </w:rPr>
        <w:t>18</w:t>
      </w:r>
      <w:r w:rsidRPr="004F4E78">
        <w:rPr>
          <w:rFonts w:ascii="宋体" w:eastAsia="宋体" w:hAnsi="宋体"/>
          <w:lang w:eastAsia="zh-CN"/>
        </w:rPr>
        <w:t>时骑电动车到槐岭路小郡肝串串香就餐，</w:t>
      </w:r>
      <w:r w:rsidRPr="004F4E78">
        <w:rPr>
          <w:rFonts w:ascii="宋体" w:eastAsia="宋体" w:hAnsi="宋体"/>
          <w:lang w:eastAsia="zh-CN"/>
        </w:rPr>
        <w:t>20</w:t>
      </w:r>
      <w:r w:rsidRPr="004F4E78">
        <w:rPr>
          <w:rFonts w:ascii="宋体" w:eastAsia="宋体" w:hAnsi="宋体"/>
          <w:lang w:eastAsia="zh-CN"/>
        </w:rPr>
        <w:t>时回家无外出；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日骑电动车上下班；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日白天居家无外出，</w:t>
      </w:r>
      <w:r w:rsidRPr="004F4E78">
        <w:rPr>
          <w:rFonts w:ascii="宋体" w:eastAsia="宋体" w:hAnsi="宋体"/>
          <w:lang w:eastAsia="zh-CN"/>
        </w:rPr>
        <w:t>21</w:t>
      </w:r>
      <w:r w:rsidRPr="004F4E78">
        <w:rPr>
          <w:rFonts w:ascii="宋体" w:eastAsia="宋体" w:hAnsi="宋体"/>
          <w:lang w:eastAsia="zh-CN"/>
        </w:rPr>
        <w:t>时到小区附近来来超市购物；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负压车转运到石家庄市人民医院建华院区；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3B0E1DF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511</w:t>
      </w:r>
    </w:p>
    <w:p w14:paraId="279F67F7"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57</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日下午骑电动三轮车到正定县新城铺镇饲料厂购买饲料，然后骑电动车到东桥寨村探望父母；</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4</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日晚核酸检测阳性；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29643829"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510</w:t>
      </w:r>
    </w:p>
    <w:p w14:paraId="04CB570A"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10</w:t>
      </w:r>
      <w:r w:rsidRPr="004F4E78">
        <w:rPr>
          <w:rFonts w:ascii="宋体" w:eastAsia="宋体" w:hAnsi="宋体"/>
          <w:lang w:eastAsia="zh-CN"/>
        </w:rPr>
        <w:t>岁，藁城区增村镇北桥寨村人。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日每日由家人接送到小果庄村小学上学；</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日随家人自驾前往正定市小商品市场购物并就餐，返家后无外出；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07D6BB7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509</w:t>
      </w:r>
    </w:p>
    <w:p w14:paraId="53E21A0C"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男，</w:t>
      </w:r>
      <w:r w:rsidRPr="004F4E78">
        <w:rPr>
          <w:rFonts w:ascii="宋体" w:eastAsia="宋体" w:hAnsi="宋体"/>
          <w:lang w:eastAsia="zh-CN"/>
        </w:rPr>
        <w:t>48</w:t>
      </w:r>
      <w:r w:rsidRPr="004F4E78">
        <w:rPr>
          <w:rFonts w:ascii="宋体" w:eastAsia="宋体" w:hAnsi="宋体"/>
          <w:lang w:eastAsia="zh-CN"/>
        </w:rPr>
        <w:t>岁，藁城区增村镇北桥寨村人。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30</w:t>
      </w:r>
      <w:r w:rsidRPr="004F4E78">
        <w:rPr>
          <w:rFonts w:ascii="宋体" w:eastAsia="宋体" w:hAnsi="宋体"/>
          <w:lang w:eastAsia="zh-CN"/>
        </w:rPr>
        <w:t>日居村无外出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日骑电动三轮车到增村镇刘家佐村中心小学接孩子，</w:t>
      </w:r>
      <w:r w:rsidRPr="004F4E78">
        <w:rPr>
          <w:rFonts w:ascii="宋体" w:eastAsia="宋体" w:hAnsi="宋体"/>
          <w:lang w:eastAsia="zh-CN"/>
        </w:rPr>
        <w:t>15</w:t>
      </w:r>
      <w:r w:rsidRPr="004F4E78">
        <w:rPr>
          <w:rFonts w:ascii="宋体" w:eastAsia="宋体" w:hAnsi="宋体"/>
          <w:lang w:eastAsia="zh-CN"/>
        </w:rPr>
        <w:t>时</w:t>
      </w:r>
      <w:r w:rsidRPr="004F4E78">
        <w:rPr>
          <w:rFonts w:ascii="宋体" w:eastAsia="宋体" w:hAnsi="宋体"/>
          <w:lang w:eastAsia="zh-CN"/>
        </w:rPr>
        <w:t>20</w:t>
      </w:r>
      <w:r w:rsidRPr="004F4E78">
        <w:rPr>
          <w:rFonts w:ascii="宋体" w:eastAsia="宋体" w:hAnsi="宋体"/>
          <w:lang w:eastAsia="zh-CN"/>
        </w:rPr>
        <w:t>分到小果庄村快递站取快递后回家无外出；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13</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240E0E1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508</w:t>
      </w:r>
    </w:p>
    <w:p w14:paraId="4A3F1FA8"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44</w:t>
      </w:r>
      <w:r w:rsidRPr="004F4E78">
        <w:rPr>
          <w:rFonts w:ascii="宋体" w:eastAsia="宋体" w:hAnsi="宋体"/>
          <w:lang w:eastAsia="zh-CN"/>
        </w:rPr>
        <w:t>岁</w:t>
      </w:r>
      <w:r w:rsidRPr="004F4E78">
        <w:rPr>
          <w:rFonts w:ascii="宋体" w:eastAsia="宋体" w:hAnsi="宋体"/>
          <w:lang w:eastAsia="zh-CN"/>
        </w:rPr>
        <w:t>,</w:t>
      </w:r>
      <w:r w:rsidRPr="004F4E78">
        <w:rPr>
          <w:rFonts w:ascii="宋体" w:eastAsia="宋体" w:hAnsi="宋体"/>
          <w:lang w:eastAsia="zh-CN"/>
        </w:rPr>
        <w:t>藁城区增村镇小</w:t>
      </w:r>
      <w:r w:rsidRPr="004F4E78">
        <w:rPr>
          <w:rFonts w:ascii="宋体" w:eastAsia="宋体" w:hAnsi="宋体"/>
          <w:lang w:eastAsia="zh-CN"/>
        </w:rPr>
        <w:t>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w:t>
      </w:r>
      <w:r w:rsidRPr="004F4E78">
        <w:rPr>
          <w:rFonts w:ascii="宋体" w:eastAsia="宋体" w:hAnsi="宋体"/>
          <w:lang w:eastAsia="zh-CN"/>
        </w:rPr>
        <w:t>期间</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72AE5CAD"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507</w:t>
      </w:r>
    </w:p>
    <w:p w14:paraId="2626413A"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26</w:t>
      </w:r>
      <w:r w:rsidRPr="004F4E78">
        <w:rPr>
          <w:rFonts w:ascii="宋体" w:eastAsia="宋体" w:hAnsi="宋体"/>
          <w:lang w:eastAsia="zh-CN"/>
        </w:rPr>
        <w:t>岁，藁城区增村镇北桥寨村人。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日至</w:t>
      </w:r>
      <w:r w:rsidRPr="004F4E78">
        <w:rPr>
          <w:rFonts w:ascii="宋体" w:eastAsia="宋体" w:hAnsi="宋体"/>
          <w:lang w:eastAsia="zh-CN"/>
        </w:rPr>
        <w:t>30</w:t>
      </w:r>
      <w:r w:rsidRPr="004F4E78">
        <w:rPr>
          <w:rFonts w:ascii="宋体" w:eastAsia="宋体" w:hAnsi="宋体"/>
          <w:lang w:eastAsia="zh-CN"/>
        </w:rPr>
        <w:t>日骑电车到刘家佐村上下班；</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日中午骑电车到藁城区小果庄村鲁色花椒鸡就餐，晚上自驾车到正定希</w:t>
      </w:r>
      <w:r w:rsidRPr="004F4E78">
        <w:rPr>
          <w:rFonts w:ascii="宋体" w:eastAsia="宋体" w:hAnsi="宋体"/>
          <w:lang w:eastAsia="zh-CN"/>
        </w:rPr>
        <w:t>尧自助餐厅就餐；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2</w:t>
      </w:r>
      <w:r w:rsidRPr="004F4E78">
        <w:rPr>
          <w:rFonts w:ascii="宋体" w:eastAsia="宋体" w:hAnsi="宋体"/>
          <w:lang w:eastAsia="zh-CN"/>
        </w:rPr>
        <w:t>日骑电动车到刘家佐村上下班；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24A10299"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506</w:t>
      </w:r>
    </w:p>
    <w:p w14:paraId="4FED67B8"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44</w:t>
      </w:r>
      <w:r w:rsidRPr="004F4E78">
        <w:rPr>
          <w:rFonts w:ascii="宋体" w:eastAsia="宋体" w:hAnsi="宋体"/>
          <w:lang w:eastAsia="zh-CN"/>
        </w:rPr>
        <w:t>岁，藁城区增村镇中姚村人。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日驾驶货车从山西省原平县拉煤炭至辛集市奥森钢厂</w:t>
      </w:r>
      <w:r w:rsidRPr="004F4E78">
        <w:rPr>
          <w:rFonts w:ascii="宋体" w:eastAsia="宋体" w:hAnsi="宋体"/>
          <w:lang w:eastAsia="zh-CN"/>
        </w:rPr>
        <w:t>,17</w:t>
      </w:r>
      <w:r w:rsidRPr="004F4E78">
        <w:rPr>
          <w:rFonts w:ascii="宋体" w:eastAsia="宋体" w:hAnsi="宋体"/>
          <w:lang w:eastAsia="zh-CN"/>
        </w:rPr>
        <w:t>时返回家中</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30</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日自驾车前往藁城区某学校接儿子</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7</w:t>
      </w:r>
      <w:r w:rsidRPr="004F4E78">
        <w:rPr>
          <w:rFonts w:ascii="宋体" w:eastAsia="宋体" w:hAnsi="宋体"/>
          <w:lang w:eastAsia="zh-CN"/>
        </w:rPr>
        <w:t>日驾驶货</w:t>
      </w:r>
      <w:r w:rsidRPr="004F4E78">
        <w:rPr>
          <w:rFonts w:ascii="宋体" w:eastAsia="宋体" w:hAnsi="宋体"/>
          <w:lang w:eastAsia="zh-CN"/>
        </w:rPr>
        <w:t>车前往山西省原平县拉煤炭至辛集市奥森钢厂</w:t>
      </w:r>
      <w:r w:rsidRPr="004F4E78">
        <w:rPr>
          <w:rFonts w:ascii="宋体" w:eastAsia="宋体" w:hAnsi="宋体"/>
          <w:lang w:eastAsia="zh-CN"/>
        </w:rPr>
        <w:t>,</w:t>
      </w:r>
      <w:r w:rsidRPr="004F4E78">
        <w:rPr>
          <w:rFonts w:ascii="宋体" w:eastAsia="宋体" w:hAnsi="宋体"/>
          <w:lang w:eastAsia="zh-CN"/>
        </w:rPr>
        <w:t>期间往返三次，</w:t>
      </w:r>
      <w:r w:rsidRPr="004F4E78">
        <w:rPr>
          <w:rFonts w:ascii="宋体" w:eastAsia="宋体" w:hAnsi="宋体"/>
          <w:lang w:eastAsia="zh-CN"/>
        </w:rPr>
        <w:t>7</w:t>
      </w:r>
      <w:r w:rsidRPr="004F4E78">
        <w:rPr>
          <w:rFonts w:ascii="宋体" w:eastAsia="宋体" w:hAnsi="宋体"/>
          <w:lang w:eastAsia="zh-CN"/>
        </w:rPr>
        <w:t>日下午回家在村外停车场隔离，当日核酸检测呈阴性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日在村外停车场隔离，期间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日转运至藁城区指定隔离点进行集中隔离医学观察，核酸检测呈阳性，由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61B0EA43"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505</w:t>
      </w:r>
    </w:p>
    <w:p w14:paraId="5B18062C"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女，</w:t>
      </w:r>
      <w:r w:rsidRPr="004F4E78">
        <w:rPr>
          <w:rFonts w:ascii="宋体" w:eastAsia="宋体" w:hAnsi="宋体"/>
          <w:lang w:eastAsia="zh-CN"/>
        </w:rPr>
        <w:t>33</w:t>
      </w:r>
      <w:r w:rsidRPr="004F4E78">
        <w:rPr>
          <w:rFonts w:ascii="宋体" w:eastAsia="宋体" w:hAnsi="宋体"/>
          <w:lang w:eastAsia="zh-CN"/>
        </w:rPr>
        <w:t>岁，现住石家庄市栾城区冶河镇卓达太阳城希望之洲小区。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日每天</w:t>
      </w:r>
      <w:r w:rsidRPr="004F4E78">
        <w:rPr>
          <w:rFonts w:ascii="宋体" w:eastAsia="宋体" w:hAnsi="宋体"/>
          <w:lang w:eastAsia="zh-CN"/>
        </w:rPr>
        <w:t>8</w:t>
      </w:r>
      <w:r w:rsidRPr="004F4E78">
        <w:rPr>
          <w:rFonts w:ascii="宋体" w:eastAsia="宋体" w:hAnsi="宋体"/>
          <w:lang w:eastAsia="zh-CN"/>
        </w:rPr>
        <w:t>时至</w:t>
      </w:r>
      <w:r w:rsidRPr="004F4E78">
        <w:rPr>
          <w:rFonts w:ascii="宋体" w:eastAsia="宋体" w:hAnsi="宋体"/>
          <w:lang w:eastAsia="zh-CN"/>
        </w:rPr>
        <w:t>17</w:t>
      </w:r>
      <w:r w:rsidRPr="004F4E78">
        <w:rPr>
          <w:rFonts w:ascii="宋体" w:eastAsia="宋体" w:hAnsi="宋体"/>
          <w:lang w:eastAsia="zh-CN"/>
        </w:rPr>
        <w:t>时自驾车上下班；</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日上午</w:t>
      </w:r>
      <w:r w:rsidRPr="004F4E78">
        <w:rPr>
          <w:rFonts w:ascii="宋体" w:eastAsia="宋体" w:hAnsi="宋体"/>
          <w:lang w:eastAsia="zh-CN"/>
        </w:rPr>
        <w:t>8</w:t>
      </w:r>
      <w:r w:rsidRPr="004F4E78">
        <w:rPr>
          <w:rFonts w:ascii="宋体" w:eastAsia="宋体" w:hAnsi="宋体"/>
          <w:lang w:eastAsia="zh-CN"/>
        </w:rPr>
        <w:t>时自驾前往藁城区增村镇小果庄村探亲，</w:t>
      </w:r>
      <w:r w:rsidRPr="004F4E78">
        <w:rPr>
          <w:rFonts w:ascii="宋体" w:eastAsia="宋体" w:hAnsi="宋体"/>
          <w:lang w:eastAsia="zh-CN"/>
        </w:rPr>
        <w:t>1</w:t>
      </w:r>
      <w:r w:rsidRPr="004F4E78">
        <w:rPr>
          <w:rFonts w:ascii="宋体" w:eastAsia="宋体" w:hAnsi="宋体"/>
          <w:lang w:eastAsia="zh-CN"/>
        </w:rPr>
        <w:t>6</w:t>
      </w:r>
      <w:r w:rsidRPr="004F4E78">
        <w:rPr>
          <w:rFonts w:ascii="宋体" w:eastAsia="宋体" w:hAnsi="宋体"/>
          <w:lang w:eastAsia="zh-CN"/>
        </w:rPr>
        <w:t>时回家无外出；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日上午</w:t>
      </w:r>
      <w:r w:rsidRPr="004F4E78">
        <w:rPr>
          <w:rFonts w:ascii="宋体" w:eastAsia="宋体" w:hAnsi="宋体"/>
          <w:lang w:eastAsia="zh-CN"/>
        </w:rPr>
        <w:t>9</w:t>
      </w:r>
      <w:r w:rsidRPr="004F4E78">
        <w:rPr>
          <w:rFonts w:ascii="宋体" w:eastAsia="宋体" w:hAnsi="宋体"/>
          <w:lang w:eastAsia="zh-CN"/>
        </w:rPr>
        <w:t>时自驾车前往伟建花卉市场，</w:t>
      </w:r>
      <w:r w:rsidRPr="004F4E78">
        <w:rPr>
          <w:rFonts w:ascii="宋体" w:eastAsia="宋体" w:hAnsi="宋体"/>
          <w:lang w:eastAsia="zh-CN"/>
        </w:rPr>
        <w:t>9</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分回家无外出；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日自驾车上下班；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时自驾车前往方村某批发市场（廊桥四季小区附近）停车；</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时自驾车前往栾城区疾控中心进行核酸检测，</w:t>
      </w:r>
      <w:r w:rsidRPr="004F4E78">
        <w:rPr>
          <w:rFonts w:ascii="宋体" w:eastAsia="宋体" w:hAnsi="宋体"/>
          <w:lang w:eastAsia="zh-CN"/>
        </w:rPr>
        <w:t>16</w:t>
      </w:r>
      <w:r w:rsidRPr="004F4E78">
        <w:rPr>
          <w:rFonts w:ascii="宋体" w:eastAsia="宋体" w:hAnsi="宋体"/>
          <w:lang w:eastAsia="zh-CN"/>
        </w:rPr>
        <w:t>时在栾城区人民政府附近药店购买药品；</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时在小区地下车库进行核酸检测；</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日在栾城区指定隔离点进行集中隔离医学观察；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日晚因发烧，转运至栾城区人民医院发热门诊，核酸检测呈阳性；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w:t>
      </w:r>
      <w:r w:rsidRPr="004F4E78">
        <w:rPr>
          <w:rFonts w:ascii="宋体" w:eastAsia="宋体" w:hAnsi="宋体"/>
          <w:lang w:eastAsia="zh-CN"/>
        </w:rPr>
        <w:t>华院区，诊断为确诊病例。</w:t>
      </w:r>
    </w:p>
    <w:p w14:paraId="43B1AD29"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504</w:t>
      </w:r>
    </w:p>
    <w:p w14:paraId="124CDC4F"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73</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29AC711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503</w:t>
      </w:r>
    </w:p>
    <w:p w14:paraId="577AF6D0"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51</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日居家无外出；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日骑电动车到增村镇南桥寨村好运来酒店参加婚宴；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235B6EA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502</w:t>
      </w:r>
    </w:p>
    <w:p w14:paraId="05B064B2"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56</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日在本村赶集；</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日到本村田振江诊所拿药；</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日居家</w:t>
      </w:r>
      <w:r w:rsidRPr="004F4E78">
        <w:rPr>
          <w:rFonts w:ascii="宋体" w:eastAsia="宋体" w:hAnsi="宋体"/>
          <w:lang w:eastAsia="zh-CN"/>
        </w:rPr>
        <w:t>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5B13AF5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501</w:t>
      </w:r>
    </w:p>
    <w:p w14:paraId="1D3AA307"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57</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日驾货车从小果庄村出发到达辛集市小辛庄附近某饲料厂装货；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日从辛</w:t>
      </w:r>
      <w:r w:rsidRPr="004F4E78">
        <w:rPr>
          <w:rFonts w:ascii="宋体" w:eastAsia="宋体" w:hAnsi="宋体"/>
          <w:lang w:eastAsia="zh-CN"/>
        </w:rPr>
        <w:lastRenderedPageBreak/>
        <w:t>集市驾车出发，</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日下午到达陕西省咸阳杨陵区神农路某饲料厂；</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日上午卸货，下午在车上休息，晚上前往咸阳市泾阳县</w:t>
      </w:r>
      <w:r w:rsidRPr="004F4E78">
        <w:rPr>
          <w:rFonts w:ascii="宋体" w:eastAsia="宋体" w:hAnsi="宋体"/>
          <w:lang w:eastAsia="zh-CN"/>
        </w:rPr>
        <w:t>315</w:t>
      </w:r>
      <w:r w:rsidRPr="004F4E78">
        <w:rPr>
          <w:rFonts w:ascii="宋体" w:eastAsia="宋体" w:hAnsi="宋体"/>
          <w:lang w:eastAsia="zh-CN"/>
        </w:rPr>
        <w:t>县道东耀路装货，之后将车停在附近服务区在车上休</w:t>
      </w:r>
      <w:r w:rsidRPr="004F4E78">
        <w:rPr>
          <w:rFonts w:ascii="宋体" w:eastAsia="宋体" w:hAnsi="宋体"/>
          <w:lang w:eastAsia="zh-CN"/>
        </w:rPr>
        <w:t>息；</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时从服务区出发，</w:t>
      </w:r>
      <w:r w:rsidRPr="004F4E78">
        <w:rPr>
          <w:rFonts w:ascii="宋体" w:eastAsia="宋体" w:hAnsi="宋体"/>
          <w:lang w:eastAsia="zh-CN"/>
        </w:rPr>
        <w:t>17</w:t>
      </w:r>
      <w:r w:rsidRPr="004F4E78">
        <w:rPr>
          <w:rFonts w:ascii="宋体" w:eastAsia="宋体" w:hAnsi="宋体"/>
          <w:lang w:eastAsia="zh-CN"/>
        </w:rPr>
        <w:t>时从泾阳县返程；</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日上午</w:t>
      </w:r>
      <w:r w:rsidRPr="004F4E78">
        <w:rPr>
          <w:rFonts w:ascii="宋体" w:eastAsia="宋体" w:hAnsi="宋体"/>
          <w:lang w:eastAsia="zh-CN"/>
        </w:rPr>
        <w:t>8</w:t>
      </w:r>
      <w:r w:rsidRPr="004F4E78">
        <w:rPr>
          <w:rFonts w:ascii="宋体" w:eastAsia="宋体" w:hAnsi="宋体"/>
          <w:lang w:eastAsia="zh-CN"/>
        </w:rPr>
        <w:t>时到达保定市唐县西城子村饲料厂卸货，</w:t>
      </w:r>
      <w:r w:rsidRPr="004F4E78">
        <w:rPr>
          <w:rFonts w:ascii="宋体" w:eastAsia="宋体" w:hAnsi="宋体"/>
          <w:lang w:eastAsia="zh-CN"/>
        </w:rPr>
        <w:t>16</w:t>
      </w:r>
      <w:r w:rsidRPr="004F4E78">
        <w:rPr>
          <w:rFonts w:ascii="宋体" w:eastAsia="宋体" w:hAnsi="宋体"/>
          <w:lang w:eastAsia="zh-CN"/>
        </w:rPr>
        <w:t>时驾车经机场路返回小果庄村；</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6D8D182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500</w:t>
      </w:r>
    </w:p>
    <w:p w14:paraId="58E3D353"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7</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372F0479"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499</w:t>
      </w:r>
    </w:p>
    <w:p w14:paraId="21CB7053"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34</w:t>
      </w:r>
      <w:r w:rsidRPr="004F4E78">
        <w:rPr>
          <w:rFonts w:ascii="宋体" w:eastAsia="宋体" w:hAnsi="宋体"/>
          <w:lang w:eastAsia="zh-CN"/>
        </w:rPr>
        <w:t>岁，藁城区增村镇刘家佐村人。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日正常上班，驾驶</w:t>
      </w:r>
      <w:r w:rsidRPr="004F4E78">
        <w:rPr>
          <w:rFonts w:ascii="宋体" w:eastAsia="宋体" w:hAnsi="宋体"/>
          <w:lang w:eastAsia="zh-CN"/>
        </w:rPr>
        <w:t>511</w:t>
      </w:r>
      <w:r w:rsidRPr="004F4E78">
        <w:rPr>
          <w:rFonts w:ascii="宋体" w:eastAsia="宋体" w:hAnsi="宋体"/>
          <w:lang w:eastAsia="zh-CN"/>
        </w:rPr>
        <w:t>路从藁城汽车站到小果庄村；</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3</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日居村做志愿者，期间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日采集咽拭子，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14A0D5E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498</w:t>
      </w:r>
    </w:p>
    <w:p w14:paraId="7939D547"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15</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日从藁城区第七中学返家；</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作为密切接触者转运至藁城区指定隔离点进行集中隔离医学观察；期间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3AB7FC0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497</w:t>
      </w:r>
    </w:p>
    <w:p w14:paraId="3F4B8BE7"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女，</w:t>
      </w:r>
      <w:r w:rsidRPr="004F4E78">
        <w:rPr>
          <w:rFonts w:ascii="宋体" w:eastAsia="宋体" w:hAnsi="宋体"/>
          <w:lang w:eastAsia="zh-CN"/>
        </w:rPr>
        <w:t>1</w:t>
      </w:r>
      <w:r w:rsidRPr="004F4E78">
        <w:rPr>
          <w:rFonts w:ascii="宋体" w:eastAsia="宋体" w:hAnsi="宋体"/>
          <w:lang w:eastAsia="zh-CN"/>
        </w:rPr>
        <w:t>岁</w:t>
      </w:r>
      <w:r w:rsidRPr="004F4E78">
        <w:rPr>
          <w:rFonts w:ascii="宋体" w:eastAsia="宋体" w:hAnsi="宋体"/>
          <w:lang w:eastAsia="zh-CN"/>
        </w:rPr>
        <w:t>4</w:t>
      </w:r>
      <w:r w:rsidRPr="004F4E78">
        <w:rPr>
          <w:rFonts w:ascii="宋体" w:eastAsia="宋体" w:hAnsi="宋体"/>
          <w:lang w:eastAsia="zh-CN"/>
        </w:rPr>
        <w:t>个月，藁城区增村镇小果庄村人。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22</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日核</w:t>
      </w:r>
      <w:r w:rsidRPr="004F4E78">
        <w:rPr>
          <w:rFonts w:ascii="宋体" w:eastAsia="宋体" w:hAnsi="宋体"/>
          <w:lang w:eastAsia="zh-CN"/>
        </w:rPr>
        <w:t>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负压救护车转运至藁城区指定隔离点进行集中医学观察；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5042F91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496</w:t>
      </w:r>
    </w:p>
    <w:p w14:paraId="345A5E24"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37</w:t>
      </w:r>
      <w:r w:rsidRPr="004F4E78">
        <w:rPr>
          <w:rFonts w:ascii="宋体" w:eastAsia="宋体" w:hAnsi="宋体"/>
          <w:lang w:eastAsia="zh-CN"/>
        </w:rPr>
        <w:t>岁</w:t>
      </w:r>
      <w:r w:rsidRPr="004F4E78">
        <w:rPr>
          <w:rFonts w:ascii="宋体" w:eastAsia="宋体" w:hAnsi="宋体"/>
          <w:lang w:eastAsia="zh-CN"/>
        </w:rPr>
        <w:t>,</w:t>
      </w:r>
      <w:r w:rsidRPr="004F4E78">
        <w:rPr>
          <w:rFonts w:ascii="宋体" w:eastAsia="宋体" w:hAnsi="宋体"/>
          <w:lang w:eastAsia="zh-CN"/>
        </w:rPr>
        <w:t>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日，早上乘坐私家车前往藁城区张家庄镇东蒲庄小学工作，下午乘坐私家车回家；</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日步行到小果庄村赶集；</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日居村无外出，期间</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w:t>
      </w:r>
      <w:r w:rsidRPr="004F4E78">
        <w:rPr>
          <w:rFonts w:ascii="宋体" w:eastAsia="宋体" w:hAnsi="宋体"/>
          <w:lang w:eastAsia="zh-CN"/>
        </w:rPr>
        <w:t>隔离医学观察，</w:t>
      </w:r>
      <w:r w:rsidRPr="004F4E78">
        <w:rPr>
          <w:rFonts w:ascii="宋体" w:eastAsia="宋体" w:hAnsi="宋体"/>
          <w:lang w:eastAsia="zh-CN"/>
        </w:rPr>
        <w:t>13</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09DA57CF"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495</w:t>
      </w:r>
    </w:p>
    <w:p w14:paraId="186753AD"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14</w:t>
      </w:r>
      <w:r w:rsidRPr="004F4E78">
        <w:rPr>
          <w:rFonts w:ascii="宋体" w:eastAsia="宋体" w:hAnsi="宋体"/>
          <w:lang w:eastAsia="zh-CN"/>
        </w:rPr>
        <w:t>岁，藁城区增村镇小果庄村人。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13</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4F01E58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494</w:t>
      </w:r>
    </w:p>
    <w:p w14:paraId="16CEF8B5"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53</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日乘私家车到正定县机场北路附近欧景生态苑参加婚宴，</w:t>
      </w:r>
      <w:r w:rsidRPr="004F4E78">
        <w:rPr>
          <w:rFonts w:ascii="宋体" w:eastAsia="宋体" w:hAnsi="宋体"/>
          <w:lang w:eastAsia="zh-CN"/>
        </w:rPr>
        <w:t>15</w:t>
      </w:r>
      <w:r w:rsidRPr="004F4E78">
        <w:rPr>
          <w:rFonts w:ascii="宋体" w:eastAsia="宋体" w:hAnsi="宋体"/>
          <w:lang w:eastAsia="zh-CN"/>
        </w:rPr>
        <w:t>时乘坐</w:t>
      </w:r>
      <w:r w:rsidRPr="004F4E78">
        <w:rPr>
          <w:rFonts w:ascii="宋体" w:eastAsia="宋体" w:hAnsi="宋体"/>
          <w:lang w:eastAsia="zh-CN"/>
        </w:rPr>
        <w:t>511</w:t>
      </w:r>
      <w:r w:rsidRPr="004F4E78">
        <w:rPr>
          <w:rFonts w:ascii="宋体" w:eastAsia="宋体" w:hAnsi="宋体"/>
          <w:lang w:eastAsia="zh-CN"/>
        </w:rPr>
        <w:t>路公交车回家；</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日在增村镇木器厂工作；</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日转运至藁城区指定隔离点进行集中医学观察，期间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1D2805FB"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493</w:t>
      </w:r>
    </w:p>
    <w:p w14:paraId="237A39F0"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68</w:t>
      </w:r>
      <w:r w:rsidRPr="004F4E78">
        <w:rPr>
          <w:rFonts w:ascii="宋体" w:eastAsia="宋体" w:hAnsi="宋体"/>
          <w:lang w:eastAsia="zh-CN"/>
        </w:rPr>
        <w:t>岁，藁城区增村镇杨马村人。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年１月</w:t>
      </w:r>
      <w:r w:rsidRPr="004F4E78">
        <w:rPr>
          <w:rFonts w:ascii="宋体" w:eastAsia="宋体" w:hAnsi="宋体"/>
          <w:lang w:eastAsia="zh-CN"/>
        </w:rPr>
        <w:t>13</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230D782B"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492</w:t>
      </w:r>
    </w:p>
    <w:p w14:paraId="56C7C424"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男，</w:t>
      </w:r>
      <w:r w:rsidRPr="004F4E78">
        <w:rPr>
          <w:rFonts w:ascii="宋体" w:eastAsia="宋体" w:hAnsi="宋体"/>
          <w:lang w:eastAsia="zh-CN"/>
        </w:rPr>
        <w:t>3</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48BC6D99"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491</w:t>
      </w:r>
    </w:p>
    <w:p w14:paraId="7FC55C39"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25</w:t>
      </w:r>
      <w:r w:rsidRPr="004F4E78">
        <w:rPr>
          <w:rFonts w:ascii="宋体" w:eastAsia="宋体" w:hAnsi="宋体"/>
          <w:lang w:eastAsia="zh-CN"/>
        </w:rPr>
        <w:t>岁，藁城区增村镇刘家佐村人。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日至</w:t>
      </w:r>
      <w:r w:rsidRPr="004F4E78">
        <w:rPr>
          <w:rFonts w:ascii="宋体" w:eastAsia="宋体" w:hAnsi="宋体"/>
          <w:lang w:eastAsia="zh-CN"/>
        </w:rPr>
        <w:t>29</w:t>
      </w:r>
      <w:r w:rsidRPr="004F4E78">
        <w:rPr>
          <w:rFonts w:ascii="宋体" w:eastAsia="宋体" w:hAnsi="宋体"/>
          <w:lang w:eastAsia="zh-CN"/>
        </w:rPr>
        <w:t>日每天骑电动车到西关</w:t>
      </w:r>
      <w:r w:rsidRPr="004F4E78">
        <w:rPr>
          <w:rFonts w:ascii="宋体" w:eastAsia="宋体" w:hAnsi="宋体"/>
          <w:lang w:eastAsia="zh-CN"/>
        </w:rPr>
        <w:t>镇某制造公司上班；</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日骑电动车去刘家佐村东某水暖店买暖气片后回家无外出；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日正常上下班；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8</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23</w:t>
      </w:r>
      <w:r w:rsidRPr="004F4E78">
        <w:rPr>
          <w:rFonts w:ascii="宋体" w:eastAsia="宋体" w:hAnsi="宋体"/>
          <w:lang w:eastAsia="zh-CN"/>
        </w:rPr>
        <w:t>时转运至藁城区指定隔离点集中隔离医学观察；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负压救护车转送到石家庄市人民医院建华院区；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516FE82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490</w:t>
      </w:r>
    </w:p>
    <w:p w14:paraId="4D29D3F1"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52</w:t>
      </w:r>
      <w:r w:rsidRPr="004F4E78">
        <w:rPr>
          <w:rFonts w:ascii="宋体" w:eastAsia="宋体" w:hAnsi="宋体"/>
          <w:lang w:eastAsia="zh-CN"/>
        </w:rPr>
        <w:t>岁，藁城区增村镇牛家庄人。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w:t>
      </w:r>
      <w:r w:rsidRPr="004F4E78">
        <w:rPr>
          <w:rFonts w:ascii="宋体" w:eastAsia="宋体" w:hAnsi="宋体"/>
          <w:lang w:eastAsia="zh-CN"/>
        </w:rPr>
        <w:t>转运至石家庄市人民医院建华院区，诊断为确诊病例。</w:t>
      </w:r>
    </w:p>
    <w:p w14:paraId="58B4B21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489</w:t>
      </w:r>
    </w:p>
    <w:p w14:paraId="272131FD"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49</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15</w:t>
      </w:r>
      <w:r w:rsidRPr="004F4E78">
        <w:rPr>
          <w:rFonts w:ascii="宋体" w:eastAsia="宋体" w:hAnsi="宋体"/>
          <w:lang w:eastAsia="zh-CN"/>
        </w:rPr>
        <w:t>日至</w:t>
      </w:r>
      <w:r w:rsidRPr="004F4E78">
        <w:rPr>
          <w:rFonts w:ascii="宋体" w:eastAsia="宋体" w:hAnsi="宋体"/>
          <w:lang w:eastAsia="zh-CN"/>
        </w:rPr>
        <w:t>27</w:t>
      </w:r>
      <w:r w:rsidRPr="004F4E78">
        <w:rPr>
          <w:rFonts w:ascii="宋体" w:eastAsia="宋体" w:hAnsi="宋体"/>
          <w:lang w:eastAsia="zh-CN"/>
        </w:rPr>
        <w:t>日居村无外出；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日乘坐包车到正定县机场北路附近欧景生态苑参加婚宴；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日到同村新正大药房购药；</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日居村无外出；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日骑电动车到藁城区西关镇大王村；</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3F8786A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488</w:t>
      </w:r>
    </w:p>
    <w:p w14:paraId="4D44D8E1"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44</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24</w:t>
      </w:r>
      <w:r w:rsidRPr="004F4E78">
        <w:rPr>
          <w:rFonts w:ascii="宋体" w:eastAsia="宋体" w:hAnsi="宋体"/>
          <w:lang w:eastAsia="zh-CN"/>
        </w:rPr>
        <w:t>日自驾车到新乐高速路口接人；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65411C6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487</w:t>
      </w:r>
    </w:p>
    <w:p w14:paraId="0DEAC3FB"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男，</w:t>
      </w:r>
      <w:r w:rsidRPr="004F4E78">
        <w:rPr>
          <w:rFonts w:ascii="宋体" w:eastAsia="宋体" w:hAnsi="宋体"/>
          <w:lang w:eastAsia="zh-CN"/>
        </w:rPr>
        <w:t>44</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026D28A3"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486</w:t>
      </w:r>
    </w:p>
    <w:p w14:paraId="30BCAE63"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50</w:t>
      </w:r>
      <w:r w:rsidRPr="004F4E78">
        <w:rPr>
          <w:rFonts w:ascii="宋体" w:eastAsia="宋体" w:hAnsi="宋体"/>
          <w:lang w:eastAsia="zh-CN"/>
        </w:rPr>
        <w:t>岁，藁城区增</w:t>
      </w:r>
      <w:r w:rsidRPr="004F4E78">
        <w:rPr>
          <w:rFonts w:ascii="宋体" w:eastAsia="宋体" w:hAnsi="宋体"/>
          <w:lang w:eastAsia="zh-CN"/>
        </w:rPr>
        <w:t>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日到本村</w:t>
      </w:r>
      <w:r w:rsidRPr="004F4E78">
        <w:rPr>
          <w:rFonts w:ascii="宋体" w:eastAsia="宋体" w:hAnsi="宋体"/>
          <w:lang w:eastAsia="zh-CN"/>
        </w:rPr>
        <w:t>368</w:t>
      </w:r>
      <w:r w:rsidRPr="004F4E78">
        <w:rPr>
          <w:rFonts w:ascii="宋体" w:eastAsia="宋体" w:hAnsi="宋体"/>
          <w:lang w:eastAsia="zh-CN"/>
        </w:rPr>
        <w:t>饭店参加婚宴；</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11</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日转运至藁城区指定隔离点进行集中医学观察，当日核酸检测呈阳性，由</w:t>
      </w:r>
      <w:r w:rsidRPr="004F4E78">
        <w:rPr>
          <w:rFonts w:ascii="宋体" w:eastAsia="宋体" w:hAnsi="宋体"/>
          <w:lang w:eastAsia="zh-CN"/>
        </w:rPr>
        <w:t>120</w:t>
      </w:r>
      <w:r w:rsidRPr="004F4E78">
        <w:rPr>
          <w:rFonts w:ascii="宋体" w:eastAsia="宋体" w:hAnsi="宋体"/>
          <w:lang w:eastAsia="zh-CN"/>
        </w:rPr>
        <w:t>负压救护车转运到石家庄市人民医院建华院区；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517AD62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485</w:t>
      </w:r>
    </w:p>
    <w:p w14:paraId="7076338A"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28</w:t>
      </w:r>
      <w:r w:rsidRPr="004F4E78">
        <w:rPr>
          <w:rFonts w:ascii="宋体" w:eastAsia="宋体" w:hAnsi="宋体"/>
          <w:lang w:eastAsia="zh-CN"/>
        </w:rPr>
        <w:t>岁，现住栾城区盛紫中央公园小区。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日居家无外出，期间偶尔到小区对面超市购物；</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日乘私家车回藁城区增村镇牛家庄村探望父母；</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13</w:t>
      </w:r>
      <w:r w:rsidRPr="004F4E78">
        <w:rPr>
          <w:rFonts w:ascii="宋体" w:eastAsia="宋体" w:hAnsi="宋体"/>
          <w:lang w:eastAsia="zh-CN"/>
        </w:rPr>
        <w:t>日居村无外出，期间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01A416C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484</w:t>
      </w:r>
    </w:p>
    <w:p w14:paraId="0F0A2AC2"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,37</w:t>
      </w:r>
      <w:r w:rsidRPr="004F4E78">
        <w:rPr>
          <w:rFonts w:ascii="宋体" w:eastAsia="宋体" w:hAnsi="宋体"/>
          <w:lang w:eastAsia="zh-CN"/>
        </w:rPr>
        <w:t>岁，藁城区西关镇董家庄村人。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日乘私家车到藁城区某小学上班，</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30</w:t>
      </w:r>
      <w:r w:rsidRPr="004F4E78">
        <w:rPr>
          <w:rFonts w:ascii="宋体" w:eastAsia="宋体" w:hAnsi="宋体"/>
          <w:lang w:eastAsia="zh-CN"/>
        </w:rPr>
        <w:t>日住单位无外出；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w:t>
      </w:r>
      <w:r w:rsidRPr="004F4E78">
        <w:rPr>
          <w:rFonts w:ascii="宋体" w:eastAsia="宋体" w:hAnsi="宋体"/>
          <w:lang w:eastAsia="zh-CN"/>
        </w:rPr>
        <w:t>17</w:t>
      </w:r>
      <w:r w:rsidRPr="004F4E78">
        <w:rPr>
          <w:rFonts w:ascii="宋体" w:eastAsia="宋体" w:hAnsi="宋体"/>
          <w:lang w:eastAsia="zh-CN"/>
        </w:rPr>
        <w:t>时乘私家车返回家中；</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3</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时乘私家车到工作单位，</w:t>
      </w:r>
      <w:r w:rsidRPr="004F4E78">
        <w:rPr>
          <w:rFonts w:ascii="宋体" w:eastAsia="宋体" w:hAnsi="宋体"/>
          <w:lang w:eastAsia="zh-CN"/>
        </w:rPr>
        <w:t>17</w:t>
      </w:r>
      <w:r w:rsidRPr="004F4E78">
        <w:rPr>
          <w:rFonts w:ascii="宋体" w:eastAsia="宋体" w:hAnsi="宋体"/>
          <w:lang w:eastAsia="zh-CN"/>
        </w:rPr>
        <w:t>时乘私家车到藁城区润江翡丽公馆接人后返回家中；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日至</w:t>
      </w:r>
      <w:r w:rsidRPr="004F4E78">
        <w:rPr>
          <w:rFonts w:ascii="宋体" w:eastAsia="宋体" w:hAnsi="宋体"/>
          <w:lang w:eastAsia="zh-CN"/>
        </w:rPr>
        <w:t>13</w:t>
      </w:r>
      <w:r w:rsidRPr="004F4E78">
        <w:rPr>
          <w:rFonts w:ascii="宋体" w:eastAsia="宋体" w:hAnsi="宋体"/>
          <w:lang w:eastAsia="zh-CN"/>
        </w:rPr>
        <w:t>日居家无外出，期间</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w:t>
      </w:r>
      <w:r w:rsidRPr="004F4E78">
        <w:rPr>
          <w:rFonts w:ascii="宋体" w:eastAsia="宋体" w:hAnsi="宋体"/>
          <w:lang w:eastAsia="zh-CN"/>
        </w:rPr>
        <w:t>，由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141707E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483</w:t>
      </w:r>
    </w:p>
    <w:p w14:paraId="529618F1"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29</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日自驾车由山西大同返回藁城区增村镇南桥寨村家中后无外出；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日自驾车去小果庄购物；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时自驾车到石家庄铁道大学帮人拉行李；</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日居家无外出，期间</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6347C1B5"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病例</w:t>
      </w:r>
      <w:r w:rsidRPr="004F4E78">
        <w:rPr>
          <w:rFonts w:ascii="宋体" w:eastAsia="宋体" w:hAnsi="宋体"/>
          <w:lang w:eastAsia="zh-CN"/>
        </w:rPr>
        <w:t>482</w:t>
      </w:r>
    </w:p>
    <w:p w14:paraId="52DF3157"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72</w:t>
      </w:r>
      <w:r w:rsidRPr="004F4E78">
        <w:rPr>
          <w:rFonts w:ascii="宋体" w:eastAsia="宋体" w:hAnsi="宋体"/>
          <w:lang w:eastAsia="zh-CN"/>
        </w:rPr>
        <w:t>岁，藁城区西关镇金庄村</w:t>
      </w:r>
      <w:r w:rsidRPr="004F4E78">
        <w:rPr>
          <w:rFonts w:ascii="宋体" w:eastAsia="宋体" w:hAnsi="宋体"/>
          <w:lang w:eastAsia="zh-CN"/>
        </w:rPr>
        <w:t>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日乘私家车到藁城区人民医院；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13</w:t>
      </w:r>
      <w:r w:rsidRPr="004F4E78">
        <w:rPr>
          <w:rFonts w:ascii="宋体" w:eastAsia="宋体" w:hAnsi="宋体"/>
          <w:lang w:eastAsia="zh-CN"/>
        </w:rPr>
        <w:t>日居家未外出，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5774C8B8"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481</w:t>
      </w:r>
    </w:p>
    <w:p w14:paraId="36452D2F"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64</w:t>
      </w:r>
      <w:r w:rsidRPr="004F4E78">
        <w:rPr>
          <w:rFonts w:ascii="宋体" w:eastAsia="宋体" w:hAnsi="宋体"/>
          <w:lang w:eastAsia="zh-CN"/>
        </w:rPr>
        <w:t>岁，藁城区增村镇牛家庄村人。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w:t>
      </w:r>
      <w:r w:rsidRPr="004F4E78">
        <w:rPr>
          <w:rFonts w:ascii="宋体" w:eastAsia="宋体" w:hAnsi="宋体"/>
          <w:lang w:eastAsia="zh-CN"/>
        </w:rPr>
        <w:t>石家庄市人民医院建华院区，诊断为确诊病例。</w:t>
      </w:r>
    </w:p>
    <w:p w14:paraId="16E344F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480</w:t>
      </w:r>
    </w:p>
    <w:p w14:paraId="27D93F86"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65</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日居村未外出；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日乘私家车到南桥寨村好运来饭店参加婚宴；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日患者发热，由</w:t>
      </w:r>
      <w:r w:rsidRPr="004F4E78">
        <w:rPr>
          <w:rFonts w:ascii="宋体" w:eastAsia="宋体" w:hAnsi="宋体"/>
          <w:lang w:eastAsia="zh-CN"/>
        </w:rPr>
        <w:t>120</w:t>
      </w:r>
      <w:r w:rsidRPr="004F4E78">
        <w:rPr>
          <w:rFonts w:ascii="宋体" w:eastAsia="宋体" w:hAnsi="宋体"/>
          <w:lang w:eastAsia="zh-CN"/>
        </w:rPr>
        <w:t>负压救护车转运至河北医科大学第四医院发热门诊，核酸检测呈阳性；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5466CD5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479</w:t>
      </w:r>
    </w:p>
    <w:p w14:paraId="06DFB43C"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51</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4F12156C"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478</w:t>
      </w:r>
    </w:p>
    <w:p w14:paraId="03CCAFD9"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44</w:t>
      </w:r>
      <w:r w:rsidRPr="004F4E78">
        <w:rPr>
          <w:rFonts w:ascii="宋体" w:eastAsia="宋体" w:hAnsi="宋体"/>
          <w:lang w:eastAsia="zh-CN"/>
        </w:rPr>
        <w:t>岁，藁城区西关镇金庄村人。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日每日自驾车到藁城区小果庄村通康诊所，期间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18</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分至</w:t>
      </w:r>
      <w:r w:rsidRPr="004F4E78">
        <w:rPr>
          <w:rFonts w:ascii="宋体" w:eastAsia="宋体" w:hAnsi="宋体"/>
          <w:lang w:eastAsia="zh-CN"/>
        </w:rPr>
        <w:t>20</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分在藁城区四明街鸿运饺子就餐；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5E82C29D"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病例</w:t>
      </w:r>
      <w:r w:rsidRPr="004F4E78">
        <w:rPr>
          <w:rFonts w:ascii="宋体" w:eastAsia="宋体" w:hAnsi="宋体"/>
          <w:lang w:eastAsia="zh-CN"/>
        </w:rPr>
        <w:t>477</w:t>
      </w:r>
    </w:p>
    <w:p w14:paraId="5970F65F"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34</w:t>
      </w:r>
      <w:r w:rsidRPr="004F4E78">
        <w:rPr>
          <w:rFonts w:ascii="宋体" w:eastAsia="宋体" w:hAnsi="宋体"/>
          <w:lang w:eastAsia="zh-CN"/>
        </w:rPr>
        <w:t>岁</w:t>
      </w:r>
      <w:r w:rsidRPr="004F4E78">
        <w:rPr>
          <w:rFonts w:ascii="宋体" w:eastAsia="宋体" w:hAnsi="宋体"/>
          <w:lang w:eastAsia="zh-CN"/>
        </w:rPr>
        <w:t>,</w:t>
      </w:r>
      <w:r w:rsidRPr="004F4E78">
        <w:rPr>
          <w:rFonts w:ascii="宋体" w:eastAsia="宋体" w:hAnsi="宋体"/>
          <w:lang w:eastAsia="zh-CN"/>
        </w:rPr>
        <w:t>藁城区增村镇增村人。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30</w:t>
      </w:r>
      <w:r w:rsidRPr="004F4E78">
        <w:rPr>
          <w:rFonts w:ascii="宋体" w:eastAsia="宋体" w:hAnsi="宋体"/>
          <w:lang w:eastAsia="zh-CN"/>
        </w:rPr>
        <w:t>日居村无外出；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时</w:t>
      </w:r>
      <w:r w:rsidRPr="004F4E78">
        <w:rPr>
          <w:rFonts w:ascii="宋体" w:eastAsia="宋体" w:hAnsi="宋体"/>
          <w:lang w:eastAsia="zh-CN"/>
        </w:rPr>
        <w:t>40</w:t>
      </w:r>
      <w:r w:rsidRPr="004F4E78">
        <w:rPr>
          <w:rFonts w:ascii="宋体" w:eastAsia="宋体" w:hAnsi="宋体"/>
          <w:lang w:eastAsia="zh-CN"/>
        </w:rPr>
        <w:t>分自驾车到正定宿适轻奢精品酒店，</w:t>
      </w:r>
      <w:r w:rsidRPr="004F4E78">
        <w:rPr>
          <w:rFonts w:ascii="宋体" w:eastAsia="宋体" w:hAnsi="宋体"/>
          <w:lang w:eastAsia="zh-CN"/>
        </w:rPr>
        <w:t>14</w:t>
      </w:r>
      <w:r w:rsidRPr="004F4E78">
        <w:rPr>
          <w:rFonts w:ascii="宋体" w:eastAsia="宋体" w:hAnsi="宋体"/>
          <w:lang w:eastAsia="zh-CN"/>
        </w:rPr>
        <w:t>时回家，</w:t>
      </w:r>
      <w:r w:rsidRPr="004F4E78">
        <w:rPr>
          <w:rFonts w:ascii="宋体" w:eastAsia="宋体" w:hAnsi="宋体"/>
          <w:lang w:eastAsia="zh-CN"/>
        </w:rPr>
        <w:t>18</w:t>
      </w:r>
      <w:r w:rsidRPr="004F4E78">
        <w:rPr>
          <w:rFonts w:ascii="宋体" w:eastAsia="宋体" w:hAnsi="宋体"/>
          <w:lang w:eastAsia="zh-CN"/>
        </w:rPr>
        <w:t>时自驾车到正定新城铺村外婆人家饭店就餐，</w:t>
      </w:r>
      <w:r w:rsidRPr="004F4E78">
        <w:rPr>
          <w:rFonts w:ascii="宋体" w:eastAsia="宋体" w:hAnsi="宋体"/>
          <w:lang w:eastAsia="zh-CN"/>
        </w:rPr>
        <w:t>20</w:t>
      </w:r>
      <w:r w:rsidRPr="004F4E78">
        <w:rPr>
          <w:rFonts w:ascii="宋体" w:eastAsia="宋体" w:hAnsi="宋体"/>
          <w:lang w:eastAsia="zh-CN"/>
        </w:rPr>
        <w:t>时回家；</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时</w:t>
      </w:r>
      <w:r w:rsidRPr="004F4E78">
        <w:rPr>
          <w:rFonts w:ascii="宋体" w:eastAsia="宋体" w:hAnsi="宋体"/>
          <w:lang w:eastAsia="zh-CN"/>
        </w:rPr>
        <w:t>40</w:t>
      </w:r>
      <w:r w:rsidRPr="004F4E78">
        <w:rPr>
          <w:rFonts w:ascii="宋体" w:eastAsia="宋体" w:hAnsi="宋体"/>
          <w:lang w:eastAsia="zh-CN"/>
        </w:rPr>
        <w:t>分自驾车到正定宿适轻奢精品酒店，</w:t>
      </w:r>
      <w:r w:rsidRPr="004F4E78">
        <w:rPr>
          <w:rFonts w:ascii="宋体" w:eastAsia="宋体" w:hAnsi="宋体"/>
          <w:lang w:eastAsia="zh-CN"/>
        </w:rPr>
        <w:t>17</w:t>
      </w:r>
      <w:r w:rsidRPr="004F4E78">
        <w:rPr>
          <w:rFonts w:ascii="宋体" w:eastAsia="宋体" w:hAnsi="宋体"/>
          <w:lang w:eastAsia="zh-CN"/>
        </w:rPr>
        <w:t>时返回家中；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日下午乘私家车到正定南门附近游玩；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11</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5DA8859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476</w:t>
      </w:r>
    </w:p>
    <w:p w14:paraId="251994A0"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12</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日步行到本村小学上学；</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6</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w:t>
      </w:r>
      <w:r w:rsidRPr="004F4E78">
        <w:rPr>
          <w:rFonts w:ascii="宋体" w:eastAsia="宋体" w:hAnsi="宋体"/>
          <w:lang w:eastAsia="zh-CN"/>
        </w:rPr>
        <w:t>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61677C6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475</w:t>
      </w:r>
    </w:p>
    <w:p w14:paraId="5A1BDFFE"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15</w:t>
      </w:r>
      <w:r w:rsidRPr="004F4E78">
        <w:rPr>
          <w:rFonts w:ascii="宋体" w:eastAsia="宋体" w:hAnsi="宋体"/>
          <w:lang w:eastAsia="zh-CN"/>
        </w:rPr>
        <w:t>岁，藁城区增村镇东桥寨村人。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日在藁城区第七中学上学；</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13</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7A6D010A"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474</w:t>
      </w:r>
    </w:p>
    <w:p w14:paraId="42CDE0CE"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9</w:t>
      </w:r>
      <w:r w:rsidRPr="004F4E78">
        <w:rPr>
          <w:rFonts w:ascii="宋体" w:eastAsia="宋体" w:hAnsi="宋体"/>
          <w:lang w:eastAsia="zh-CN"/>
        </w:rPr>
        <w:t>岁，现住新乐市长寿街道南环路东方悦城小区。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日到新乐市东阳小学上学；</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4</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日乘私家车到南齐同村核酸检测呈阴性；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日转运至新乐市指定隔离点进行集中隔离医学观察；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6F36288F"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473</w:t>
      </w:r>
    </w:p>
    <w:p w14:paraId="0BBEDB1B"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男，</w:t>
      </w:r>
      <w:r w:rsidRPr="004F4E78">
        <w:rPr>
          <w:rFonts w:ascii="宋体" w:eastAsia="宋体" w:hAnsi="宋体"/>
          <w:lang w:eastAsia="zh-CN"/>
        </w:rPr>
        <w:t>7</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日居村未外出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时乘私家车到正定县新城铺村德艺堡就餐，</w:t>
      </w:r>
      <w:r w:rsidRPr="004F4E78">
        <w:rPr>
          <w:rFonts w:ascii="宋体" w:eastAsia="宋体" w:hAnsi="宋体"/>
          <w:lang w:eastAsia="zh-CN"/>
        </w:rPr>
        <w:t>14</w:t>
      </w:r>
      <w:r w:rsidRPr="004F4E78">
        <w:rPr>
          <w:rFonts w:ascii="宋体" w:eastAsia="宋体" w:hAnsi="宋体"/>
          <w:lang w:eastAsia="zh-CN"/>
        </w:rPr>
        <w:t>时去鲜虞街与</w:t>
      </w:r>
      <w:r w:rsidRPr="004F4E78">
        <w:rPr>
          <w:rFonts w:ascii="宋体" w:eastAsia="宋体" w:hAnsi="宋体"/>
          <w:lang w:eastAsia="zh-CN"/>
        </w:rPr>
        <w:t>骡场路交叉口附近金太阳全脑开发补习班，后到正定县燕客隆超市修眼镜；</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4</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33E856AD"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472</w:t>
      </w:r>
    </w:p>
    <w:p w14:paraId="735209B4"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42</w:t>
      </w:r>
      <w:r w:rsidRPr="004F4E78">
        <w:rPr>
          <w:rFonts w:ascii="宋体" w:eastAsia="宋体" w:hAnsi="宋体"/>
          <w:lang w:eastAsia="zh-CN"/>
        </w:rPr>
        <w:t>岁，现居住石家庄高新区同祥城小区。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日自驾车至小果庄客运站上班；</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时驾驶班车从燕山路站点送职工去石药集团，</w:t>
      </w:r>
      <w:r w:rsidRPr="004F4E78">
        <w:rPr>
          <w:rFonts w:ascii="宋体" w:eastAsia="宋体" w:hAnsi="宋体"/>
          <w:lang w:eastAsia="zh-CN"/>
        </w:rPr>
        <w:t>17</w:t>
      </w:r>
      <w:r w:rsidRPr="004F4E78">
        <w:rPr>
          <w:rFonts w:ascii="宋体" w:eastAsia="宋体" w:hAnsi="宋体"/>
          <w:lang w:eastAsia="zh-CN"/>
        </w:rPr>
        <w:t>时返回；</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日自驾车至小果庄客运站上班并值夜班；</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日自驾车至</w:t>
      </w:r>
      <w:r w:rsidRPr="004F4E78">
        <w:rPr>
          <w:rFonts w:ascii="宋体" w:eastAsia="宋体" w:hAnsi="宋体"/>
          <w:lang w:eastAsia="zh-CN"/>
        </w:rPr>
        <w:t>长安区建明小区，后至燕凤楼（建设大街总店）用餐；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日自驾车至小果庄客运站上班，</w:t>
      </w:r>
      <w:r w:rsidRPr="004F4E78">
        <w:rPr>
          <w:rFonts w:ascii="宋体" w:eastAsia="宋体" w:hAnsi="宋体"/>
          <w:lang w:eastAsia="zh-CN"/>
        </w:rPr>
        <w:t>17</w:t>
      </w:r>
      <w:r w:rsidRPr="004F4E78">
        <w:rPr>
          <w:rFonts w:ascii="宋体" w:eastAsia="宋体" w:hAnsi="宋体"/>
          <w:lang w:eastAsia="zh-CN"/>
        </w:rPr>
        <w:t>时自驾车前往谈固东街大马庄园骨头馆就餐；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日自驾车前往藁城区九门公交站工作，中午回家后无外出；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日驾驶班车从燕山路站点至石药集团，</w:t>
      </w:r>
      <w:r w:rsidRPr="004F4E78">
        <w:rPr>
          <w:rFonts w:ascii="宋体" w:eastAsia="宋体" w:hAnsi="宋体"/>
          <w:lang w:eastAsia="zh-CN"/>
        </w:rPr>
        <w:t>17</w:t>
      </w:r>
      <w:r w:rsidRPr="004F4E78">
        <w:rPr>
          <w:rFonts w:ascii="宋体" w:eastAsia="宋体" w:hAnsi="宋体"/>
          <w:lang w:eastAsia="zh-CN"/>
        </w:rPr>
        <w:t>时返回燕山路站点，</w:t>
      </w:r>
      <w:r w:rsidRPr="004F4E78">
        <w:rPr>
          <w:rFonts w:ascii="宋体" w:eastAsia="宋体" w:hAnsi="宋体"/>
          <w:lang w:eastAsia="zh-CN"/>
        </w:rPr>
        <w:t>19</w:t>
      </w:r>
      <w:r w:rsidRPr="004F4E78">
        <w:rPr>
          <w:rFonts w:ascii="宋体" w:eastAsia="宋体" w:hAnsi="宋体"/>
          <w:lang w:eastAsia="zh-CN"/>
        </w:rPr>
        <w:t>时到家，</w:t>
      </w:r>
      <w:r w:rsidRPr="004F4E78">
        <w:rPr>
          <w:rFonts w:ascii="宋体" w:eastAsia="宋体" w:hAnsi="宋体"/>
          <w:lang w:eastAsia="zh-CN"/>
        </w:rPr>
        <w:t>21</w:t>
      </w:r>
      <w:r w:rsidRPr="004F4E78">
        <w:rPr>
          <w:rFonts w:ascii="宋体" w:eastAsia="宋体" w:hAnsi="宋体"/>
          <w:lang w:eastAsia="zh-CN"/>
        </w:rPr>
        <w:t>时前往同祥城永辉超市购物；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日驾驶班车至石药集团核酸检测结果呈阴性；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日核酸检测结果呈阴性；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日自驾车前往九门公交站工作；</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日采集咽拭子，</w:t>
      </w:r>
      <w:r w:rsidRPr="004F4E78">
        <w:rPr>
          <w:rFonts w:ascii="宋体" w:eastAsia="宋体" w:hAnsi="宋体"/>
          <w:lang w:eastAsia="zh-CN"/>
        </w:rPr>
        <w:t>13</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w:t>
      </w:r>
      <w:r w:rsidRPr="004F4E78">
        <w:rPr>
          <w:rFonts w:ascii="宋体" w:eastAsia="宋体" w:hAnsi="宋体"/>
          <w:lang w:eastAsia="zh-CN"/>
        </w:rPr>
        <w:t>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2D4B3CF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471</w:t>
      </w:r>
    </w:p>
    <w:p w14:paraId="3A6DE1D0"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34</w:t>
      </w:r>
      <w:r w:rsidRPr="004F4E78">
        <w:rPr>
          <w:rFonts w:ascii="宋体" w:eastAsia="宋体" w:hAnsi="宋体"/>
          <w:lang w:eastAsia="zh-CN"/>
        </w:rPr>
        <w:t>岁，藁城区增村镇增村人。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30</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日乘坐</w:t>
      </w:r>
      <w:r w:rsidRPr="004F4E78">
        <w:rPr>
          <w:rFonts w:ascii="宋体" w:eastAsia="宋体" w:hAnsi="宋体"/>
          <w:lang w:eastAsia="zh-CN"/>
        </w:rPr>
        <w:t>511</w:t>
      </w:r>
      <w:r w:rsidRPr="004F4E78">
        <w:rPr>
          <w:rFonts w:ascii="宋体" w:eastAsia="宋体" w:hAnsi="宋体"/>
          <w:lang w:eastAsia="zh-CN"/>
        </w:rPr>
        <w:t>路公交车到藁城人民医院心血管科探视病人，之后乘坐私家车回家无外出；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日骑电动车到增村镇南桥寨村串门；</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日转运至藁城区指定隔离点进行集中隔离医学观察，当日核酸检测呈阳性，由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247CB07F"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470</w:t>
      </w:r>
    </w:p>
    <w:p w14:paraId="5E8BB9FF"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85</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日转运至藁城区指定隔</w:t>
      </w:r>
      <w:r w:rsidRPr="004F4E78">
        <w:rPr>
          <w:rFonts w:ascii="宋体" w:eastAsia="宋体" w:hAnsi="宋体"/>
          <w:lang w:eastAsia="zh-CN"/>
        </w:rPr>
        <w:lastRenderedPageBreak/>
        <w:t>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316B5EE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469</w:t>
      </w:r>
    </w:p>
    <w:p w14:paraId="7F239F26"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10</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日每日由家人骑电动车送至南桥寨村小学上学；</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149D649A"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468</w:t>
      </w:r>
    </w:p>
    <w:p w14:paraId="75291BB8"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53</w:t>
      </w:r>
      <w:r w:rsidRPr="004F4E78">
        <w:rPr>
          <w:rFonts w:ascii="宋体" w:eastAsia="宋体" w:hAnsi="宋体"/>
          <w:lang w:eastAsia="zh-CN"/>
        </w:rPr>
        <w:t>岁</w:t>
      </w:r>
      <w:r w:rsidRPr="004F4E78">
        <w:rPr>
          <w:rFonts w:ascii="宋体" w:eastAsia="宋体" w:hAnsi="宋体"/>
          <w:lang w:eastAsia="zh-CN"/>
        </w:rPr>
        <w:t>,</w:t>
      </w:r>
      <w:r w:rsidRPr="004F4E78">
        <w:rPr>
          <w:rFonts w:ascii="宋体" w:eastAsia="宋体" w:hAnsi="宋体"/>
          <w:lang w:eastAsia="zh-CN"/>
        </w:rPr>
        <w:t>藁城区西关镇台营村人。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日到南桥寨村金福源饭店参加定亲宴；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0</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日晚核酸检测呈阳性，由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45194F6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467</w:t>
      </w:r>
    </w:p>
    <w:p w14:paraId="77077861"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60</w:t>
      </w:r>
      <w:r w:rsidRPr="004F4E78">
        <w:rPr>
          <w:rFonts w:ascii="宋体" w:eastAsia="宋体" w:hAnsi="宋体"/>
          <w:lang w:eastAsia="zh-CN"/>
        </w:rPr>
        <w:t>岁，藁城区增村镇东桥寨村人。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74A2254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466</w:t>
      </w:r>
    </w:p>
    <w:p w14:paraId="0B7C5748"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53</w:t>
      </w:r>
      <w:r w:rsidRPr="004F4E78">
        <w:rPr>
          <w:rFonts w:ascii="宋体" w:eastAsia="宋体" w:hAnsi="宋体"/>
          <w:lang w:eastAsia="zh-CN"/>
        </w:rPr>
        <w:t>岁，藁城区增村镇南桥寨村</w:t>
      </w:r>
      <w:r w:rsidRPr="004F4E78">
        <w:rPr>
          <w:rFonts w:ascii="宋体" w:eastAsia="宋体" w:hAnsi="宋体"/>
          <w:lang w:eastAsia="zh-CN"/>
        </w:rPr>
        <w:t>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负压救护车转运至石家庄市人民医院建华院区，诊断为确诊病例。</w:t>
      </w:r>
    </w:p>
    <w:p w14:paraId="3C2D13D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465</w:t>
      </w:r>
    </w:p>
    <w:p w14:paraId="285ED8CD"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63</w:t>
      </w:r>
      <w:r w:rsidRPr="004F4E78">
        <w:rPr>
          <w:rFonts w:ascii="宋体" w:eastAsia="宋体" w:hAnsi="宋体"/>
          <w:lang w:eastAsia="zh-CN"/>
        </w:rPr>
        <w:t>岁，藁城区增村镇东桥寨村人。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日居家无外出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日骑自行车到小果庄村村东药店购药</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日晚核</w:t>
      </w:r>
      <w:r w:rsidRPr="004F4E78">
        <w:rPr>
          <w:rFonts w:ascii="宋体" w:eastAsia="宋体" w:hAnsi="宋体"/>
          <w:lang w:eastAsia="zh-CN"/>
        </w:rPr>
        <w:lastRenderedPageBreak/>
        <w:t>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w:t>
      </w:r>
      <w:r w:rsidRPr="004F4E78">
        <w:rPr>
          <w:rFonts w:ascii="宋体" w:eastAsia="宋体" w:hAnsi="宋体"/>
          <w:lang w:eastAsia="zh-CN"/>
        </w:rPr>
        <w:t>诊断为确诊病例。</w:t>
      </w:r>
    </w:p>
    <w:p w14:paraId="59B0051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464</w:t>
      </w:r>
    </w:p>
    <w:p w14:paraId="50BF39C9"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71</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日乘包车到正定县机场北路附近欧景生态苑参加婚宴；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日乘私家车到新乐市邯邰镇坚固村参加婚宴；</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5318C157"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463</w:t>
      </w:r>
    </w:p>
    <w:p w14:paraId="77BE00F7"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39</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日居村无</w:t>
      </w:r>
      <w:r w:rsidRPr="004F4E78">
        <w:rPr>
          <w:rFonts w:ascii="宋体" w:eastAsia="宋体" w:hAnsi="宋体"/>
          <w:lang w:eastAsia="zh-CN"/>
        </w:rPr>
        <w:t>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日骑电动车到新城铺圆通快递上班；</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日下班后骑电动车去南桥寨村好日子超市对面快递点取快递；</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4F38062E"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462</w:t>
      </w:r>
    </w:p>
    <w:p w14:paraId="3351F5B1"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58</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w:t>
      </w:r>
      <w:r w:rsidRPr="004F4E78">
        <w:rPr>
          <w:rFonts w:ascii="宋体" w:eastAsia="宋体" w:hAnsi="宋体"/>
          <w:lang w:eastAsia="zh-CN"/>
        </w:rPr>
        <w:t>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6A4B5F1D"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461</w:t>
      </w:r>
    </w:p>
    <w:p w14:paraId="688CD73D"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38</w:t>
      </w:r>
      <w:r w:rsidRPr="004F4E78">
        <w:rPr>
          <w:rFonts w:ascii="宋体" w:eastAsia="宋体" w:hAnsi="宋体"/>
          <w:lang w:eastAsia="zh-CN"/>
        </w:rPr>
        <w:t>岁，藁城区增村镇刘家佐村人。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日至</w:t>
      </w:r>
      <w:r w:rsidRPr="004F4E78">
        <w:rPr>
          <w:rFonts w:ascii="宋体" w:eastAsia="宋体" w:hAnsi="宋体"/>
          <w:lang w:eastAsia="zh-CN"/>
        </w:rPr>
        <w:t>30</w:t>
      </w:r>
      <w:r w:rsidRPr="004F4E78">
        <w:rPr>
          <w:rFonts w:ascii="宋体" w:eastAsia="宋体" w:hAnsi="宋体"/>
          <w:lang w:eastAsia="zh-CN"/>
        </w:rPr>
        <w:t>日每天骑电动车接送孩子上下学，中午在家就餐。</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w:t>
      </w:r>
      <w:r w:rsidRPr="004F4E78">
        <w:rPr>
          <w:rFonts w:ascii="宋体" w:eastAsia="宋体" w:hAnsi="宋体"/>
          <w:lang w:eastAsia="zh-CN"/>
        </w:rPr>
        <w:t>16</w:t>
      </w:r>
      <w:r w:rsidRPr="004F4E78">
        <w:rPr>
          <w:rFonts w:ascii="宋体" w:eastAsia="宋体" w:hAnsi="宋体"/>
          <w:lang w:eastAsia="zh-CN"/>
        </w:rPr>
        <w:t>时骑电动车到藁城第七中学接儿子放假，</w:t>
      </w:r>
      <w:r w:rsidRPr="004F4E78">
        <w:rPr>
          <w:rFonts w:ascii="宋体" w:eastAsia="宋体" w:hAnsi="宋体"/>
          <w:lang w:eastAsia="zh-CN"/>
        </w:rPr>
        <w:t>16</w:t>
      </w:r>
      <w:r w:rsidRPr="004F4E78">
        <w:rPr>
          <w:rFonts w:ascii="宋体" w:eastAsia="宋体" w:hAnsi="宋体"/>
          <w:lang w:eastAsia="zh-CN"/>
        </w:rPr>
        <w:t>时</w:t>
      </w:r>
      <w:r w:rsidRPr="004F4E78">
        <w:rPr>
          <w:rFonts w:ascii="宋体" w:eastAsia="宋体" w:hAnsi="宋体"/>
          <w:lang w:eastAsia="zh-CN"/>
        </w:rPr>
        <w:t>20</w:t>
      </w:r>
      <w:r w:rsidRPr="004F4E78">
        <w:rPr>
          <w:rFonts w:ascii="宋体" w:eastAsia="宋体" w:hAnsi="宋体"/>
          <w:lang w:eastAsia="zh-CN"/>
        </w:rPr>
        <w:t>分到小果庄村小学接女儿放学。</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日到本村婆婆家就餐；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9</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7E2A3B17"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460</w:t>
      </w:r>
    </w:p>
    <w:p w14:paraId="3529CBD4" w14:textId="77777777" w:rsidR="00C43AB4" w:rsidRPr="004F4E78" w:rsidRDefault="004F4E78">
      <w:pPr>
        <w:rPr>
          <w:rFonts w:ascii="宋体" w:eastAsia="宋体" w:hAnsi="宋体"/>
          <w:lang w:eastAsia="zh-CN"/>
        </w:rPr>
      </w:pPr>
      <w:r w:rsidRPr="004F4E78">
        <w:rPr>
          <w:rFonts w:ascii="宋体" w:eastAsia="宋体" w:hAnsi="宋体"/>
          <w:lang w:eastAsia="zh-CN"/>
        </w:rPr>
        <w:lastRenderedPageBreak/>
        <w:t>女，</w:t>
      </w:r>
      <w:r w:rsidRPr="004F4E78">
        <w:rPr>
          <w:rFonts w:ascii="宋体" w:eastAsia="宋体" w:hAnsi="宋体"/>
          <w:lang w:eastAsia="zh-CN"/>
        </w:rPr>
        <w:t>61</w:t>
      </w:r>
      <w:r w:rsidRPr="004F4E78">
        <w:rPr>
          <w:rFonts w:ascii="宋体" w:eastAsia="宋体" w:hAnsi="宋体"/>
          <w:lang w:eastAsia="zh-CN"/>
        </w:rPr>
        <w:t>岁，藁城区</w:t>
      </w:r>
      <w:r w:rsidRPr="004F4E78">
        <w:rPr>
          <w:rFonts w:ascii="宋体" w:eastAsia="宋体" w:hAnsi="宋体"/>
          <w:lang w:eastAsia="zh-CN"/>
        </w:rPr>
        <w:t>增村镇牛家庄村人。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日在新乐市礼堂街烨京小区居家无外出；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时，乘电动车返回增村镇牛家庄村家中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13</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日采集咽拭子，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1F7D623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459</w:t>
      </w:r>
    </w:p>
    <w:p w14:paraId="282D24BB"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15</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日乘私家车从藁城区第三中学回家；</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次核酸检测均为阴性；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日采集咽拭子，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66E6EA7B"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458</w:t>
      </w:r>
    </w:p>
    <w:p w14:paraId="43BE54A3"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26</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日上午骑电动车到新乐市医院陪护，中午到新乐市信誉楼购物，到信誉楼负一楼吃</w:t>
      </w:r>
      <w:r w:rsidRPr="004F4E78">
        <w:rPr>
          <w:rFonts w:ascii="宋体" w:eastAsia="宋体" w:hAnsi="宋体"/>
          <w:lang w:eastAsia="zh-CN"/>
        </w:rPr>
        <w:t>麻辣香锅，下午</w:t>
      </w:r>
      <w:r w:rsidRPr="004F4E78">
        <w:rPr>
          <w:rFonts w:ascii="宋体" w:eastAsia="宋体" w:hAnsi="宋体"/>
          <w:lang w:eastAsia="zh-CN"/>
        </w:rPr>
        <w:t>2</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分返回家中无外出；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日骑电动车到北桥寨爱尚幼儿园上班；</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日下午骑电动车前往增村镇牛家庄村办事；</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77C1D6E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457</w:t>
      </w:r>
    </w:p>
    <w:p w14:paraId="625DD553"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42</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时自驾车到南桥寨村村委会工作，</w:t>
      </w:r>
      <w:r w:rsidRPr="004F4E78">
        <w:rPr>
          <w:rFonts w:ascii="宋体" w:eastAsia="宋体" w:hAnsi="宋体"/>
          <w:lang w:eastAsia="zh-CN"/>
        </w:rPr>
        <w:t>12</w:t>
      </w:r>
      <w:r w:rsidRPr="004F4E78">
        <w:rPr>
          <w:rFonts w:ascii="宋体" w:eastAsia="宋体" w:hAnsi="宋体"/>
          <w:lang w:eastAsia="zh-CN"/>
        </w:rPr>
        <w:t>时自驾车到南桥寨村好运来饭店参加婚宴，</w:t>
      </w:r>
      <w:r w:rsidRPr="004F4E78">
        <w:rPr>
          <w:rFonts w:ascii="宋体" w:eastAsia="宋体" w:hAnsi="宋体"/>
          <w:lang w:eastAsia="zh-CN"/>
        </w:rPr>
        <w:t>13</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分自驾车到藁城</w:t>
      </w:r>
      <w:r w:rsidRPr="004F4E78">
        <w:rPr>
          <w:rFonts w:ascii="宋体" w:eastAsia="宋体" w:hAnsi="宋体"/>
          <w:lang w:eastAsia="zh-CN"/>
        </w:rPr>
        <w:t>区小果庄村苏宁易购</w:t>
      </w:r>
      <w:r w:rsidRPr="004F4E78">
        <w:rPr>
          <w:rFonts w:ascii="宋体" w:eastAsia="宋体" w:hAnsi="宋体"/>
          <w:lang w:eastAsia="zh-CN"/>
        </w:rPr>
        <w:t>,14</w:t>
      </w:r>
      <w:r w:rsidRPr="004F4E78">
        <w:rPr>
          <w:rFonts w:ascii="宋体" w:eastAsia="宋体" w:hAnsi="宋体"/>
          <w:lang w:eastAsia="zh-CN"/>
        </w:rPr>
        <w:t>时自驾车到前西关村苏宁易购，后返回到小果庄村苏宁易购</w:t>
      </w:r>
      <w:r w:rsidRPr="004F4E78">
        <w:rPr>
          <w:rFonts w:ascii="宋体" w:eastAsia="宋体" w:hAnsi="宋体"/>
          <w:lang w:eastAsia="zh-CN"/>
        </w:rPr>
        <w:t>,18</w:t>
      </w:r>
      <w:r w:rsidRPr="004F4E78">
        <w:rPr>
          <w:rFonts w:ascii="宋体" w:eastAsia="宋体" w:hAnsi="宋体"/>
          <w:lang w:eastAsia="zh-CN"/>
        </w:rPr>
        <w:t>时自驾车回家</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时自驾车到小果庄村小学，</w:t>
      </w:r>
      <w:r w:rsidRPr="004F4E78">
        <w:rPr>
          <w:rFonts w:ascii="宋体" w:eastAsia="宋体" w:hAnsi="宋体"/>
          <w:lang w:eastAsia="zh-CN"/>
        </w:rPr>
        <w:t>11</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分自驾车回家，</w:t>
      </w:r>
      <w:r w:rsidRPr="004F4E78">
        <w:rPr>
          <w:rFonts w:ascii="宋体" w:eastAsia="宋体" w:hAnsi="宋体"/>
          <w:lang w:eastAsia="zh-CN"/>
        </w:rPr>
        <w:t>14</w:t>
      </w:r>
      <w:r w:rsidRPr="004F4E78">
        <w:rPr>
          <w:rFonts w:ascii="宋体" w:eastAsia="宋体" w:hAnsi="宋体"/>
          <w:lang w:eastAsia="zh-CN"/>
        </w:rPr>
        <w:t>时自驾车带朋友孩子前往河北医科大学口腔医院，</w:t>
      </w:r>
      <w:r w:rsidRPr="004F4E78">
        <w:rPr>
          <w:rFonts w:ascii="宋体" w:eastAsia="宋体" w:hAnsi="宋体"/>
          <w:lang w:eastAsia="zh-CN"/>
        </w:rPr>
        <w:t>15</w:t>
      </w:r>
      <w:r w:rsidRPr="004F4E78">
        <w:rPr>
          <w:rFonts w:ascii="宋体" w:eastAsia="宋体" w:hAnsi="宋体"/>
          <w:lang w:eastAsia="zh-CN"/>
        </w:rPr>
        <w:t>时自驾车到河北医科大学第四医院购药，</w:t>
      </w:r>
      <w:r w:rsidRPr="004F4E78">
        <w:rPr>
          <w:rFonts w:ascii="宋体" w:eastAsia="宋体" w:hAnsi="宋体"/>
          <w:lang w:eastAsia="zh-CN"/>
        </w:rPr>
        <w:t>15</w:t>
      </w:r>
      <w:r w:rsidRPr="004F4E78">
        <w:rPr>
          <w:rFonts w:ascii="宋体" w:eastAsia="宋体" w:hAnsi="宋体"/>
          <w:lang w:eastAsia="zh-CN"/>
        </w:rPr>
        <w:t>时</w:t>
      </w:r>
      <w:r w:rsidRPr="004F4E78">
        <w:rPr>
          <w:rFonts w:ascii="宋体" w:eastAsia="宋体" w:hAnsi="宋体"/>
          <w:lang w:eastAsia="zh-CN"/>
        </w:rPr>
        <w:t>40</w:t>
      </w:r>
      <w:r w:rsidRPr="004F4E78">
        <w:rPr>
          <w:rFonts w:ascii="宋体" w:eastAsia="宋体" w:hAnsi="宋体"/>
          <w:lang w:eastAsia="zh-CN"/>
        </w:rPr>
        <w:t>分自驾车到河北医科大学口腔医院接朋友回家；</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分自驾车到南桥寨村委会工作，</w:t>
      </w:r>
      <w:r w:rsidRPr="004F4E78">
        <w:rPr>
          <w:rFonts w:ascii="宋体" w:eastAsia="宋体" w:hAnsi="宋体"/>
          <w:lang w:eastAsia="zh-CN"/>
        </w:rPr>
        <w:t>12</w:t>
      </w:r>
      <w:r w:rsidRPr="004F4E78">
        <w:rPr>
          <w:rFonts w:ascii="宋体" w:eastAsia="宋体" w:hAnsi="宋体"/>
          <w:lang w:eastAsia="zh-CN"/>
        </w:rPr>
        <w:t>时到小果庄村苏宁易购，后自驾车回家；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分自驾车到南桥寨村委会工作，中午自驾车到小果庄村苏宁易购，</w:t>
      </w:r>
      <w:r w:rsidRPr="004F4E78">
        <w:rPr>
          <w:rFonts w:ascii="宋体" w:eastAsia="宋体" w:hAnsi="宋体"/>
          <w:lang w:eastAsia="zh-CN"/>
        </w:rPr>
        <w:t>18</w:t>
      </w:r>
      <w:r w:rsidRPr="004F4E78">
        <w:rPr>
          <w:rFonts w:ascii="宋体" w:eastAsia="宋体" w:hAnsi="宋体"/>
          <w:lang w:eastAsia="zh-CN"/>
        </w:rPr>
        <w:t>时自驾车到正定县新城铺镇新城铺村亲戚家用餐</w:t>
      </w:r>
      <w:r w:rsidRPr="004F4E78">
        <w:rPr>
          <w:rFonts w:ascii="宋体" w:eastAsia="宋体" w:hAnsi="宋体"/>
          <w:lang w:eastAsia="zh-CN"/>
        </w:rPr>
        <w:t>，</w:t>
      </w:r>
      <w:r w:rsidRPr="004F4E78">
        <w:rPr>
          <w:rFonts w:ascii="宋体" w:eastAsia="宋体" w:hAnsi="宋体"/>
          <w:lang w:eastAsia="zh-CN"/>
        </w:rPr>
        <w:t>20</w:t>
      </w:r>
      <w:r w:rsidRPr="004F4E78">
        <w:rPr>
          <w:rFonts w:ascii="宋体" w:eastAsia="宋体" w:hAnsi="宋体"/>
          <w:lang w:eastAsia="zh-CN"/>
        </w:rPr>
        <w:t>时自驾车到增村镇杨马村养老院，</w:t>
      </w:r>
      <w:r w:rsidRPr="004F4E78">
        <w:rPr>
          <w:rFonts w:ascii="宋体" w:eastAsia="宋体" w:hAnsi="宋体"/>
          <w:lang w:eastAsia="zh-CN"/>
        </w:rPr>
        <w:t>20</w:t>
      </w:r>
      <w:r w:rsidRPr="004F4E78">
        <w:rPr>
          <w:rFonts w:ascii="宋体" w:eastAsia="宋体" w:hAnsi="宋体"/>
          <w:lang w:eastAsia="zh-CN"/>
        </w:rPr>
        <w:t>时</w:t>
      </w:r>
      <w:r w:rsidRPr="004F4E78">
        <w:rPr>
          <w:rFonts w:ascii="宋体" w:eastAsia="宋体" w:hAnsi="宋体"/>
          <w:lang w:eastAsia="zh-CN"/>
        </w:rPr>
        <w:t>10</w:t>
      </w:r>
      <w:r w:rsidRPr="004F4E78">
        <w:rPr>
          <w:rFonts w:ascii="宋体" w:eastAsia="宋体" w:hAnsi="宋体"/>
          <w:lang w:eastAsia="zh-CN"/>
        </w:rPr>
        <w:t>分自驾车到藁城区</w:t>
      </w:r>
      <w:r w:rsidRPr="004F4E78">
        <w:rPr>
          <w:rFonts w:ascii="宋体" w:eastAsia="宋体" w:hAnsi="宋体"/>
          <w:lang w:eastAsia="zh-CN"/>
        </w:rPr>
        <w:lastRenderedPageBreak/>
        <w:t>南孟镇北汪村办事，</w:t>
      </w:r>
      <w:r w:rsidRPr="004F4E78">
        <w:rPr>
          <w:rFonts w:ascii="宋体" w:eastAsia="宋体" w:hAnsi="宋体"/>
          <w:lang w:eastAsia="zh-CN"/>
        </w:rPr>
        <w:t>23</w:t>
      </w:r>
      <w:r w:rsidRPr="004F4E78">
        <w:rPr>
          <w:rFonts w:ascii="宋体" w:eastAsia="宋体" w:hAnsi="宋体"/>
          <w:lang w:eastAsia="zh-CN"/>
        </w:rPr>
        <w:t>时到金福源饭店用餐，</w:t>
      </w:r>
      <w:r w:rsidRPr="004F4E78">
        <w:rPr>
          <w:rFonts w:ascii="宋体" w:eastAsia="宋体" w:hAnsi="宋体"/>
          <w:lang w:eastAsia="zh-CN"/>
        </w:rPr>
        <w:t>24</w:t>
      </w:r>
      <w:r w:rsidRPr="004F4E78">
        <w:rPr>
          <w:rFonts w:ascii="宋体" w:eastAsia="宋体" w:hAnsi="宋体"/>
          <w:lang w:eastAsia="zh-CN"/>
        </w:rPr>
        <w:t>时自驾车到增村镇政府，后自驾车到南桥寨村委会工作；</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日在南桥寨村委会；</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次核酸检测均为阳性，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44CDAB97"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456</w:t>
      </w:r>
    </w:p>
    <w:p w14:paraId="213CA2EA"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72</w:t>
      </w:r>
      <w:r w:rsidRPr="004F4E78">
        <w:rPr>
          <w:rFonts w:ascii="宋体" w:eastAsia="宋体" w:hAnsi="宋体"/>
          <w:lang w:eastAsia="zh-CN"/>
        </w:rPr>
        <w:t>岁，藁城区增村镇杨马村人。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2E42A36E"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455</w:t>
      </w:r>
    </w:p>
    <w:p w14:paraId="4D84842F"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39</w:t>
      </w:r>
      <w:r w:rsidRPr="004F4E78">
        <w:rPr>
          <w:rFonts w:ascii="宋体" w:eastAsia="宋体" w:hAnsi="宋体"/>
          <w:lang w:eastAsia="zh-CN"/>
        </w:rPr>
        <w:t>岁，藁城区梅花镇屯头村人。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时自驾车到李庄村批发市场购物，停留</w:t>
      </w:r>
      <w:r w:rsidRPr="004F4E78">
        <w:rPr>
          <w:rFonts w:ascii="宋体" w:eastAsia="宋体" w:hAnsi="宋体"/>
          <w:lang w:eastAsia="zh-CN"/>
        </w:rPr>
        <w:t>30</w:t>
      </w:r>
      <w:r w:rsidRPr="004F4E78">
        <w:rPr>
          <w:rFonts w:ascii="宋体" w:eastAsia="宋体" w:hAnsi="宋体"/>
          <w:lang w:eastAsia="zh-CN"/>
        </w:rPr>
        <w:t>分钟后返回家中无外出；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时乘坐私家车到梅花镇卫生院领取防疫物资，</w:t>
      </w:r>
      <w:r w:rsidRPr="004F4E78">
        <w:rPr>
          <w:rFonts w:ascii="宋体" w:eastAsia="宋体" w:hAnsi="宋体"/>
          <w:lang w:eastAsia="zh-CN"/>
        </w:rPr>
        <w:t>11</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分乘坐私家车返回村卫生室后，又乘坐私家车到崔家庄卫生室送防疫物资，</w:t>
      </w:r>
      <w:r w:rsidRPr="004F4E78">
        <w:rPr>
          <w:rFonts w:ascii="宋体" w:eastAsia="宋体" w:hAnsi="宋体"/>
          <w:lang w:eastAsia="zh-CN"/>
        </w:rPr>
        <w:t>12</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分在藁城区梅花镇崔家庄一饭店包厢吃饭，后乘私家车返回村中；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日在藁城区指定隔离点进行集中隔</w:t>
      </w:r>
      <w:r w:rsidRPr="004F4E78">
        <w:rPr>
          <w:rFonts w:ascii="宋体" w:eastAsia="宋体" w:hAnsi="宋体"/>
          <w:lang w:eastAsia="zh-CN"/>
        </w:rPr>
        <w:t>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6FCFD50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454</w:t>
      </w:r>
    </w:p>
    <w:p w14:paraId="132BE168"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27</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时乘出租车到新乐市西市场购物，</w:t>
      </w:r>
      <w:r w:rsidRPr="004F4E78">
        <w:rPr>
          <w:rFonts w:ascii="宋体" w:eastAsia="宋体" w:hAnsi="宋体"/>
          <w:lang w:eastAsia="zh-CN"/>
        </w:rPr>
        <w:t>13</w:t>
      </w:r>
      <w:r w:rsidRPr="004F4E78">
        <w:rPr>
          <w:rFonts w:ascii="宋体" w:eastAsia="宋体" w:hAnsi="宋体"/>
          <w:lang w:eastAsia="zh-CN"/>
        </w:rPr>
        <w:t>时在西市场附近黄焖鸡米饭饭店就餐，后乘出租车返回家中；</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15731C7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453</w:t>
      </w:r>
    </w:p>
    <w:p w14:paraId="7C16BD5D"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w:t>
      </w:r>
      <w:r w:rsidRPr="004F4E78">
        <w:rPr>
          <w:rFonts w:ascii="宋体" w:eastAsia="宋体" w:hAnsi="宋体"/>
          <w:lang w:eastAsia="zh-CN"/>
        </w:rPr>
        <w:t>4</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时，自驾车到南桥寨村好运来酒店参加婚宴；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时自驾车到新乐市坚固村村北一酒店参加婚宴，</w:t>
      </w:r>
      <w:r w:rsidRPr="004F4E78">
        <w:rPr>
          <w:rFonts w:ascii="宋体" w:eastAsia="宋体" w:hAnsi="宋体"/>
          <w:lang w:eastAsia="zh-CN"/>
        </w:rPr>
        <w:t>14</w:t>
      </w:r>
      <w:r w:rsidRPr="004F4E78">
        <w:rPr>
          <w:rFonts w:ascii="宋体" w:eastAsia="宋体" w:hAnsi="宋体"/>
          <w:lang w:eastAsia="zh-CN"/>
        </w:rPr>
        <w:t>时左右自驾车到石家庄东站接人；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日居家无外出；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时乘私家车到本村立刚商店购物，</w:t>
      </w:r>
      <w:r w:rsidRPr="004F4E78">
        <w:rPr>
          <w:rFonts w:ascii="宋体" w:eastAsia="宋体" w:hAnsi="宋体"/>
          <w:lang w:eastAsia="zh-CN"/>
        </w:rPr>
        <w:t>11</w:t>
      </w:r>
      <w:r w:rsidRPr="004F4E78">
        <w:rPr>
          <w:rFonts w:ascii="宋体" w:eastAsia="宋体" w:hAnsi="宋体"/>
          <w:lang w:eastAsia="zh-CN"/>
        </w:rPr>
        <w:t>时左右返回家中，</w:t>
      </w:r>
      <w:r w:rsidRPr="004F4E78">
        <w:rPr>
          <w:rFonts w:ascii="宋体" w:eastAsia="宋体" w:hAnsi="宋体"/>
          <w:lang w:eastAsia="zh-CN"/>
        </w:rPr>
        <w:t>12</w:t>
      </w:r>
      <w:r w:rsidRPr="004F4E78">
        <w:rPr>
          <w:rFonts w:ascii="宋体" w:eastAsia="宋体" w:hAnsi="宋体"/>
          <w:lang w:eastAsia="zh-CN"/>
        </w:rPr>
        <w:t>时自驾货车到邢台市宁晋县装货后，走涞曲高速前往内蒙古巴彦淖尔市五原县，期间在涞源服务区休息；</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时到内蒙古巴彦淖尔市五原县合少村某食品厂；</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日早上装货后前往山西省；</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14</w:t>
      </w:r>
      <w:r w:rsidRPr="004F4E78">
        <w:rPr>
          <w:rFonts w:ascii="宋体" w:eastAsia="宋体" w:hAnsi="宋体"/>
          <w:lang w:eastAsia="zh-CN"/>
        </w:rPr>
        <w:t>时到达山西省阳曲县丈子头街某库房卸货</w:t>
      </w:r>
      <w:r w:rsidRPr="004F4E78">
        <w:rPr>
          <w:rFonts w:ascii="宋体" w:eastAsia="宋体" w:hAnsi="宋体"/>
          <w:lang w:eastAsia="zh-CN"/>
        </w:rPr>
        <w:t>；</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日走高速于</w:t>
      </w:r>
      <w:r w:rsidRPr="004F4E78">
        <w:rPr>
          <w:rFonts w:ascii="宋体" w:eastAsia="宋体" w:hAnsi="宋体"/>
          <w:lang w:eastAsia="zh-CN"/>
        </w:rPr>
        <w:t>14</w:t>
      </w:r>
      <w:r w:rsidRPr="004F4E78">
        <w:rPr>
          <w:rFonts w:ascii="宋体" w:eastAsia="宋体" w:hAnsi="宋体"/>
          <w:lang w:eastAsia="zh-CN"/>
        </w:rPr>
        <w:t>时返回藁城区增村镇小果庄村；</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0F6BA05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452</w:t>
      </w:r>
    </w:p>
    <w:p w14:paraId="2EF2A6FC"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65</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2DFCDDAD"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451</w:t>
      </w:r>
    </w:p>
    <w:p w14:paraId="58D0FE4D"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36</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w:t>
      </w:r>
      <w:r w:rsidRPr="004F4E78">
        <w:rPr>
          <w:rFonts w:ascii="宋体" w:eastAsia="宋体" w:hAnsi="宋体"/>
          <w:lang w:eastAsia="zh-CN"/>
        </w:rPr>
        <w:t>8</w:t>
      </w:r>
      <w:r w:rsidRPr="004F4E78">
        <w:rPr>
          <w:rFonts w:ascii="宋体" w:eastAsia="宋体" w:hAnsi="宋体"/>
          <w:lang w:eastAsia="zh-CN"/>
        </w:rPr>
        <w:t>时自驾车到位于正定县定福大厦三楼的公司上班，</w:t>
      </w:r>
      <w:r w:rsidRPr="004F4E78">
        <w:rPr>
          <w:rFonts w:ascii="宋体" w:eastAsia="宋体" w:hAnsi="宋体"/>
          <w:lang w:eastAsia="zh-CN"/>
        </w:rPr>
        <w:t>10</w:t>
      </w:r>
      <w:r w:rsidRPr="004F4E78">
        <w:rPr>
          <w:rFonts w:ascii="宋体" w:eastAsia="宋体" w:hAnsi="宋体"/>
          <w:lang w:eastAsia="zh-CN"/>
        </w:rPr>
        <w:t>时离开公司回家，</w:t>
      </w:r>
      <w:r w:rsidRPr="004F4E78">
        <w:rPr>
          <w:rFonts w:ascii="宋体" w:eastAsia="宋体" w:hAnsi="宋体"/>
          <w:lang w:eastAsia="zh-CN"/>
        </w:rPr>
        <w:t>17</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分自驾车到藁城区张家庄镇南贾同村，</w:t>
      </w:r>
      <w:r w:rsidRPr="004F4E78">
        <w:rPr>
          <w:rFonts w:ascii="宋体" w:eastAsia="宋体" w:hAnsi="宋体"/>
          <w:lang w:eastAsia="zh-CN"/>
        </w:rPr>
        <w:t>18</w:t>
      </w:r>
      <w:r w:rsidRPr="004F4E78">
        <w:rPr>
          <w:rFonts w:ascii="宋体" w:eastAsia="宋体" w:hAnsi="宋体"/>
          <w:lang w:eastAsia="zh-CN"/>
        </w:rPr>
        <w:t>时</w:t>
      </w:r>
      <w:r w:rsidRPr="004F4E78">
        <w:rPr>
          <w:rFonts w:ascii="宋体" w:eastAsia="宋体" w:hAnsi="宋体"/>
          <w:lang w:eastAsia="zh-CN"/>
        </w:rPr>
        <w:t>20</w:t>
      </w:r>
      <w:r w:rsidRPr="004F4E78">
        <w:rPr>
          <w:rFonts w:ascii="宋体" w:eastAsia="宋体" w:hAnsi="宋体"/>
          <w:lang w:eastAsia="zh-CN"/>
        </w:rPr>
        <w:t>分左右返回家中；</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时自驾车到正定县南马路（新城家园南侧约</w:t>
      </w:r>
      <w:r w:rsidRPr="004F4E78">
        <w:rPr>
          <w:rFonts w:ascii="宋体" w:eastAsia="宋体" w:hAnsi="宋体"/>
          <w:lang w:eastAsia="zh-CN"/>
        </w:rPr>
        <w:t>200</w:t>
      </w:r>
      <w:r w:rsidRPr="004F4E78">
        <w:rPr>
          <w:rFonts w:ascii="宋体" w:eastAsia="宋体" w:hAnsi="宋体"/>
          <w:lang w:eastAsia="zh-CN"/>
        </w:rPr>
        <w:t>米）某保险咨询处，</w:t>
      </w:r>
      <w:r w:rsidRPr="004F4E78">
        <w:rPr>
          <w:rFonts w:ascii="宋体" w:eastAsia="宋体" w:hAnsi="宋体"/>
          <w:lang w:eastAsia="zh-CN"/>
        </w:rPr>
        <w:t>10</w:t>
      </w:r>
      <w:r w:rsidRPr="004F4E78">
        <w:rPr>
          <w:rFonts w:ascii="宋体" w:eastAsia="宋体" w:hAnsi="宋体"/>
          <w:lang w:eastAsia="zh-CN"/>
        </w:rPr>
        <w:t>时返回家中，</w:t>
      </w:r>
      <w:r w:rsidRPr="004F4E78">
        <w:rPr>
          <w:rFonts w:ascii="宋体" w:eastAsia="宋体" w:hAnsi="宋体"/>
          <w:lang w:eastAsia="zh-CN"/>
        </w:rPr>
        <w:t>14</w:t>
      </w:r>
      <w:r w:rsidRPr="004F4E78">
        <w:rPr>
          <w:rFonts w:ascii="宋体" w:eastAsia="宋体" w:hAnsi="宋体"/>
          <w:lang w:eastAsia="zh-CN"/>
        </w:rPr>
        <w:t>时自驾车到新乐市金地市场金地花园小区，</w:t>
      </w:r>
      <w:r w:rsidRPr="004F4E78">
        <w:rPr>
          <w:rFonts w:ascii="宋体" w:eastAsia="宋体" w:hAnsi="宋体"/>
          <w:lang w:eastAsia="zh-CN"/>
        </w:rPr>
        <w:t>17</w:t>
      </w:r>
      <w:r w:rsidRPr="004F4E78">
        <w:rPr>
          <w:rFonts w:ascii="宋体" w:eastAsia="宋体" w:hAnsi="宋体"/>
          <w:lang w:eastAsia="zh-CN"/>
        </w:rPr>
        <w:t>时返回家中；</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2</w:t>
      </w:r>
      <w:r w:rsidRPr="004F4E78">
        <w:rPr>
          <w:rFonts w:ascii="宋体" w:eastAsia="宋体" w:hAnsi="宋体"/>
          <w:lang w:eastAsia="zh-CN"/>
        </w:rPr>
        <w:t>日上午居家无外出；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日中午自驾车到藁城区杨马村附近狗肉馆就餐，</w:t>
      </w:r>
      <w:r w:rsidRPr="004F4E78">
        <w:rPr>
          <w:rFonts w:ascii="宋体" w:eastAsia="宋体" w:hAnsi="宋体"/>
          <w:lang w:eastAsia="zh-CN"/>
        </w:rPr>
        <w:t>14</w:t>
      </w:r>
      <w:r w:rsidRPr="004F4E78">
        <w:rPr>
          <w:rFonts w:ascii="宋体" w:eastAsia="宋体" w:hAnsi="宋体"/>
          <w:lang w:eastAsia="zh-CN"/>
        </w:rPr>
        <w:t>时自驾车车到藁城区南桥寨村某保险公司门店，</w:t>
      </w:r>
      <w:r w:rsidRPr="004F4E78">
        <w:rPr>
          <w:rFonts w:ascii="宋体" w:eastAsia="宋体" w:hAnsi="宋体"/>
          <w:lang w:eastAsia="zh-CN"/>
        </w:rPr>
        <w:t>19</w:t>
      </w:r>
      <w:r w:rsidRPr="004F4E78">
        <w:rPr>
          <w:rFonts w:ascii="宋体" w:eastAsia="宋体" w:hAnsi="宋体"/>
          <w:lang w:eastAsia="zh-CN"/>
        </w:rPr>
        <w:t>时自驾车到</w:t>
      </w:r>
      <w:r w:rsidRPr="004F4E78">
        <w:rPr>
          <w:rFonts w:ascii="宋体" w:eastAsia="宋体" w:hAnsi="宋体"/>
          <w:lang w:eastAsia="zh-CN"/>
        </w:rPr>
        <w:t>204</w:t>
      </w:r>
      <w:r w:rsidRPr="004F4E78">
        <w:rPr>
          <w:rFonts w:ascii="宋体" w:eastAsia="宋体" w:hAnsi="宋体"/>
          <w:lang w:eastAsia="zh-CN"/>
        </w:rPr>
        <w:t>省道易居宾馆旁边的小馄</w:t>
      </w:r>
      <w:r w:rsidRPr="004F4E78">
        <w:rPr>
          <w:rFonts w:ascii="宋体" w:eastAsia="宋体" w:hAnsi="宋体"/>
          <w:lang w:eastAsia="zh-CN"/>
        </w:rPr>
        <w:t>饨馆就餐；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分自驾车到藁城区工业路颐璟华苑小区，</w:t>
      </w:r>
      <w:r w:rsidRPr="004F4E78">
        <w:rPr>
          <w:rFonts w:ascii="宋体" w:eastAsia="宋体" w:hAnsi="宋体"/>
          <w:lang w:eastAsia="zh-CN"/>
        </w:rPr>
        <w:t>11</w:t>
      </w:r>
      <w:r w:rsidRPr="004F4E78">
        <w:rPr>
          <w:rFonts w:ascii="宋体" w:eastAsia="宋体" w:hAnsi="宋体"/>
          <w:lang w:eastAsia="zh-CN"/>
        </w:rPr>
        <w:t>时返回家中，</w:t>
      </w:r>
      <w:r w:rsidRPr="004F4E78">
        <w:rPr>
          <w:rFonts w:ascii="宋体" w:eastAsia="宋体" w:hAnsi="宋体"/>
          <w:lang w:eastAsia="zh-CN"/>
        </w:rPr>
        <w:t>17</w:t>
      </w:r>
      <w:r w:rsidRPr="004F4E78">
        <w:rPr>
          <w:rFonts w:ascii="宋体" w:eastAsia="宋体" w:hAnsi="宋体"/>
          <w:lang w:eastAsia="zh-CN"/>
        </w:rPr>
        <w:t>时自驾车到藁城区张家庄镇西只甲村路口后返回；</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7</w:t>
      </w:r>
      <w:r w:rsidRPr="004F4E78">
        <w:rPr>
          <w:rFonts w:ascii="宋体" w:eastAsia="宋体" w:hAnsi="宋体"/>
          <w:lang w:eastAsia="zh-CN"/>
        </w:rPr>
        <w:t>日在村当志愿者；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8</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时自驾车到增村连江家电商场拿取防控物资；</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64B8C29C"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450</w:t>
      </w:r>
    </w:p>
    <w:p w14:paraId="1F0ED76E"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51</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日居家无外出；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时</w:t>
      </w:r>
      <w:r w:rsidRPr="004F4E78">
        <w:rPr>
          <w:rFonts w:ascii="宋体" w:eastAsia="宋体" w:hAnsi="宋体"/>
          <w:lang w:eastAsia="zh-CN"/>
        </w:rPr>
        <w:t>2</w:t>
      </w:r>
      <w:r w:rsidRPr="004F4E78">
        <w:rPr>
          <w:rFonts w:ascii="宋体" w:eastAsia="宋体" w:hAnsi="宋体"/>
          <w:lang w:eastAsia="zh-CN"/>
        </w:rPr>
        <w:t>0</w:t>
      </w:r>
      <w:r w:rsidRPr="004F4E78">
        <w:rPr>
          <w:rFonts w:ascii="宋体" w:eastAsia="宋体" w:hAnsi="宋体"/>
          <w:lang w:eastAsia="zh-CN"/>
        </w:rPr>
        <w:t>分骑电动车到藁城区增村镇杨马村好运来酒店参加婚宴，</w:t>
      </w:r>
      <w:r w:rsidRPr="004F4E78">
        <w:rPr>
          <w:rFonts w:ascii="宋体" w:eastAsia="宋体" w:hAnsi="宋体"/>
          <w:lang w:eastAsia="zh-CN"/>
        </w:rPr>
        <w:t>13</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分返回家中无外出；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11</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176B5B0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449</w:t>
      </w:r>
    </w:p>
    <w:p w14:paraId="0C8EBFC8"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68</w:t>
      </w:r>
      <w:r w:rsidRPr="004F4E78">
        <w:rPr>
          <w:rFonts w:ascii="宋体" w:eastAsia="宋体" w:hAnsi="宋体"/>
          <w:lang w:eastAsia="zh-CN"/>
        </w:rPr>
        <w:t>岁，藁城区增村镇增村人。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日转运至藁城区指定隔离点进行集中隔离医学观察，当日</w:t>
      </w:r>
      <w:r w:rsidRPr="004F4E78">
        <w:rPr>
          <w:rFonts w:ascii="宋体" w:eastAsia="宋体" w:hAnsi="宋体"/>
          <w:lang w:eastAsia="zh-CN"/>
        </w:rPr>
        <w:t>21</w:t>
      </w:r>
      <w:r w:rsidRPr="004F4E78">
        <w:rPr>
          <w:rFonts w:ascii="宋体" w:eastAsia="宋体" w:hAnsi="宋体"/>
          <w:lang w:eastAsia="zh-CN"/>
        </w:rPr>
        <w:t>时由隔离点工作人员将其送至石家庄市人民医院方北院区发热门诊就诊；</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时凌晨核酸检测呈阳性，当日由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w:t>
      </w:r>
      <w:r w:rsidRPr="004F4E78">
        <w:rPr>
          <w:rFonts w:ascii="宋体" w:eastAsia="宋体" w:hAnsi="宋体"/>
          <w:lang w:eastAsia="zh-CN"/>
        </w:rPr>
        <w:t>市人民医院建华院区，诊断为确诊病例。</w:t>
      </w:r>
    </w:p>
    <w:p w14:paraId="5B6018A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448</w:t>
      </w:r>
    </w:p>
    <w:p w14:paraId="109E6C9A"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63</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日核酸检测呈阳性，核酸复核呈阳性，当日由</w:t>
      </w:r>
      <w:r w:rsidRPr="004F4E78">
        <w:rPr>
          <w:rFonts w:ascii="宋体" w:eastAsia="宋体" w:hAnsi="宋体"/>
          <w:lang w:eastAsia="zh-CN"/>
        </w:rPr>
        <w:t>120</w:t>
      </w:r>
      <w:r w:rsidRPr="004F4E78">
        <w:rPr>
          <w:rFonts w:ascii="宋体" w:eastAsia="宋体" w:hAnsi="宋体"/>
          <w:lang w:eastAsia="zh-CN"/>
        </w:rPr>
        <w:t>负压救护车转运至河北省胸科医院；</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日诊断为无症状感染者；</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14</w:t>
      </w:r>
      <w:r w:rsidRPr="004F4E78">
        <w:rPr>
          <w:rFonts w:ascii="宋体" w:eastAsia="宋体" w:hAnsi="宋体"/>
          <w:lang w:eastAsia="zh-CN"/>
        </w:rPr>
        <w:t>日诊断为确诊病例。</w:t>
      </w:r>
    </w:p>
    <w:p w14:paraId="28B910AF"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447</w:t>
      </w:r>
    </w:p>
    <w:p w14:paraId="5EC1E104"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55</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w:t>
      </w:r>
      <w:r w:rsidRPr="004F4E78">
        <w:rPr>
          <w:rFonts w:ascii="宋体" w:eastAsia="宋体" w:hAnsi="宋体"/>
          <w:lang w:eastAsia="zh-CN"/>
        </w:rPr>
        <w:t>15</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分乘私家车前往石家庄火车东站接人，随后前往正定县机场北路附近欧景生态苑进行婚礼彩排，</w:t>
      </w:r>
      <w:r w:rsidRPr="004F4E78">
        <w:rPr>
          <w:rFonts w:ascii="宋体" w:eastAsia="宋体" w:hAnsi="宋体"/>
          <w:lang w:eastAsia="zh-CN"/>
        </w:rPr>
        <w:t>20</w:t>
      </w:r>
      <w:r w:rsidRPr="004F4E78">
        <w:rPr>
          <w:rFonts w:ascii="宋体" w:eastAsia="宋体" w:hAnsi="宋体"/>
          <w:lang w:eastAsia="zh-CN"/>
        </w:rPr>
        <w:t>时左右返回家中；</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时</w:t>
      </w:r>
      <w:r w:rsidRPr="004F4E78">
        <w:rPr>
          <w:rFonts w:ascii="宋体" w:eastAsia="宋体" w:hAnsi="宋体"/>
          <w:lang w:eastAsia="zh-CN"/>
        </w:rPr>
        <w:t>30</w:t>
      </w:r>
      <w:r w:rsidRPr="004F4E78">
        <w:rPr>
          <w:rFonts w:ascii="宋体" w:eastAsia="宋体" w:hAnsi="宋体"/>
          <w:lang w:eastAsia="zh-CN"/>
        </w:rPr>
        <w:t>分左右自驾车前往正定县机</w:t>
      </w:r>
      <w:r w:rsidRPr="004F4E78">
        <w:rPr>
          <w:rFonts w:ascii="宋体" w:eastAsia="宋体" w:hAnsi="宋体"/>
          <w:lang w:eastAsia="zh-CN"/>
        </w:rPr>
        <w:t>场北路欧景生态苑参加婚宴，</w:t>
      </w:r>
      <w:r w:rsidRPr="004F4E78">
        <w:rPr>
          <w:rFonts w:ascii="宋体" w:eastAsia="宋体" w:hAnsi="宋体"/>
          <w:lang w:eastAsia="zh-CN"/>
        </w:rPr>
        <w:t>16</w:t>
      </w:r>
      <w:r w:rsidRPr="004F4E78">
        <w:rPr>
          <w:rFonts w:ascii="宋体" w:eastAsia="宋体" w:hAnsi="宋体"/>
          <w:lang w:eastAsia="zh-CN"/>
        </w:rPr>
        <w:t>时左右返回家中；</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4EE22F5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446</w:t>
      </w:r>
    </w:p>
    <w:p w14:paraId="563E2099"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72</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日居村无外出，期间于</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日转运至藁城区指定隔离点进</w:t>
      </w:r>
      <w:r w:rsidRPr="004F4E78">
        <w:rPr>
          <w:rFonts w:ascii="宋体" w:eastAsia="宋体" w:hAnsi="宋体"/>
          <w:lang w:eastAsia="zh-CN"/>
        </w:rPr>
        <w:t>行集中隔离医学观察，当日核酸检测呈阳性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2875762F"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445</w:t>
      </w:r>
    </w:p>
    <w:p w14:paraId="3D43B26E"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56</w:t>
      </w:r>
      <w:r w:rsidRPr="004F4E78">
        <w:rPr>
          <w:rFonts w:ascii="宋体" w:eastAsia="宋体" w:hAnsi="宋体"/>
          <w:lang w:eastAsia="zh-CN"/>
        </w:rPr>
        <w:t>岁，藁城区增村镇东桥寨村人。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日居家无外出；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日乘私家车前往新乐市集贸市场购物，在附近的</w:t>
      </w:r>
      <w:r w:rsidRPr="004F4E78">
        <w:rPr>
          <w:rFonts w:ascii="宋体" w:eastAsia="宋体" w:hAnsi="宋体"/>
          <w:lang w:eastAsia="zh-CN"/>
        </w:rPr>
        <w:t>29</w:t>
      </w:r>
      <w:r w:rsidRPr="004F4E78">
        <w:rPr>
          <w:rFonts w:ascii="宋体" w:eastAsia="宋体" w:hAnsi="宋体"/>
          <w:lang w:eastAsia="zh-CN"/>
        </w:rPr>
        <w:t>元旋转自助火锅店用餐后，返回东寨桥村家中；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日核酸检测结果呈阳性，当日由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日诊断为确诊病例。</w:t>
      </w:r>
    </w:p>
    <w:p w14:paraId="6920F92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444</w:t>
      </w:r>
    </w:p>
    <w:p w14:paraId="310258A8"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35</w:t>
      </w:r>
      <w:r w:rsidRPr="004F4E78">
        <w:rPr>
          <w:rFonts w:ascii="宋体" w:eastAsia="宋体" w:hAnsi="宋体"/>
          <w:lang w:eastAsia="zh-CN"/>
        </w:rPr>
        <w:t>岁，藁城区增村镇北桥寨村人。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日至</w:t>
      </w:r>
      <w:r w:rsidRPr="004F4E78">
        <w:rPr>
          <w:rFonts w:ascii="宋体" w:eastAsia="宋体" w:hAnsi="宋体"/>
          <w:lang w:eastAsia="zh-CN"/>
        </w:rPr>
        <w:t>30</w:t>
      </w:r>
      <w:r w:rsidRPr="004F4E78">
        <w:rPr>
          <w:rFonts w:ascii="宋体" w:eastAsia="宋体" w:hAnsi="宋体"/>
          <w:lang w:eastAsia="zh-CN"/>
        </w:rPr>
        <w:t>日居村无外出；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日曾</w:t>
      </w:r>
      <w:r w:rsidRPr="004F4E78">
        <w:rPr>
          <w:rFonts w:ascii="宋体" w:eastAsia="宋体" w:hAnsi="宋体"/>
          <w:lang w:eastAsia="zh-CN"/>
        </w:rPr>
        <w:t>2</w:t>
      </w:r>
      <w:r w:rsidRPr="004F4E78">
        <w:rPr>
          <w:rFonts w:ascii="宋体" w:eastAsia="宋体" w:hAnsi="宋体"/>
          <w:lang w:eastAsia="zh-CN"/>
        </w:rPr>
        <w:t>次骑电动车去小果庄村婚庆用品店取快递；</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4</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日诊断为确诊病例。</w:t>
      </w:r>
    </w:p>
    <w:p w14:paraId="420FED9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443</w:t>
      </w:r>
    </w:p>
    <w:p w14:paraId="7819808E"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26</w:t>
      </w:r>
      <w:r w:rsidRPr="004F4E78">
        <w:rPr>
          <w:rFonts w:ascii="宋体" w:eastAsia="宋体" w:hAnsi="宋体"/>
          <w:lang w:eastAsia="zh-CN"/>
        </w:rPr>
        <w:t>岁，现住藁城区政府区廉州路中段路北南街</w:t>
      </w:r>
      <w:r w:rsidRPr="004F4E78">
        <w:rPr>
          <w:rFonts w:ascii="宋体" w:eastAsia="宋体" w:hAnsi="宋体"/>
          <w:lang w:eastAsia="zh-CN"/>
        </w:rPr>
        <w:t>2</w:t>
      </w:r>
      <w:r w:rsidRPr="004F4E78">
        <w:rPr>
          <w:rFonts w:ascii="宋体" w:eastAsia="宋体" w:hAnsi="宋体"/>
          <w:lang w:eastAsia="zh-CN"/>
        </w:rPr>
        <w:t>号住宅楼。</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日，每天骑电</w:t>
      </w:r>
      <w:r w:rsidRPr="004F4E78">
        <w:rPr>
          <w:rFonts w:ascii="宋体" w:eastAsia="宋体" w:hAnsi="宋体"/>
          <w:lang w:eastAsia="zh-CN"/>
        </w:rPr>
        <w:t>动车到藁城中西医结合医院上班，下班后在小区附近高斯教育辅导班兼职；</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日上午骑电动车到单位值班，下班后回家无外出；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3</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11</w:t>
      </w:r>
      <w:r w:rsidRPr="004F4E78">
        <w:rPr>
          <w:rFonts w:ascii="宋体" w:eastAsia="宋体" w:hAnsi="宋体"/>
          <w:lang w:eastAsia="zh-CN"/>
        </w:rPr>
        <w:t>日骑电动车到单位上下班；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日，到藁城中西医结合医院发热门诊就诊，核酸检测阳性；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日凌晨由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0565C039"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442</w:t>
      </w:r>
    </w:p>
    <w:p w14:paraId="2B8C0F45"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48</w:t>
      </w:r>
      <w:r w:rsidRPr="004F4E78">
        <w:rPr>
          <w:rFonts w:ascii="宋体" w:eastAsia="宋体" w:hAnsi="宋体"/>
          <w:lang w:eastAsia="zh-CN"/>
        </w:rPr>
        <w:t>岁，藁城区增村镇南桥寨村人。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日居村无外出</w:t>
      </w:r>
      <w:r w:rsidRPr="004F4E78">
        <w:rPr>
          <w:rFonts w:ascii="宋体" w:eastAsia="宋体" w:hAnsi="宋体"/>
          <w:lang w:eastAsia="zh-CN"/>
        </w:rPr>
        <w:t>,</w:t>
      </w:r>
      <w:r w:rsidRPr="004F4E78">
        <w:rPr>
          <w:rFonts w:ascii="宋体" w:eastAsia="宋体" w:hAnsi="宋体"/>
          <w:lang w:eastAsia="zh-CN"/>
        </w:rPr>
        <w:t>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日转运至藁城区指定隔</w:t>
      </w:r>
      <w:r w:rsidRPr="004F4E78">
        <w:rPr>
          <w:rFonts w:ascii="宋体" w:eastAsia="宋体" w:hAnsi="宋体"/>
          <w:lang w:eastAsia="zh-CN"/>
        </w:rPr>
        <w:t>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37328543"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441</w:t>
      </w:r>
    </w:p>
    <w:p w14:paraId="282F21D9"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34</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23</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日两次自驾车外出货运，每次到辛集市装货，送至呼和浩特市和林格尔县，在当地装货后到邢台南宫市卸货；</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日上午从邢台南宫市返回藁城区增村镇小果庄村，中午去同村父母家吃饭，下午自驾车去藁城区梅花镇装货，晚上在新乐市北环就餐；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日抵达呼和浩特市和林格尔县；</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日早卸货，晚上装货返回；</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日下午抵达辛集市卸货，晚上在藁城东高速口车上休息；</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日早先开车至藁城外环停车，再步行至藁城中西医结合医院，后步行返回货车位置；</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日返回小果庄村，当日被转运至藁城区指定隔离点进行集中隔离医学观察；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12</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日核酸检测结果为阳性，由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333258C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440</w:t>
      </w:r>
    </w:p>
    <w:p w14:paraId="2D838C34"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49</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30</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日骑电动车到新乐市人社局办事；</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日下午乘私家</w:t>
      </w:r>
      <w:r w:rsidRPr="004F4E78">
        <w:rPr>
          <w:rFonts w:ascii="宋体" w:eastAsia="宋体" w:hAnsi="宋体"/>
          <w:lang w:eastAsia="zh-CN"/>
        </w:rPr>
        <w:t>车先后到新乐市万福来商场、柏皇购物广场、潮流阁鞋服广场购物；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日至</w:t>
      </w:r>
      <w:r w:rsidRPr="004F4E78">
        <w:rPr>
          <w:rFonts w:ascii="宋体" w:eastAsia="宋体" w:hAnsi="宋体"/>
          <w:lang w:eastAsia="zh-CN"/>
        </w:rPr>
        <w:t>6</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7</w:t>
      </w:r>
      <w:r w:rsidRPr="004F4E78">
        <w:rPr>
          <w:rFonts w:ascii="宋体" w:eastAsia="宋体" w:hAnsi="宋体"/>
          <w:lang w:eastAsia="zh-CN"/>
        </w:rPr>
        <w:t>日转运到藁城区指定隔离点进行集中隔离医学观察，期间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2AA66130"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439</w:t>
      </w:r>
    </w:p>
    <w:p w14:paraId="4BEB2E0D"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60</w:t>
      </w:r>
      <w:r w:rsidRPr="004F4E78">
        <w:rPr>
          <w:rFonts w:ascii="宋体" w:eastAsia="宋体" w:hAnsi="宋体"/>
          <w:lang w:eastAsia="zh-CN"/>
        </w:rPr>
        <w:t>岁，藁城区西关镇董家庄村人。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日居家无外出；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日骑电动车到西关镇惠兰粮油店采购大米；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8</w:t>
      </w:r>
      <w:r w:rsidRPr="004F4E78">
        <w:rPr>
          <w:rFonts w:ascii="宋体" w:eastAsia="宋体" w:hAnsi="宋体"/>
          <w:lang w:eastAsia="zh-CN"/>
        </w:rPr>
        <w:t>日居家无外出</w:t>
      </w:r>
      <w:r w:rsidRPr="004F4E78">
        <w:rPr>
          <w:rFonts w:ascii="宋体" w:eastAsia="宋体" w:hAnsi="宋体"/>
          <w:lang w:eastAsia="zh-CN"/>
        </w:rPr>
        <w:t>,</w:t>
      </w:r>
      <w:r w:rsidRPr="004F4E78">
        <w:rPr>
          <w:rFonts w:ascii="宋体" w:eastAsia="宋体" w:hAnsi="宋体"/>
          <w:lang w:eastAsia="zh-CN"/>
        </w:rPr>
        <w:t>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日步行至本村张锅底诊所；</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日至</w:t>
      </w:r>
      <w:r w:rsidRPr="004F4E78">
        <w:rPr>
          <w:rFonts w:ascii="宋体" w:eastAsia="宋体" w:hAnsi="宋体"/>
          <w:lang w:eastAsia="zh-CN"/>
        </w:rPr>
        <w:t>11</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日晚核酸检测呈阳性；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日诊断为确诊病例。</w:t>
      </w:r>
    </w:p>
    <w:p w14:paraId="18528ABB"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438</w:t>
      </w:r>
    </w:p>
    <w:p w14:paraId="31A0F1E4"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51</w:t>
      </w:r>
      <w:r w:rsidRPr="004F4E78">
        <w:rPr>
          <w:rFonts w:ascii="宋体" w:eastAsia="宋体" w:hAnsi="宋体"/>
          <w:lang w:eastAsia="zh-CN"/>
        </w:rPr>
        <w:t>岁，藁城区南营镇土山村人。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日被转运至藁城区指定隔离点进行集中隔离医学观察；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日诊断为确诊病例。</w:t>
      </w:r>
    </w:p>
    <w:p w14:paraId="066C7606" w14:textId="77777777" w:rsidR="00C43AB4" w:rsidRPr="004F4E78" w:rsidRDefault="004F4E78">
      <w:pPr>
        <w:rPr>
          <w:rFonts w:ascii="宋体" w:eastAsia="宋体" w:hAnsi="宋体"/>
          <w:lang w:eastAsia="zh-CN"/>
        </w:rPr>
      </w:pPr>
      <w:r w:rsidRPr="004F4E78">
        <w:rPr>
          <w:rFonts w:ascii="宋体" w:eastAsia="宋体" w:hAnsi="宋体"/>
          <w:lang w:eastAsia="zh-CN"/>
        </w:rPr>
        <w:t>病</w:t>
      </w:r>
      <w:r w:rsidRPr="004F4E78">
        <w:rPr>
          <w:rFonts w:ascii="宋体" w:eastAsia="宋体" w:hAnsi="宋体"/>
          <w:lang w:eastAsia="zh-CN"/>
        </w:rPr>
        <w:t>例</w:t>
      </w:r>
      <w:r w:rsidRPr="004F4E78">
        <w:rPr>
          <w:rFonts w:ascii="宋体" w:eastAsia="宋体" w:hAnsi="宋体"/>
          <w:lang w:eastAsia="zh-CN"/>
        </w:rPr>
        <w:t>437</w:t>
      </w:r>
    </w:p>
    <w:p w14:paraId="09F86E85"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34</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24</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日居村无外出；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29</w:t>
      </w:r>
      <w:r w:rsidRPr="004F4E78">
        <w:rPr>
          <w:rFonts w:ascii="宋体" w:eastAsia="宋体" w:hAnsi="宋体"/>
          <w:lang w:eastAsia="zh-CN"/>
        </w:rPr>
        <w:t>日自驾车到增村镇牛家庄村鑫炎照明灯具厂买灯具；</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日诊断为确诊病例。</w:t>
      </w:r>
    </w:p>
    <w:p w14:paraId="1AB4897C"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436</w:t>
      </w:r>
    </w:p>
    <w:p w14:paraId="1B0B111F"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9</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日至</w:t>
      </w:r>
      <w:r w:rsidRPr="004F4E78">
        <w:rPr>
          <w:rFonts w:ascii="宋体" w:eastAsia="宋体" w:hAnsi="宋体"/>
          <w:lang w:eastAsia="zh-CN"/>
        </w:rPr>
        <w:t>29</w:t>
      </w:r>
      <w:r w:rsidRPr="004F4E78">
        <w:rPr>
          <w:rFonts w:ascii="宋体" w:eastAsia="宋体" w:hAnsi="宋体"/>
          <w:lang w:eastAsia="zh-CN"/>
        </w:rPr>
        <w:t>日在藁城区尚西小学学习无</w:t>
      </w:r>
      <w:r w:rsidRPr="004F4E78">
        <w:rPr>
          <w:rFonts w:ascii="宋体" w:eastAsia="宋体" w:hAnsi="宋体"/>
          <w:lang w:eastAsia="zh-CN"/>
        </w:rPr>
        <w:t>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日乘私家车回家；</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日居村无外出；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日被转运至藁城区指定隔离点进行集中隔离医学观察；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日核酸检测呈阳性，当晚由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日诊断为确诊病例。</w:t>
      </w:r>
    </w:p>
    <w:p w14:paraId="129C9926"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435</w:t>
      </w:r>
    </w:p>
    <w:p w14:paraId="1CABF3D7"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14</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日至</w:t>
      </w:r>
      <w:r w:rsidRPr="004F4E78">
        <w:rPr>
          <w:rFonts w:ascii="宋体" w:eastAsia="宋体" w:hAnsi="宋体"/>
          <w:lang w:eastAsia="zh-CN"/>
        </w:rPr>
        <w:t>27</w:t>
      </w:r>
      <w:r w:rsidRPr="004F4E78">
        <w:rPr>
          <w:rFonts w:ascii="宋体" w:eastAsia="宋体" w:hAnsi="宋体"/>
          <w:lang w:eastAsia="zh-CN"/>
        </w:rPr>
        <w:t>日居家未外出；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日在藁城区廉州一中学习无外出；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日居家未外出；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13</w:t>
      </w:r>
      <w:r w:rsidRPr="004F4E78">
        <w:rPr>
          <w:rFonts w:ascii="宋体" w:eastAsia="宋体" w:hAnsi="宋体"/>
          <w:lang w:eastAsia="zh-CN"/>
        </w:rPr>
        <w:t>时乘出租车前往新乐信誉楼购物；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次核酸检测均呈阴性；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负压救护车转送至石家庄市人民医院建华院区；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日诊断为确诊病例。</w:t>
      </w:r>
    </w:p>
    <w:p w14:paraId="0BB638F4"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434</w:t>
      </w:r>
    </w:p>
    <w:p w14:paraId="68B3A4CE"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11</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日在藁城区博才小学学习无外出；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日下午由父亲自驾车接回家中</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日至</w:t>
      </w:r>
      <w:r w:rsidRPr="004F4E78">
        <w:rPr>
          <w:rFonts w:ascii="宋体" w:eastAsia="宋体" w:hAnsi="宋体"/>
          <w:lang w:eastAsia="zh-CN"/>
        </w:rPr>
        <w:t>27</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日在学校学习无外出；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日下午由父亲自驾车接回家中；</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4</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w:t>
      </w:r>
      <w:r w:rsidRPr="004F4E78">
        <w:rPr>
          <w:rFonts w:ascii="宋体" w:eastAsia="宋体" w:hAnsi="宋体"/>
          <w:lang w:eastAsia="zh-CN"/>
        </w:rPr>
        <w:t>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日转运至藁城区指定隔离点进行集中隔离医学观察，期间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10</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日下午由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4EC66D9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433</w:t>
      </w:r>
    </w:p>
    <w:p w14:paraId="2D6641BF"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67</w:t>
      </w:r>
      <w:r w:rsidRPr="004F4E78">
        <w:rPr>
          <w:rFonts w:ascii="宋体" w:eastAsia="宋体" w:hAnsi="宋体"/>
          <w:lang w:eastAsia="zh-CN"/>
        </w:rPr>
        <w:t>岁，藁城区增村镇南宋村人。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9</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日诊断为确诊病例。</w:t>
      </w:r>
    </w:p>
    <w:p w14:paraId="46F50FB5"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432</w:t>
      </w:r>
    </w:p>
    <w:p w14:paraId="42686BFE"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30</w:t>
      </w:r>
      <w:r w:rsidRPr="004F4E78">
        <w:rPr>
          <w:rFonts w:ascii="宋体" w:eastAsia="宋体" w:hAnsi="宋体"/>
          <w:lang w:eastAsia="zh-CN"/>
        </w:rPr>
        <w:t>岁，新乐市协神乡南青同村人。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日中午在村内参加葬礼；</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26</w:t>
      </w:r>
      <w:r w:rsidRPr="004F4E78">
        <w:rPr>
          <w:rFonts w:ascii="宋体" w:eastAsia="宋体" w:hAnsi="宋体"/>
          <w:lang w:eastAsia="zh-CN"/>
        </w:rPr>
        <w:t>日骑电动车到新乐市医院儿科一病区看望病人；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日骑电动车到北青同村某机械零件加工部上下班；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日至</w:t>
      </w:r>
      <w:r w:rsidRPr="004F4E78">
        <w:rPr>
          <w:rFonts w:ascii="宋体" w:eastAsia="宋体" w:hAnsi="宋体"/>
          <w:lang w:eastAsia="zh-CN"/>
        </w:rPr>
        <w:t>10</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日被转运至新乐市指定隔离点进行集中隔离医学观察；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3B03D5ED"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431</w:t>
      </w:r>
    </w:p>
    <w:p w14:paraId="1D32B918"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69</w:t>
      </w:r>
      <w:r w:rsidRPr="004F4E78">
        <w:rPr>
          <w:rFonts w:ascii="宋体" w:eastAsia="宋体" w:hAnsi="宋体"/>
          <w:lang w:eastAsia="zh-CN"/>
        </w:rPr>
        <w:t>岁，现住长安区简筑家园小区，为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w:t>
      </w:r>
      <w:r w:rsidRPr="004F4E78">
        <w:rPr>
          <w:rFonts w:ascii="宋体" w:eastAsia="宋体" w:hAnsi="宋体"/>
          <w:lang w:eastAsia="zh-CN"/>
        </w:rPr>
        <w:t>58</w:t>
      </w:r>
      <w:r w:rsidRPr="004F4E78">
        <w:rPr>
          <w:rFonts w:ascii="宋体" w:eastAsia="宋体" w:hAnsi="宋体"/>
          <w:lang w:eastAsia="zh-CN"/>
        </w:rPr>
        <w:t>号</w:t>
      </w:r>
      <w:r w:rsidRPr="004F4E78">
        <w:rPr>
          <w:rFonts w:ascii="宋体" w:eastAsia="宋体" w:hAnsi="宋体"/>
          <w:lang w:eastAsia="zh-CN"/>
        </w:rPr>
        <w:t>确诊病例的妻子。</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日居家未外出；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日上午骑电动车至白佛菜市场采购；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日至</w:t>
      </w:r>
      <w:r w:rsidRPr="004F4E78">
        <w:rPr>
          <w:rFonts w:ascii="宋体" w:eastAsia="宋体" w:hAnsi="宋体"/>
          <w:lang w:eastAsia="zh-CN"/>
        </w:rPr>
        <w:t>11</w:t>
      </w:r>
      <w:r w:rsidRPr="004F4E78">
        <w:rPr>
          <w:rFonts w:ascii="宋体" w:eastAsia="宋体" w:hAnsi="宋体"/>
          <w:lang w:eastAsia="zh-CN"/>
        </w:rPr>
        <w:t>日居家未外出；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日转运至长安区指定隔离点进行集中隔离医学观察，核酸检测呈阳性，当日由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日诊断为确诊病例。</w:t>
      </w:r>
    </w:p>
    <w:p w14:paraId="3DF398F2"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430</w:t>
      </w:r>
    </w:p>
    <w:p w14:paraId="453F63D7"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74</w:t>
      </w:r>
      <w:r w:rsidRPr="004F4E78">
        <w:rPr>
          <w:rFonts w:ascii="宋体" w:eastAsia="宋体" w:hAnsi="宋体"/>
          <w:lang w:eastAsia="zh-CN"/>
        </w:rPr>
        <w:t>岁，现住长安区简筑家园小区。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30</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日居家未外出；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11</w:t>
      </w:r>
      <w:r w:rsidRPr="004F4E78">
        <w:rPr>
          <w:rFonts w:ascii="宋体" w:eastAsia="宋体" w:hAnsi="宋体"/>
          <w:lang w:eastAsia="zh-CN"/>
        </w:rPr>
        <w:t>时</w:t>
      </w:r>
      <w:r w:rsidRPr="004F4E78">
        <w:rPr>
          <w:rFonts w:ascii="宋体" w:eastAsia="宋体" w:hAnsi="宋体"/>
          <w:lang w:eastAsia="zh-CN"/>
        </w:rPr>
        <w:t>47</w:t>
      </w:r>
      <w:r w:rsidRPr="004F4E78">
        <w:rPr>
          <w:rFonts w:ascii="宋体" w:eastAsia="宋体" w:hAnsi="宋体"/>
          <w:lang w:eastAsia="zh-CN"/>
        </w:rPr>
        <w:t>分从跃进路小学站乘</w:t>
      </w:r>
      <w:r w:rsidRPr="004F4E78">
        <w:rPr>
          <w:rFonts w:ascii="宋体" w:eastAsia="宋体" w:hAnsi="宋体"/>
          <w:lang w:eastAsia="zh-CN"/>
        </w:rPr>
        <w:t>12</w:t>
      </w:r>
      <w:r w:rsidRPr="004F4E78">
        <w:rPr>
          <w:rFonts w:ascii="宋体" w:eastAsia="宋体" w:hAnsi="宋体"/>
          <w:lang w:eastAsia="zh-CN"/>
        </w:rPr>
        <w:t>路公交车到美丽华大酒店站下车，</w:t>
      </w:r>
      <w:r w:rsidRPr="004F4E78">
        <w:rPr>
          <w:rFonts w:ascii="宋体" w:eastAsia="宋体" w:hAnsi="宋体"/>
          <w:lang w:eastAsia="zh-CN"/>
        </w:rPr>
        <w:t>12</w:t>
      </w:r>
      <w:r w:rsidRPr="004F4E78">
        <w:rPr>
          <w:rFonts w:ascii="宋体" w:eastAsia="宋体" w:hAnsi="宋体"/>
          <w:lang w:eastAsia="zh-CN"/>
        </w:rPr>
        <w:t>时在美丽华大酒店站换乘</w:t>
      </w:r>
      <w:r w:rsidRPr="004F4E78">
        <w:rPr>
          <w:rFonts w:ascii="宋体" w:eastAsia="宋体" w:hAnsi="宋体"/>
          <w:lang w:eastAsia="zh-CN"/>
        </w:rPr>
        <w:t>1</w:t>
      </w:r>
      <w:r w:rsidRPr="004F4E78">
        <w:rPr>
          <w:rFonts w:ascii="宋体" w:eastAsia="宋体" w:hAnsi="宋体"/>
          <w:lang w:eastAsia="zh-CN"/>
        </w:rPr>
        <w:t>环</w:t>
      </w:r>
      <w:r w:rsidRPr="004F4E78">
        <w:rPr>
          <w:rFonts w:ascii="宋体" w:eastAsia="宋体" w:hAnsi="宋体"/>
          <w:lang w:eastAsia="zh-CN"/>
        </w:rPr>
        <w:t>1</w:t>
      </w:r>
      <w:r w:rsidRPr="004F4E78">
        <w:rPr>
          <w:rFonts w:ascii="宋体" w:eastAsia="宋体" w:hAnsi="宋体"/>
          <w:lang w:eastAsia="zh-CN"/>
        </w:rPr>
        <w:t>路公交车，</w:t>
      </w:r>
      <w:r w:rsidRPr="004F4E78">
        <w:rPr>
          <w:rFonts w:ascii="宋体" w:eastAsia="宋体" w:hAnsi="宋体"/>
          <w:lang w:eastAsia="zh-CN"/>
        </w:rPr>
        <w:t>12</w:t>
      </w:r>
      <w:r w:rsidRPr="004F4E78">
        <w:rPr>
          <w:rFonts w:ascii="宋体" w:eastAsia="宋体" w:hAnsi="宋体"/>
          <w:lang w:eastAsia="zh-CN"/>
        </w:rPr>
        <w:t>时</w:t>
      </w:r>
      <w:r w:rsidRPr="004F4E78">
        <w:rPr>
          <w:rFonts w:ascii="宋体" w:eastAsia="宋体" w:hAnsi="宋体"/>
          <w:lang w:eastAsia="zh-CN"/>
        </w:rPr>
        <w:t>46</w:t>
      </w:r>
      <w:r w:rsidRPr="004F4E78">
        <w:rPr>
          <w:rFonts w:ascii="宋体" w:eastAsia="宋体" w:hAnsi="宋体"/>
          <w:lang w:eastAsia="zh-CN"/>
        </w:rPr>
        <w:t>分中途换乘</w:t>
      </w:r>
      <w:r w:rsidRPr="004F4E78">
        <w:rPr>
          <w:rFonts w:ascii="宋体" w:eastAsia="宋体" w:hAnsi="宋体"/>
          <w:lang w:eastAsia="zh-CN"/>
        </w:rPr>
        <w:t>1</w:t>
      </w:r>
      <w:r w:rsidRPr="004F4E78">
        <w:rPr>
          <w:rFonts w:ascii="宋体" w:eastAsia="宋体" w:hAnsi="宋体"/>
          <w:lang w:eastAsia="zh-CN"/>
        </w:rPr>
        <w:t>环</w:t>
      </w:r>
      <w:r w:rsidRPr="004F4E78">
        <w:rPr>
          <w:rFonts w:ascii="宋体" w:eastAsia="宋体" w:hAnsi="宋体"/>
          <w:lang w:eastAsia="zh-CN"/>
        </w:rPr>
        <w:t>2</w:t>
      </w:r>
      <w:r w:rsidRPr="004F4E78">
        <w:rPr>
          <w:rFonts w:ascii="宋体" w:eastAsia="宋体" w:hAnsi="宋体"/>
          <w:lang w:eastAsia="zh-CN"/>
        </w:rPr>
        <w:t>路公交车在美丽华大酒店站下车，</w:t>
      </w:r>
      <w:r w:rsidRPr="004F4E78">
        <w:rPr>
          <w:rFonts w:ascii="宋体" w:eastAsia="宋体" w:hAnsi="宋体"/>
          <w:lang w:eastAsia="zh-CN"/>
        </w:rPr>
        <w:t>13</w:t>
      </w:r>
      <w:r w:rsidRPr="004F4E78">
        <w:rPr>
          <w:rFonts w:ascii="宋体" w:eastAsia="宋体" w:hAnsi="宋体"/>
          <w:lang w:eastAsia="zh-CN"/>
        </w:rPr>
        <w:t>时</w:t>
      </w:r>
      <w:r w:rsidRPr="004F4E78">
        <w:rPr>
          <w:rFonts w:ascii="宋体" w:eastAsia="宋体" w:hAnsi="宋体"/>
          <w:lang w:eastAsia="zh-CN"/>
        </w:rPr>
        <w:t>21</w:t>
      </w:r>
      <w:r w:rsidRPr="004F4E78">
        <w:rPr>
          <w:rFonts w:ascii="宋体" w:eastAsia="宋体" w:hAnsi="宋体"/>
          <w:lang w:eastAsia="zh-CN"/>
        </w:rPr>
        <w:t>分在美丽华大酒店换乘</w:t>
      </w:r>
      <w:r w:rsidRPr="004F4E78">
        <w:rPr>
          <w:rFonts w:ascii="宋体" w:eastAsia="宋体" w:hAnsi="宋体"/>
          <w:lang w:eastAsia="zh-CN"/>
        </w:rPr>
        <w:t>45</w:t>
      </w:r>
      <w:r w:rsidRPr="004F4E78">
        <w:rPr>
          <w:rFonts w:ascii="宋体" w:eastAsia="宋体" w:hAnsi="宋体"/>
          <w:lang w:eastAsia="zh-CN"/>
        </w:rPr>
        <w:t>路公交车到跃进路小学站下车，步行回家；</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10</w:t>
      </w:r>
      <w:r w:rsidRPr="004F4E78">
        <w:rPr>
          <w:rFonts w:ascii="宋体" w:eastAsia="宋体" w:hAnsi="宋体"/>
          <w:lang w:eastAsia="zh-CN"/>
        </w:rPr>
        <w:t>时在跃进路小学站乘</w:t>
      </w:r>
      <w:r w:rsidRPr="004F4E78">
        <w:rPr>
          <w:rFonts w:ascii="宋体" w:eastAsia="宋体" w:hAnsi="宋体"/>
          <w:lang w:eastAsia="zh-CN"/>
        </w:rPr>
        <w:t>45</w:t>
      </w:r>
      <w:r w:rsidRPr="004F4E78">
        <w:rPr>
          <w:rFonts w:ascii="宋体" w:eastAsia="宋体" w:hAnsi="宋体"/>
          <w:lang w:eastAsia="zh-CN"/>
        </w:rPr>
        <w:t>路公交车到银龙小区站下车，步行到白佛菜市场买菜，</w:t>
      </w:r>
      <w:r w:rsidRPr="004F4E78">
        <w:rPr>
          <w:rFonts w:ascii="宋体" w:eastAsia="宋体" w:hAnsi="宋体"/>
          <w:lang w:eastAsia="zh-CN"/>
        </w:rPr>
        <w:t>10</w:t>
      </w:r>
      <w:r w:rsidRPr="004F4E78">
        <w:rPr>
          <w:rFonts w:ascii="宋体" w:eastAsia="宋体" w:hAnsi="宋体"/>
          <w:lang w:eastAsia="zh-CN"/>
        </w:rPr>
        <w:t>时</w:t>
      </w:r>
      <w:r w:rsidRPr="004F4E78">
        <w:rPr>
          <w:rFonts w:ascii="宋体" w:eastAsia="宋体" w:hAnsi="宋体"/>
          <w:lang w:eastAsia="zh-CN"/>
        </w:rPr>
        <w:t>48</w:t>
      </w:r>
      <w:r w:rsidRPr="004F4E78">
        <w:rPr>
          <w:rFonts w:ascii="宋体" w:eastAsia="宋体" w:hAnsi="宋体"/>
          <w:lang w:eastAsia="zh-CN"/>
        </w:rPr>
        <w:t>分在银龙小区站乘</w:t>
      </w:r>
      <w:r w:rsidRPr="004F4E78">
        <w:rPr>
          <w:rFonts w:ascii="宋体" w:eastAsia="宋体" w:hAnsi="宋体"/>
          <w:lang w:eastAsia="zh-CN"/>
        </w:rPr>
        <w:t>45</w:t>
      </w:r>
      <w:r w:rsidRPr="004F4E78">
        <w:rPr>
          <w:rFonts w:ascii="宋体" w:eastAsia="宋体" w:hAnsi="宋体"/>
          <w:lang w:eastAsia="zh-CN"/>
        </w:rPr>
        <w:t>路公交车到跃进路小学站下车，步行回家，当日核酸检测呈阴性；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日至</w:t>
      </w:r>
      <w:r w:rsidRPr="004F4E78">
        <w:rPr>
          <w:rFonts w:ascii="宋体" w:eastAsia="宋体" w:hAnsi="宋体"/>
          <w:lang w:eastAsia="zh-CN"/>
        </w:rPr>
        <w:t>1</w:t>
      </w:r>
      <w:r w:rsidRPr="004F4E78">
        <w:rPr>
          <w:rFonts w:ascii="宋体" w:eastAsia="宋体" w:hAnsi="宋体"/>
          <w:lang w:eastAsia="zh-CN"/>
        </w:rPr>
        <w:t>0</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日步行到小区物业充电卡；</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日转运至长安区指定隔离点进行集中隔离医学观察，当日核酸检测呈阳性，由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日诊断为确诊病例。</w:t>
      </w:r>
    </w:p>
    <w:p w14:paraId="2BE60679"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429</w:t>
      </w:r>
    </w:p>
    <w:p w14:paraId="329321DB"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76</w:t>
      </w:r>
      <w:r w:rsidRPr="004F4E78">
        <w:rPr>
          <w:rFonts w:ascii="宋体" w:eastAsia="宋体" w:hAnsi="宋体"/>
          <w:lang w:eastAsia="zh-CN"/>
        </w:rPr>
        <w:t>岁，藁城区西关镇西门村人。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21</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日居村无外出，期间</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日诊断为确诊病例。</w:t>
      </w:r>
    </w:p>
    <w:p w14:paraId="5186967D"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428</w:t>
      </w:r>
    </w:p>
    <w:p w14:paraId="334821A3"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48</w:t>
      </w:r>
      <w:r w:rsidRPr="004F4E78">
        <w:rPr>
          <w:rFonts w:ascii="宋体" w:eastAsia="宋体" w:hAnsi="宋体"/>
          <w:lang w:eastAsia="zh-CN"/>
        </w:rPr>
        <w:t>岁，藁城区增村镇刘家佐村人</w:t>
      </w:r>
      <w:r w:rsidRPr="004F4E78">
        <w:rPr>
          <w:rFonts w:ascii="宋体" w:eastAsia="宋体" w:hAnsi="宋体"/>
          <w:lang w:eastAsia="zh-CN"/>
        </w:rPr>
        <w:t>。</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日居村无外出</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日乘私家车陪母亲前往新乐市中医院急诊科就诊，下午返回家中；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负压救护车转运至石家庄市人民医院建华院区，当日诊断为确诊病例。</w:t>
      </w:r>
    </w:p>
    <w:p w14:paraId="713F3717"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427</w:t>
      </w:r>
    </w:p>
    <w:p w14:paraId="21315522"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52</w:t>
      </w:r>
      <w:r w:rsidRPr="004F4E78">
        <w:rPr>
          <w:rFonts w:ascii="宋体" w:eastAsia="宋体" w:hAnsi="宋体"/>
          <w:lang w:eastAsia="zh-CN"/>
        </w:rPr>
        <w:t>岁</w:t>
      </w:r>
      <w:r w:rsidRPr="004F4E78">
        <w:rPr>
          <w:rFonts w:ascii="宋体" w:eastAsia="宋体" w:hAnsi="宋体"/>
          <w:lang w:eastAsia="zh-CN"/>
        </w:rPr>
        <w:t>,</w:t>
      </w:r>
      <w:r w:rsidRPr="004F4E78">
        <w:rPr>
          <w:rFonts w:ascii="宋体" w:eastAsia="宋体" w:hAnsi="宋体"/>
          <w:lang w:eastAsia="zh-CN"/>
        </w:rPr>
        <w:t>藁城区西关镇西门村人。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日至</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日居村无外出；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日上午前往西门村农家乐卤味食府参加婚宴，餐后返回家中；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11</w:t>
      </w:r>
      <w:r w:rsidRPr="004F4E78">
        <w:rPr>
          <w:rFonts w:ascii="宋体" w:eastAsia="宋体" w:hAnsi="宋体"/>
          <w:lang w:eastAsia="zh-CN"/>
        </w:rPr>
        <w:t>日</w:t>
      </w:r>
      <w:r w:rsidRPr="004F4E78">
        <w:rPr>
          <w:rFonts w:ascii="宋体" w:eastAsia="宋体" w:hAnsi="宋体"/>
          <w:lang w:eastAsia="zh-CN"/>
        </w:rPr>
        <w:t>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日诊断为确诊病例。</w:t>
      </w:r>
    </w:p>
    <w:p w14:paraId="7C9BC2DA"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426</w:t>
      </w:r>
    </w:p>
    <w:p w14:paraId="7E8F2CAA" w14:textId="77777777" w:rsidR="00C43AB4" w:rsidRPr="004F4E78" w:rsidRDefault="004F4E78">
      <w:pPr>
        <w:rPr>
          <w:rFonts w:ascii="宋体" w:eastAsia="宋体" w:hAnsi="宋体"/>
          <w:lang w:eastAsia="zh-CN"/>
        </w:rPr>
      </w:pPr>
      <w:r w:rsidRPr="004F4E78">
        <w:rPr>
          <w:rFonts w:ascii="宋体" w:eastAsia="宋体" w:hAnsi="宋体"/>
          <w:lang w:eastAsia="zh-CN"/>
        </w:rPr>
        <w:t>男，</w:t>
      </w:r>
      <w:r w:rsidRPr="004F4E78">
        <w:rPr>
          <w:rFonts w:ascii="宋体" w:eastAsia="宋体" w:hAnsi="宋体"/>
          <w:lang w:eastAsia="zh-CN"/>
        </w:rPr>
        <w:t>13</w:t>
      </w:r>
      <w:r w:rsidRPr="004F4E78">
        <w:rPr>
          <w:rFonts w:ascii="宋体" w:eastAsia="宋体" w:hAnsi="宋体"/>
          <w:lang w:eastAsia="zh-CN"/>
        </w:rPr>
        <w:t>岁，藁城区增村镇冯辛庄村人。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日在藁城区第七中学住校；</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日放学后乘叔叔电动车回家；</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日至</w:t>
      </w:r>
      <w:r w:rsidRPr="004F4E78">
        <w:rPr>
          <w:rFonts w:ascii="宋体" w:eastAsia="宋体" w:hAnsi="宋体"/>
          <w:lang w:eastAsia="zh-CN"/>
        </w:rPr>
        <w:t>3</w:t>
      </w:r>
      <w:r w:rsidRPr="004F4E78">
        <w:rPr>
          <w:rFonts w:ascii="宋体" w:eastAsia="宋体" w:hAnsi="宋体"/>
          <w:lang w:eastAsia="zh-CN"/>
        </w:rPr>
        <w:t>日上午居家无外出；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日下午到藁城区西关镇卫生院换药；</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4</w:t>
      </w:r>
      <w:r w:rsidRPr="004F4E78">
        <w:rPr>
          <w:rFonts w:ascii="宋体" w:eastAsia="宋体" w:hAnsi="宋体"/>
          <w:lang w:eastAsia="zh-CN"/>
        </w:rPr>
        <w:t>日至</w:t>
      </w:r>
      <w:r w:rsidRPr="004F4E78">
        <w:rPr>
          <w:rFonts w:ascii="宋体" w:eastAsia="宋体" w:hAnsi="宋体"/>
          <w:lang w:eastAsia="zh-CN"/>
        </w:rPr>
        <w:t>11</w:t>
      </w:r>
      <w:r w:rsidRPr="004F4E78">
        <w:rPr>
          <w:rFonts w:ascii="宋体" w:eastAsia="宋体" w:hAnsi="宋体"/>
          <w:lang w:eastAsia="zh-CN"/>
        </w:rPr>
        <w:t>日居家无外出；期间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6</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2</w:t>
      </w:r>
      <w:r w:rsidRPr="004F4E78">
        <w:rPr>
          <w:rFonts w:ascii="宋体" w:eastAsia="宋体" w:hAnsi="宋体"/>
          <w:lang w:eastAsia="zh-CN"/>
        </w:rPr>
        <w:t>次核酸检测均呈阴性；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日核酸检测呈阳性，由</w:t>
      </w:r>
      <w:r w:rsidRPr="004F4E78">
        <w:rPr>
          <w:rFonts w:ascii="宋体" w:eastAsia="宋体" w:hAnsi="宋体"/>
          <w:lang w:eastAsia="zh-CN"/>
        </w:rPr>
        <w:t>120</w:t>
      </w:r>
      <w:r w:rsidRPr="004F4E78">
        <w:rPr>
          <w:rFonts w:ascii="宋体" w:eastAsia="宋体" w:hAnsi="宋体"/>
          <w:lang w:eastAsia="zh-CN"/>
        </w:rPr>
        <w:t>负压救护车转运至石家庄市人民医院建华</w:t>
      </w:r>
      <w:r w:rsidRPr="004F4E78">
        <w:rPr>
          <w:rFonts w:ascii="宋体" w:eastAsia="宋体" w:hAnsi="宋体"/>
          <w:lang w:eastAsia="zh-CN"/>
        </w:rPr>
        <w:t>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日诊断为确诊病例。</w:t>
      </w:r>
    </w:p>
    <w:p w14:paraId="55B15F2E"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425</w:t>
      </w:r>
    </w:p>
    <w:p w14:paraId="109D576F"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32</w:t>
      </w:r>
      <w:r w:rsidRPr="004F4E78">
        <w:rPr>
          <w:rFonts w:ascii="宋体" w:eastAsia="宋体" w:hAnsi="宋体"/>
          <w:lang w:eastAsia="zh-CN"/>
        </w:rPr>
        <w:t>岁，藁城区增村镇小果庄村人。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25</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27</w:t>
      </w:r>
      <w:r w:rsidRPr="004F4E78">
        <w:rPr>
          <w:rFonts w:ascii="宋体" w:eastAsia="宋体" w:hAnsi="宋体"/>
          <w:lang w:eastAsia="zh-CN"/>
        </w:rPr>
        <w:t>日居家无外出；</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31</w:t>
      </w:r>
      <w:r w:rsidRPr="004F4E78">
        <w:rPr>
          <w:rFonts w:ascii="宋体" w:eastAsia="宋体" w:hAnsi="宋体"/>
          <w:lang w:eastAsia="zh-CN"/>
        </w:rPr>
        <w:t>日每天骑电动车到北桥寨村床单被罩厂上下班；</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日乘私家车到新乐信誉楼购物；</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日骑电动车到北桥寨村床单被罩厂上班；</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8</w:t>
      </w:r>
      <w:r w:rsidRPr="004F4E78">
        <w:rPr>
          <w:rFonts w:ascii="宋体" w:eastAsia="宋体" w:hAnsi="宋体"/>
          <w:lang w:eastAsia="zh-CN"/>
        </w:rPr>
        <w:t>日居村无外出，期间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4</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9</w:t>
      </w:r>
      <w:r w:rsidRPr="004F4E78">
        <w:rPr>
          <w:rFonts w:ascii="宋体" w:eastAsia="宋体" w:hAnsi="宋体"/>
          <w:lang w:eastAsia="zh-CN"/>
        </w:rPr>
        <w:t>日被转运至藁城区指定隔离点进行集中隔离医学观察；</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11</w:t>
      </w:r>
      <w:r w:rsidRPr="004F4E78">
        <w:rPr>
          <w:rFonts w:ascii="宋体" w:eastAsia="宋体" w:hAnsi="宋体"/>
          <w:lang w:eastAsia="zh-CN"/>
        </w:rPr>
        <w:t>日核酸检测呈阳性；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日诊断为确</w:t>
      </w:r>
      <w:r w:rsidRPr="004F4E78">
        <w:rPr>
          <w:rFonts w:ascii="宋体" w:eastAsia="宋体" w:hAnsi="宋体"/>
          <w:lang w:eastAsia="zh-CN"/>
        </w:rPr>
        <w:t>诊病例。</w:t>
      </w:r>
    </w:p>
    <w:p w14:paraId="7F2FEA21" w14:textId="77777777" w:rsidR="00C43AB4" w:rsidRPr="004F4E78" w:rsidRDefault="004F4E78">
      <w:pPr>
        <w:rPr>
          <w:rFonts w:ascii="宋体" w:eastAsia="宋体" w:hAnsi="宋体"/>
          <w:lang w:eastAsia="zh-CN"/>
        </w:rPr>
      </w:pPr>
      <w:r w:rsidRPr="004F4E78">
        <w:rPr>
          <w:rFonts w:ascii="宋体" w:eastAsia="宋体" w:hAnsi="宋体"/>
          <w:lang w:eastAsia="zh-CN"/>
        </w:rPr>
        <w:t>病例</w:t>
      </w:r>
      <w:r w:rsidRPr="004F4E78">
        <w:rPr>
          <w:rFonts w:ascii="宋体" w:eastAsia="宋体" w:hAnsi="宋体"/>
          <w:lang w:eastAsia="zh-CN"/>
        </w:rPr>
        <w:t>424</w:t>
      </w:r>
    </w:p>
    <w:p w14:paraId="6C35E5A7" w14:textId="77777777" w:rsidR="00C43AB4" w:rsidRPr="004F4E78" w:rsidRDefault="004F4E78">
      <w:pPr>
        <w:rPr>
          <w:rFonts w:ascii="宋体" w:eastAsia="宋体" w:hAnsi="宋体"/>
          <w:lang w:eastAsia="zh-CN"/>
        </w:rPr>
      </w:pPr>
      <w:r w:rsidRPr="004F4E78">
        <w:rPr>
          <w:rFonts w:ascii="宋体" w:eastAsia="宋体" w:hAnsi="宋体"/>
          <w:lang w:eastAsia="zh-CN"/>
        </w:rPr>
        <w:t>女，</w:t>
      </w:r>
      <w:r w:rsidRPr="004F4E78">
        <w:rPr>
          <w:rFonts w:ascii="宋体" w:eastAsia="宋体" w:hAnsi="宋体"/>
          <w:lang w:eastAsia="zh-CN"/>
        </w:rPr>
        <w:t>29</w:t>
      </w:r>
      <w:r w:rsidRPr="004F4E78">
        <w:rPr>
          <w:rFonts w:ascii="宋体" w:eastAsia="宋体" w:hAnsi="宋体"/>
          <w:lang w:eastAsia="zh-CN"/>
        </w:rPr>
        <w:t>岁，藁城区增村镇北桥寨村人。</w:t>
      </w:r>
      <w:r w:rsidRPr="004F4E78">
        <w:rPr>
          <w:rFonts w:ascii="宋体" w:eastAsia="宋体" w:hAnsi="宋体"/>
          <w:lang w:eastAsia="zh-CN"/>
        </w:rPr>
        <w:t>2020</w:t>
      </w:r>
      <w:r w:rsidRPr="004F4E78">
        <w:rPr>
          <w:rFonts w:ascii="宋体" w:eastAsia="宋体" w:hAnsi="宋体"/>
          <w:lang w:eastAsia="zh-CN"/>
        </w:rPr>
        <w:t>年</w:t>
      </w:r>
      <w:r w:rsidRPr="004F4E78">
        <w:rPr>
          <w:rFonts w:ascii="宋体" w:eastAsia="宋体" w:hAnsi="宋体"/>
          <w:lang w:eastAsia="zh-CN"/>
        </w:rPr>
        <w:t>12</w:t>
      </w:r>
      <w:r w:rsidRPr="004F4E78">
        <w:rPr>
          <w:rFonts w:ascii="宋体" w:eastAsia="宋体" w:hAnsi="宋体"/>
          <w:lang w:eastAsia="zh-CN"/>
        </w:rPr>
        <w:t>月</w:t>
      </w:r>
      <w:r w:rsidRPr="004F4E78">
        <w:rPr>
          <w:rFonts w:ascii="宋体" w:eastAsia="宋体" w:hAnsi="宋体"/>
          <w:lang w:eastAsia="zh-CN"/>
        </w:rPr>
        <w:t>28</w:t>
      </w:r>
      <w:r w:rsidRPr="004F4E78">
        <w:rPr>
          <w:rFonts w:ascii="宋体" w:eastAsia="宋体" w:hAnsi="宋体"/>
          <w:lang w:eastAsia="zh-CN"/>
        </w:rPr>
        <w:t>日至</w:t>
      </w:r>
      <w:r w:rsidRPr="004F4E78">
        <w:rPr>
          <w:rFonts w:ascii="宋体" w:eastAsia="宋体" w:hAnsi="宋体"/>
          <w:lang w:eastAsia="zh-CN"/>
        </w:rPr>
        <w:t>31</w:t>
      </w:r>
      <w:r w:rsidRPr="004F4E78">
        <w:rPr>
          <w:rFonts w:ascii="宋体" w:eastAsia="宋体" w:hAnsi="宋体"/>
          <w:lang w:eastAsia="zh-CN"/>
        </w:rPr>
        <w:t>日每天上午骑电动车送女儿到小果庄蓓蕾幼儿园上学，下午骑电动车到刘家佐印刷厂上班；</w:t>
      </w:r>
      <w:r w:rsidRPr="004F4E78">
        <w:rPr>
          <w:rFonts w:ascii="宋体" w:eastAsia="宋体" w:hAnsi="宋体"/>
          <w:lang w:eastAsia="zh-CN"/>
        </w:rPr>
        <w:t>2021</w:t>
      </w:r>
      <w:r w:rsidRPr="004F4E78">
        <w:rPr>
          <w:rFonts w:ascii="宋体" w:eastAsia="宋体" w:hAnsi="宋体"/>
          <w:lang w:eastAsia="zh-CN"/>
        </w:rPr>
        <w:t>年</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w:t>
      </w:r>
      <w:r w:rsidRPr="004F4E78">
        <w:rPr>
          <w:rFonts w:ascii="宋体" w:eastAsia="宋体" w:hAnsi="宋体"/>
          <w:lang w:eastAsia="zh-CN"/>
        </w:rPr>
        <w:t>日上午乘私家车到新乐信誉楼购物，下午在附近华莱士汉堡店用餐；</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2</w:t>
      </w:r>
      <w:r w:rsidRPr="004F4E78">
        <w:rPr>
          <w:rFonts w:ascii="宋体" w:eastAsia="宋体" w:hAnsi="宋体"/>
          <w:lang w:eastAsia="zh-CN"/>
        </w:rPr>
        <w:t>日早上骑电动车到刘家佐印刷厂上班，下班后居家无外出；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日至</w:t>
      </w:r>
      <w:r w:rsidRPr="004F4E78">
        <w:rPr>
          <w:rFonts w:ascii="宋体" w:eastAsia="宋体" w:hAnsi="宋体"/>
          <w:lang w:eastAsia="zh-CN"/>
        </w:rPr>
        <w:t>12</w:t>
      </w:r>
      <w:r w:rsidRPr="004F4E78">
        <w:rPr>
          <w:rFonts w:ascii="宋体" w:eastAsia="宋体" w:hAnsi="宋体"/>
          <w:lang w:eastAsia="zh-CN"/>
        </w:rPr>
        <w:t>日在村无外出；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3</w:t>
      </w:r>
      <w:r w:rsidRPr="004F4E78">
        <w:rPr>
          <w:rFonts w:ascii="宋体" w:eastAsia="宋体" w:hAnsi="宋体"/>
          <w:lang w:eastAsia="zh-CN"/>
        </w:rPr>
        <w:t>日、</w:t>
      </w:r>
      <w:r w:rsidRPr="004F4E78">
        <w:rPr>
          <w:rFonts w:ascii="宋体" w:eastAsia="宋体" w:hAnsi="宋体"/>
          <w:lang w:eastAsia="zh-CN"/>
        </w:rPr>
        <w:t>5</w:t>
      </w:r>
      <w:r w:rsidRPr="004F4E78">
        <w:rPr>
          <w:rFonts w:ascii="宋体" w:eastAsia="宋体" w:hAnsi="宋体"/>
          <w:lang w:eastAsia="zh-CN"/>
        </w:rPr>
        <w:t>日、</w:t>
      </w:r>
      <w:r w:rsidRPr="004F4E78">
        <w:rPr>
          <w:rFonts w:ascii="宋体" w:eastAsia="宋体" w:hAnsi="宋体"/>
          <w:lang w:eastAsia="zh-CN"/>
        </w:rPr>
        <w:t>7</w:t>
      </w:r>
      <w:r w:rsidRPr="004F4E78">
        <w:rPr>
          <w:rFonts w:ascii="宋体" w:eastAsia="宋体" w:hAnsi="宋体"/>
          <w:lang w:eastAsia="zh-CN"/>
        </w:rPr>
        <w:t>日</w:t>
      </w:r>
      <w:r w:rsidRPr="004F4E78">
        <w:rPr>
          <w:rFonts w:ascii="宋体" w:eastAsia="宋体" w:hAnsi="宋体"/>
          <w:lang w:eastAsia="zh-CN"/>
        </w:rPr>
        <w:t>3</w:t>
      </w:r>
      <w:r w:rsidRPr="004F4E78">
        <w:rPr>
          <w:rFonts w:ascii="宋体" w:eastAsia="宋体" w:hAnsi="宋体"/>
          <w:lang w:eastAsia="zh-CN"/>
        </w:rPr>
        <w:t>次核酸检测均呈阴性；</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12</w:t>
      </w:r>
      <w:r w:rsidRPr="004F4E78">
        <w:rPr>
          <w:rFonts w:ascii="宋体" w:eastAsia="宋体" w:hAnsi="宋体"/>
          <w:lang w:eastAsia="zh-CN"/>
        </w:rPr>
        <w:t>日核酸检测呈阳性，当日由</w:t>
      </w:r>
      <w:r w:rsidRPr="004F4E78">
        <w:rPr>
          <w:rFonts w:ascii="宋体" w:eastAsia="宋体" w:hAnsi="宋体"/>
          <w:lang w:eastAsia="zh-CN"/>
        </w:rPr>
        <w:t>120</w:t>
      </w:r>
      <w:r w:rsidRPr="004F4E78">
        <w:rPr>
          <w:rFonts w:ascii="宋体" w:eastAsia="宋体" w:hAnsi="宋体"/>
          <w:lang w:eastAsia="zh-CN"/>
        </w:rPr>
        <w:t>负压救护车转运至石家庄市人民医院建华院区；</w:t>
      </w:r>
      <w:r w:rsidRPr="004F4E78">
        <w:rPr>
          <w:rFonts w:ascii="宋体" w:eastAsia="宋体" w:hAnsi="宋体"/>
          <w:lang w:eastAsia="zh-CN"/>
        </w:rPr>
        <w:t>1</w:t>
      </w:r>
      <w:r w:rsidRPr="004F4E78">
        <w:rPr>
          <w:rFonts w:ascii="宋体" w:eastAsia="宋体" w:hAnsi="宋体"/>
          <w:lang w:eastAsia="zh-CN"/>
        </w:rPr>
        <w:t>月</w:t>
      </w:r>
      <w:r w:rsidRPr="004F4E78">
        <w:rPr>
          <w:rFonts w:ascii="宋体" w:eastAsia="宋体" w:hAnsi="宋体"/>
          <w:lang w:eastAsia="zh-CN"/>
        </w:rPr>
        <w:t>13</w:t>
      </w:r>
      <w:r w:rsidRPr="004F4E78">
        <w:rPr>
          <w:rFonts w:ascii="宋体" w:eastAsia="宋体" w:hAnsi="宋体"/>
          <w:lang w:eastAsia="zh-CN"/>
        </w:rPr>
        <w:t>日诊断为确诊病例。</w:t>
      </w:r>
    </w:p>
    <w:p w14:paraId="6AB826A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423</w:t>
      </w:r>
    </w:p>
    <w:p w14:paraId="35AF1581"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72</w:t>
      </w:r>
      <w:r w:rsidRPr="004F4E78">
        <w:rPr>
          <w:rFonts w:ascii="宋体" w:eastAsia="宋体" w:hAnsi="宋体"/>
        </w:rPr>
        <w:t>岁，藁城区增村</w:t>
      </w:r>
      <w:r w:rsidRPr="004F4E78">
        <w:rPr>
          <w:rFonts w:ascii="宋体" w:eastAsia="宋体" w:hAnsi="宋体"/>
        </w:rPr>
        <w:t>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日在村无外出，期间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日转运至藁城区指定隔离点进行集中隔离医学观察；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18D8CAFC"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422</w:t>
      </w:r>
    </w:p>
    <w:p w14:paraId="4FEFE636"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13</w:t>
      </w:r>
      <w:r w:rsidRPr="004F4E78">
        <w:rPr>
          <w:rFonts w:ascii="宋体" w:eastAsia="宋体" w:hAnsi="宋体"/>
        </w:rPr>
        <w:t>岁，藁城区增村镇北桥寨村人。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日在刘家佐中心小学学习并住宿，</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日骑电动车回家；</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日到小果庄村新建布店领取快递；</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3</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日下午核酸检测呈阴</w:t>
      </w:r>
      <w:r w:rsidRPr="004F4E78">
        <w:rPr>
          <w:rFonts w:ascii="宋体" w:eastAsia="宋体" w:hAnsi="宋体"/>
        </w:rPr>
        <w:t>性</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日被转运至藁城区指定隔离点进行集中隔离医学观察；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负压救护车转运至石家庄市人民医院建华院区，当日诊断为确诊病例。</w:t>
      </w:r>
    </w:p>
    <w:p w14:paraId="415F761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421</w:t>
      </w:r>
    </w:p>
    <w:p w14:paraId="06422D58"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15</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日至</w:t>
      </w:r>
      <w:r w:rsidRPr="004F4E78">
        <w:rPr>
          <w:rFonts w:ascii="宋体" w:eastAsia="宋体" w:hAnsi="宋体"/>
        </w:rPr>
        <w:t>31</w:t>
      </w:r>
      <w:r w:rsidRPr="004F4E78">
        <w:rPr>
          <w:rFonts w:ascii="宋体" w:eastAsia="宋体" w:hAnsi="宋体"/>
        </w:rPr>
        <w:t>日到藁城区第七中学上课，</w:t>
      </w:r>
      <w:r w:rsidRPr="004F4E78">
        <w:rPr>
          <w:rFonts w:ascii="宋体" w:eastAsia="宋体" w:hAnsi="宋体"/>
        </w:rPr>
        <w:t>31</w:t>
      </w:r>
      <w:r w:rsidRPr="004F4E78">
        <w:rPr>
          <w:rFonts w:ascii="宋体" w:eastAsia="宋体" w:hAnsi="宋体"/>
        </w:rPr>
        <w:t>日下午放学后步行返回家中；</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日上午居家无外出，中午</w:t>
      </w:r>
      <w:r w:rsidRPr="004F4E78">
        <w:rPr>
          <w:rFonts w:ascii="宋体" w:eastAsia="宋体" w:hAnsi="宋体"/>
        </w:rPr>
        <w:t>12</w:t>
      </w:r>
      <w:r w:rsidRPr="004F4E78">
        <w:rPr>
          <w:rFonts w:ascii="宋体" w:eastAsia="宋体" w:hAnsi="宋体"/>
        </w:rPr>
        <w:t>时乘私家车到藁城区增村镇东慈邑村姑姑家；</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日在姑姑家居家无外出，</w:t>
      </w:r>
      <w:r w:rsidRPr="004F4E78">
        <w:rPr>
          <w:rFonts w:ascii="宋体" w:eastAsia="宋体" w:hAnsi="宋体"/>
        </w:rPr>
        <w:t>4</w:t>
      </w:r>
      <w:r w:rsidRPr="004F4E78">
        <w:rPr>
          <w:rFonts w:ascii="宋体" w:eastAsia="宋体" w:hAnsi="宋体"/>
        </w:rPr>
        <w:t>日晚乘私家车返回小果庄村；</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日在小果庄村居</w:t>
      </w:r>
      <w:r w:rsidRPr="004F4E78">
        <w:rPr>
          <w:rFonts w:ascii="宋体" w:eastAsia="宋体" w:hAnsi="宋体"/>
        </w:rPr>
        <w:t>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w:t>
      </w:r>
      <w:r w:rsidRPr="004F4E78">
        <w:rPr>
          <w:rFonts w:ascii="宋体" w:eastAsia="宋体" w:hAnsi="宋体"/>
        </w:rPr>
        <w:t>9</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日转运至藁城区指定隔离点进行集中隔离医学观察，当日核酸检测呈阳性，由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33D24C68"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420</w:t>
      </w:r>
    </w:p>
    <w:p w14:paraId="25C9F78B"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50</w:t>
      </w:r>
      <w:r w:rsidRPr="004F4E78">
        <w:rPr>
          <w:rFonts w:ascii="宋体" w:eastAsia="宋体" w:hAnsi="宋体"/>
        </w:rPr>
        <w:t>岁</w:t>
      </w:r>
      <w:r w:rsidRPr="004F4E78">
        <w:rPr>
          <w:rFonts w:ascii="宋体" w:eastAsia="宋体" w:hAnsi="宋体"/>
        </w:rPr>
        <w:t>,</w:t>
      </w:r>
      <w:r w:rsidRPr="004F4E78">
        <w:rPr>
          <w:rFonts w:ascii="宋体" w:eastAsia="宋体" w:hAnsi="宋体"/>
        </w:rPr>
        <w:t>藁城区增村镇小果庄村人。</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日乘包车到正定县机场北路附近欧景生态苑参加婚宴；</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日到本村村北新开超市购买生活物品，随后到本村农村信用社办理业务；</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日转运至藁城区指定隔离点进行集中隔离医学观察；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w:t>
      </w:r>
      <w:r w:rsidRPr="004F4E78">
        <w:rPr>
          <w:rFonts w:ascii="宋体" w:eastAsia="宋体" w:hAnsi="宋体"/>
        </w:rPr>
        <w:t>7</w:t>
      </w:r>
      <w:r w:rsidRPr="004F4E78">
        <w:rPr>
          <w:rFonts w:ascii="宋体" w:eastAsia="宋体" w:hAnsi="宋体"/>
        </w:rPr>
        <w:t>日、</w:t>
      </w:r>
      <w:r w:rsidRPr="004F4E78">
        <w:rPr>
          <w:rFonts w:ascii="宋体" w:eastAsia="宋体" w:hAnsi="宋体"/>
        </w:rPr>
        <w:t>9</w:t>
      </w:r>
      <w:r w:rsidRPr="004F4E78">
        <w:rPr>
          <w:rFonts w:ascii="宋体" w:eastAsia="宋体" w:hAnsi="宋体"/>
        </w:rPr>
        <w:t>日</w:t>
      </w:r>
      <w:r w:rsidRPr="004F4E78">
        <w:rPr>
          <w:rFonts w:ascii="宋体" w:eastAsia="宋体" w:hAnsi="宋体"/>
        </w:rPr>
        <w:t>3</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负压救护车转运至石家庄市人民医院建华院区，诊断为新冠肺炎确诊病例。</w:t>
      </w:r>
    </w:p>
    <w:p w14:paraId="502A4718"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419</w:t>
      </w:r>
    </w:p>
    <w:p w14:paraId="00F63505"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37</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日在藁城区中西医结合医院泌尿外科陪护病人，</w:t>
      </w:r>
      <w:r w:rsidRPr="004F4E78">
        <w:rPr>
          <w:rFonts w:ascii="宋体" w:eastAsia="宋体" w:hAnsi="宋体"/>
        </w:rPr>
        <w:t>29</w:t>
      </w:r>
      <w:r w:rsidRPr="004F4E78">
        <w:rPr>
          <w:rFonts w:ascii="宋体" w:eastAsia="宋体" w:hAnsi="宋体"/>
        </w:rPr>
        <w:t>日晚乘私家车返回家中；</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日每日乘私家车到藁城区中西医结合医院儿科就诊给儿子看病，后乘私家车返回家中；</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4</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日转运至藁城区指定隔离点进行集中隔离医学观察，期间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负压救护车转运至石家庄市人民医院建华院区，当日诊断为确诊病例。</w:t>
      </w:r>
    </w:p>
    <w:p w14:paraId="005CB75E"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418</w:t>
      </w:r>
    </w:p>
    <w:p w14:paraId="7FF34D9D"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49</w:t>
      </w:r>
      <w:r w:rsidRPr="004F4E78">
        <w:rPr>
          <w:rFonts w:ascii="宋体" w:eastAsia="宋体" w:hAnsi="宋体"/>
        </w:rPr>
        <w:t>岁，新乐市协</w:t>
      </w:r>
      <w:r w:rsidRPr="004F4E78">
        <w:rPr>
          <w:rFonts w:ascii="宋体" w:eastAsia="宋体" w:hAnsi="宋体"/>
        </w:rPr>
        <w:t>神乡南青同村人。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31</w:t>
      </w:r>
      <w:r w:rsidRPr="004F4E78">
        <w:rPr>
          <w:rFonts w:ascii="宋体" w:eastAsia="宋体" w:hAnsi="宋体"/>
        </w:rPr>
        <w:t>日居家无外出；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日上午骑电动车去北青同村委会斜对面熟食店购物；下午骑电动车到本村二娃超市购物；</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日上午乘私家车去新华广场游乐场，晚上乘私家车到新乐市医院给孙子看病；</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7</w:t>
      </w:r>
      <w:r w:rsidRPr="004F4E78">
        <w:rPr>
          <w:rFonts w:ascii="宋体" w:eastAsia="宋体" w:hAnsi="宋体"/>
        </w:rPr>
        <w:t>日步行带孙子到附近的平安诊所输液，期间</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日骑电动车到北青同村东长寿粮油店购物</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日至</w:t>
      </w:r>
      <w:r w:rsidRPr="004F4E78">
        <w:rPr>
          <w:rFonts w:ascii="宋体" w:eastAsia="宋体" w:hAnsi="宋体"/>
        </w:rPr>
        <w:t>10</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日转运至新乐市指定隔离点进行集中隔离医学观察；期间</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负压救护车转运至石家庄市人民医院，当日</w:t>
      </w:r>
      <w:r w:rsidRPr="004F4E78">
        <w:rPr>
          <w:rFonts w:ascii="宋体" w:eastAsia="宋体" w:hAnsi="宋体"/>
        </w:rPr>
        <w:t>诊断为确诊病例。</w:t>
      </w:r>
    </w:p>
    <w:p w14:paraId="33F57BC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417</w:t>
      </w:r>
    </w:p>
    <w:p w14:paraId="6B9A597B"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50</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31</w:t>
      </w:r>
      <w:r w:rsidRPr="004F4E78">
        <w:rPr>
          <w:rFonts w:ascii="宋体" w:eastAsia="宋体" w:hAnsi="宋体"/>
        </w:rPr>
        <w:t>日每日接送两个孙女上学，先是步行送小孙女到开往小果庄村幼儿园的班车上，然后骑电动车接送大孙女到南桥寨小学，下午再步行到村口接回家，其余时间居村无外出；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日骑电动车到藁城区小果庄村赶集；</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11</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3</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日凌晨由</w:t>
      </w:r>
      <w:r w:rsidRPr="004F4E78">
        <w:rPr>
          <w:rFonts w:ascii="宋体" w:eastAsia="宋体" w:hAnsi="宋体"/>
        </w:rPr>
        <w:t>120</w:t>
      </w:r>
      <w:r w:rsidRPr="004F4E78">
        <w:rPr>
          <w:rFonts w:ascii="宋体" w:eastAsia="宋体" w:hAnsi="宋体"/>
        </w:rPr>
        <w:t>负压救护车转运至石家庄市人民医院建华院区，当日诊断为确诊病例。</w:t>
      </w:r>
    </w:p>
    <w:p w14:paraId="1B67BBD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416</w:t>
      </w:r>
    </w:p>
    <w:p w14:paraId="759F1AF9"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38</w:t>
      </w:r>
      <w:r w:rsidRPr="004F4E78">
        <w:rPr>
          <w:rFonts w:ascii="宋体" w:eastAsia="宋体" w:hAnsi="宋体"/>
        </w:rPr>
        <w:t>岁</w:t>
      </w:r>
      <w:r w:rsidRPr="004F4E78">
        <w:rPr>
          <w:rFonts w:ascii="宋体" w:eastAsia="宋体" w:hAnsi="宋体"/>
        </w:rPr>
        <w:t>,</w:t>
      </w:r>
      <w:r w:rsidRPr="004F4E78">
        <w:rPr>
          <w:rFonts w:ascii="宋体" w:eastAsia="宋体" w:hAnsi="宋体"/>
        </w:rPr>
        <w:t>现住新乐市公安局宿舍。</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日一直在位于藁城区增村镇小果庄村新安小区后院内一汽修厂工作，每两天自驾车回新乐家中；</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日上午自驾车到藁城区增村镇杨马村附近加油站维修车辆，中午到附近沧州火锅鸡饭店就餐，餐后经新元高速返回新乐家中；</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w:t>
      </w:r>
      <w:r w:rsidRPr="004F4E78">
        <w:rPr>
          <w:rFonts w:ascii="宋体" w:eastAsia="宋体" w:hAnsi="宋体"/>
        </w:rPr>
        <w:t>10</w:t>
      </w:r>
      <w:r w:rsidRPr="004F4E78">
        <w:rPr>
          <w:rFonts w:ascii="宋体" w:eastAsia="宋体" w:hAnsi="宋体"/>
        </w:rPr>
        <w:t>：</w:t>
      </w:r>
      <w:r w:rsidRPr="004F4E78">
        <w:rPr>
          <w:rFonts w:ascii="宋体" w:eastAsia="宋体" w:hAnsi="宋体"/>
        </w:rPr>
        <w:t>40</w:t>
      </w:r>
      <w:r w:rsidRPr="004F4E78">
        <w:rPr>
          <w:rFonts w:ascii="宋体" w:eastAsia="宋体" w:hAnsi="宋体"/>
        </w:rPr>
        <w:t>从家中步行至御景湾小区门口西侧小敏蔬菜店买菜，</w:t>
      </w:r>
      <w:r w:rsidRPr="004F4E78">
        <w:rPr>
          <w:rFonts w:ascii="宋体" w:eastAsia="宋体" w:hAnsi="宋体"/>
        </w:rPr>
        <w:t>11</w:t>
      </w:r>
      <w:r w:rsidRPr="004F4E78">
        <w:rPr>
          <w:rFonts w:ascii="宋体" w:eastAsia="宋体" w:hAnsi="宋体"/>
        </w:rPr>
        <w:t>：</w:t>
      </w:r>
      <w:r w:rsidRPr="004F4E78">
        <w:rPr>
          <w:rFonts w:ascii="宋体" w:eastAsia="宋体" w:hAnsi="宋体"/>
        </w:rPr>
        <w:t>00</w:t>
      </w:r>
      <w:r w:rsidRPr="004F4E78">
        <w:rPr>
          <w:rFonts w:ascii="宋体" w:eastAsia="宋体" w:hAnsi="宋体"/>
        </w:rPr>
        <w:t>到乐汇水果店购买水果，</w:t>
      </w:r>
      <w:r w:rsidRPr="004F4E78">
        <w:rPr>
          <w:rFonts w:ascii="宋体" w:eastAsia="宋体" w:hAnsi="宋体"/>
        </w:rPr>
        <w:t>11</w:t>
      </w:r>
      <w:r w:rsidRPr="004F4E78">
        <w:rPr>
          <w:rFonts w:ascii="宋体" w:eastAsia="宋体" w:hAnsi="宋体"/>
        </w:rPr>
        <w:t>：</w:t>
      </w:r>
      <w:r w:rsidRPr="004F4E78">
        <w:rPr>
          <w:rFonts w:ascii="宋体" w:eastAsia="宋体" w:hAnsi="宋体"/>
        </w:rPr>
        <w:t>30</w:t>
      </w:r>
      <w:r w:rsidRPr="004F4E78">
        <w:rPr>
          <w:rFonts w:ascii="宋体" w:eastAsia="宋体" w:hAnsi="宋体"/>
        </w:rPr>
        <w:t>到诚信粮油店购物后返回家中；</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日至</w:t>
      </w:r>
      <w:r w:rsidRPr="004F4E78">
        <w:rPr>
          <w:rFonts w:ascii="宋体" w:eastAsia="宋体" w:hAnsi="宋体"/>
        </w:rPr>
        <w:t>6</w:t>
      </w:r>
      <w:r w:rsidRPr="004F4E78">
        <w:rPr>
          <w:rFonts w:ascii="宋体" w:eastAsia="宋体" w:hAnsi="宋体"/>
        </w:rPr>
        <w:t>日自驾车上下班；</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日转运至指定隔离点进行集中隔离医学观察；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w:t>
      </w:r>
      <w:r w:rsidRPr="004F4E78">
        <w:rPr>
          <w:rFonts w:ascii="宋体" w:eastAsia="宋体" w:hAnsi="宋体"/>
        </w:rPr>
        <w:t>阳性，当日由</w:t>
      </w:r>
      <w:r w:rsidRPr="004F4E78">
        <w:rPr>
          <w:rFonts w:ascii="宋体" w:eastAsia="宋体" w:hAnsi="宋体"/>
        </w:rPr>
        <w:t>120</w:t>
      </w:r>
      <w:r w:rsidRPr="004F4E78">
        <w:rPr>
          <w:rFonts w:ascii="宋体" w:eastAsia="宋体" w:hAnsi="宋体"/>
        </w:rPr>
        <w:t>负压救护车转运至河北省胸科医院，诊断为无症状感染者；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73DAAEC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415</w:t>
      </w:r>
    </w:p>
    <w:p w14:paraId="2770E17D"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69</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日至</w:t>
      </w:r>
      <w:r w:rsidRPr="004F4E78">
        <w:rPr>
          <w:rFonts w:ascii="宋体" w:eastAsia="宋体" w:hAnsi="宋体"/>
        </w:rPr>
        <w:t>31</w:t>
      </w:r>
      <w:r w:rsidRPr="004F4E78">
        <w:rPr>
          <w:rFonts w:ascii="宋体" w:eastAsia="宋体" w:hAnsi="宋体"/>
        </w:rPr>
        <w:t>日居村无外出；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日骑电动车到南桥寨村好运来饭店参加婚宴；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9</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3</w:t>
      </w:r>
      <w:r w:rsidRPr="004F4E78">
        <w:rPr>
          <w:rFonts w:ascii="宋体" w:eastAsia="宋体" w:hAnsi="宋体"/>
        </w:rPr>
        <w:t>次核酸检测呈阴性；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日被转运到指定隔离点进行集中隔离医学观察；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30874B5B"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414</w:t>
      </w:r>
    </w:p>
    <w:p w14:paraId="5162BED2"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41</w:t>
      </w:r>
      <w:r w:rsidRPr="004F4E78">
        <w:rPr>
          <w:rFonts w:ascii="宋体" w:eastAsia="宋体" w:hAnsi="宋体"/>
        </w:rPr>
        <w:t>岁，藁城区增村</w:t>
      </w:r>
      <w:r w:rsidRPr="004F4E78">
        <w:rPr>
          <w:rFonts w:ascii="宋体" w:eastAsia="宋体" w:hAnsi="宋体"/>
        </w:rPr>
        <w:t>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29</w:t>
      </w:r>
      <w:r w:rsidRPr="004F4E78">
        <w:rPr>
          <w:rFonts w:ascii="宋体" w:eastAsia="宋体" w:hAnsi="宋体"/>
        </w:rPr>
        <w:t>日居村无外出；</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日自驾车到藁城区尚西小学接孩子；</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日到藁城区张家庄镇东蒲城村小学接孩子；</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日中午自驾车到藁城区南桥寨村好运来饭店参加婚宴；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10</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日转运至指定隔离点进行集中隔离医学观察；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负压救护车转送至石家庄市人民医院建华院区，诊断为确诊病例。</w:t>
      </w:r>
    </w:p>
    <w:p w14:paraId="543F532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413</w:t>
      </w:r>
    </w:p>
    <w:p w14:paraId="1C670433"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47</w:t>
      </w:r>
      <w:r w:rsidRPr="004F4E78">
        <w:rPr>
          <w:rFonts w:ascii="宋体" w:eastAsia="宋体" w:hAnsi="宋体"/>
        </w:rPr>
        <w:t>岁</w:t>
      </w:r>
      <w:r w:rsidRPr="004F4E78">
        <w:rPr>
          <w:rFonts w:ascii="宋体" w:eastAsia="宋体" w:hAnsi="宋体"/>
        </w:rPr>
        <w:t>,</w:t>
      </w:r>
      <w:r w:rsidRPr="004F4E78">
        <w:rPr>
          <w:rFonts w:ascii="宋体" w:eastAsia="宋体" w:hAnsi="宋体"/>
        </w:rPr>
        <w:t>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日晚核酸检测，</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日核酸检测结果呈阳性；当日由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3718CF0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412</w:t>
      </w:r>
    </w:p>
    <w:p w14:paraId="4DCA0EDD"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37</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w:t>
      </w:r>
      <w:r w:rsidRPr="004F4E78">
        <w:rPr>
          <w:rFonts w:ascii="宋体" w:eastAsia="宋体" w:hAnsi="宋体"/>
        </w:rPr>
        <w:t>13</w:t>
      </w:r>
      <w:r w:rsidRPr="004F4E78">
        <w:rPr>
          <w:rFonts w:ascii="宋体" w:eastAsia="宋体" w:hAnsi="宋体"/>
        </w:rPr>
        <w:t>时居村无外出；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w:t>
      </w:r>
      <w:r w:rsidRPr="004F4E78">
        <w:rPr>
          <w:rFonts w:ascii="宋体" w:eastAsia="宋体" w:hAnsi="宋体"/>
        </w:rPr>
        <w:t>13</w:t>
      </w:r>
      <w:r w:rsidRPr="004F4E78">
        <w:rPr>
          <w:rFonts w:ascii="宋体" w:eastAsia="宋体" w:hAnsi="宋体"/>
        </w:rPr>
        <w:t>时乘出租车外出，</w:t>
      </w:r>
      <w:r w:rsidRPr="004F4E78">
        <w:rPr>
          <w:rFonts w:ascii="宋体" w:eastAsia="宋体" w:hAnsi="宋体"/>
        </w:rPr>
        <w:t>13</w:t>
      </w:r>
      <w:r w:rsidRPr="004F4E78">
        <w:rPr>
          <w:rFonts w:ascii="宋体" w:eastAsia="宋体" w:hAnsi="宋体"/>
        </w:rPr>
        <w:t>时</w:t>
      </w:r>
      <w:r w:rsidRPr="004F4E78">
        <w:rPr>
          <w:rFonts w:ascii="宋体" w:eastAsia="宋体" w:hAnsi="宋体"/>
        </w:rPr>
        <w:t>25</w:t>
      </w:r>
      <w:r w:rsidRPr="004F4E78">
        <w:rPr>
          <w:rFonts w:ascii="宋体" w:eastAsia="宋体" w:hAnsi="宋体"/>
        </w:rPr>
        <w:t>分到新乐集贸市场购物，</w:t>
      </w:r>
      <w:r w:rsidRPr="004F4E78">
        <w:rPr>
          <w:rFonts w:ascii="宋体" w:eastAsia="宋体" w:hAnsi="宋体"/>
        </w:rPr>
        <w:t>14</w:t>
      </w:r>
      <w:r w:rsidRPr="004F4E78">
        <w:rPr>
          <w:rFonts w:ascii="宋体" w:eastAsia="宋体" w:hAnsi="宋体"/>
        </w:rPr>
        <w:t>时至</w:t>
      </w:r>
      <w:r w:rsidRPr="004F4E78">
        <w:rPr>
          <w:rFonts w:ascii="宋体" w:eastAsia="宋体" w:hAnsi="宋体"/>
        </w:rPr>
        <w:t>15</w:t>
      </w:r>
      <w:r w:rsidRPr="004F4E78">
        <w:rPr>
          <w:rFonts w:ascii="宋体" w:eastAsia="宋体" w:hAnsi="宋体"/>
        </w:rPr>
        <w:t>时在柏皇购物广场购物；在新乐市集贸市场门口乘出租车，</w:t>
      </w:r>
      <w:r w:rsidRPr="004F4E78">
        <w:rPr>
          <w:rFonts w:ascii="宋体" w:eastAsia="宋体" w:hAnsi="宋体"/>
        </w:rPr>
        <w:t>15</w:t>
      </w:r>
      <w:r w:rsidRPr="004F4E78">
        <w:rPr>
          <w:rFonts w:ascii="宋体" w:eastAsia="宋体" w:hAnsi="宋体"/>
        </w:rPr>
        <w:t>时</w:t>
      </w:r>
      <w:r w:rsidRPr="004F4E78">
        <w:rPr>
          <w:rFonts w:ascii="宋体" w:eastAsia="宋体" w:hAnsi="宋体"/>
        </w:rPr>
        <w:t>50</w:t>
      </w:r>
      <w:r w:rsidRPr="004F4E78">
        <w:rPr>
          <w:rFonts w:ascii="宋体" w:eastAsia="宋体" w:hAnsi="宋体"/>
        </w:rPr>
        <w:t>分到新乐市信誉楼负一层超市、四楼女装区购物，</w:t>
      </w:r>
      <w:r w:rsidRPr="004F4E78">
        <w:rPr>
          <w:rFonts w:ascii="宋体" w:eastAsia="宋体" w:hAnsi="宋体"/>
        </w:rPr>
        <w:t>17</w:t>
      </w:r>
      <w:r w:rsidRPr="004F4E78">
        <w:rPr>
          <w:rFonts w:ascii="宋体" w:eastAsia="宋体" w:hAnsi="宋体"/>
        </w:rPr>
        <w:t>时</w:t>
      </w:r>
      <w:r w:rsidRPr="004F4E78">
        <w:rPr>
          <w:rFonts w:ascii="宋体" w:eastAsia="宋体" w:hAnsi="宋体"/>
        </w:rPr>
        <w:t>1</w:t>
      </w:r>
      <w:r w:rsidRPr="004F4E78">
        <w:rPr>
          <w:rFonts w:ascii="宋体" w:eastAsia="宋体" w:hAnsi="宋体"/>
        </w:rPr>
        <w:t>3</w:t>
      </w:r>
      <w:r w:rsidRPr="004F4E78">
        <w:rPr>
          <w:rFonts w:ascii="宋体" w:eastAsia="宋体" w:hAnsi="宋体"/>
        </w:rPr>
        <w:t>分乘出租车返程，</w:t>
      </w:r>
      <w:r w:rsidRPr="004F4E78">
        <w:rPr>
          <w:rFonts w:ascii="宋体" w:eastAsia="宋体" w:hAnsi="宋体"/>
        </w:rPr>
        <w:t>17</w:t>
      </w:r>
      <w:r w:rsidRPr="004F4E78">
        <w:rPr>
          <w:rFonts w:ascii="宋体" w:eastAsia="宋体" w:hAnsi="宋体"/>
        </w:rPr>
        <w:t>时</w:t>
      </w:r>
      <w:r w:rsidRPr="004F4E78">
        <w:rPr>
          <w:rFonts w:ascii="宋体" w:eastAsia="宋体" w:hAnsi="宋体"/>
        </w:rPr>
        <w:t>40</w:t>
      </w:r>
      <w:r w:rsidRPr="004F4E78">
        <w:rPr>
          <w:rFonts w:ascii="宋体" w:eastAsia="宋体" w:hAnsi="宋体"/>
        </w:rPr>
        <w:t>分到藁城区小果庄村；</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日居家未外出，当晚</w:t>
      </w:r>
      <w:r w:rsidRPr="004F4E78">
        <w:rPr>
          <w:rFonts w:ascii="宋体" w:eastAsia="宋体" w:hAnsi="宋体"/>
        </w:rPr>
        <w:t>23</w:t>
      </w:r>
      <w:r w:rsidRPr="004F4E78">
        <w:rPr>
          <w:rFonts w:ascii="宋体" w:eastAsia="宋体" w:hAnsi="宋体"/>
        </w:rPr>
        <w:t>时转运到指定隔离点进行集中隔离医学观察。期间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6</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次核酸检测呈阴性；</w:t>
      </w:r>
      <w:r w:rsidRPr="004F4E78">
        <w:rPr>
          <w:rFonts w:ascii="宋体" w:eastAsia="宋体" w:hAnsi="宋体"/>
        </w:rPr>
        <w:t>10</w:t>
      </w:r>
      <w:r w:rsidRPr="004F4E78">
        <w:rPr>
          <w:rFonts w:ascii="宋体" w:eastAsia="宋体" w:hAnsi="宋体"/>
        </w:rPr>
        <w:t>日核酸检测呈阳性。</w:t>
      </w:r>
      <w:r w:rsidRPr="004F4E78">
        <w:rPr>
          <w:rFonts w:ascii="宋体" w:eastAsia="宋体" w:hAnsi="宋体"/>
        </w:rPr>
        <w:t>11</w:t>
      </w:r>
      <w:r w:rsidRPr="004F4E78">
        <w:rPr>
          <w:rFonts w:ascii="宋体" w:eastAsia="宋体" w:hAnsi="宋体"/>
        </w:rPr>
        <w:t>日晚由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5BA90249"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411</w:t>
      </w:r>
    </w:p>
    <w:p w14:paraId="7DC987BA"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14</w:t>
      </w:r>
      <w:r w:rsidRPr="004F4E78">
        <w:rPr>
          <w:rFonts w:ascii="宋体" w:eastAsia="宋体" w:hAnsi="宋体"/>
        </w:rPr>
        <w:t>岁，藁城区增村镇大慈邑村人。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日乘私家车返回藁城区第七中学；</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日至</w:t>
      </w:r>
      <w:r w:rsidRPr="004F4E78">
        <w:rPr>
          <w:rFonts w:ascii="宋体" w:eastAsia="宋体" w:hAnsi="宋体"/>
        </w:rPr>
        <w:t>24</w:t>
      </w:r>
      <w:r w:rsidRPr="004F4E78">
        <w:rPr>
          <w:rFonts w:ascii="宋体" w:eastAsia="宋体" w:hAnsi="宋体"/>
        </w:rPr>
        <w:t>日在校；</w:t>
      </w:r>
      <w:r w:rsidRPr="004F4E78">
        <w:rPr>
          <w:rFonts w:ascii="宋体" w:eastAsia="宋体" w:hAnsi="宋体"/>
        </w:rPr>
        <w:t>25</w:t>
      </w:r>
      <w:r w:rsidRPr="004F4E78">
        <w:rPr>
          <w:rFonts w:ascii="宋体" w:eastAsia="宋体" w:hAnsi="宋体"/>
        </w:rPr>
        <w:t>日下午乘私家车从学校返回家中；</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日居村无外出；</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日上午乘私家车到正定县新城铺村衣拉客服装店购买服装；</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日乘私家车返校；</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31</w:t>
      </w:r>
      <w:r w:rsidRPr="004F4E78">
        <w:rPr>
          <w:rFonts w:ascii="宋体" w:eastAsia="宋体" w:hAnsi="宋体"/>
        </w:rPr>
        <w:t>日在学校；</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日下午乘私家车返回家中；</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11</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3</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3768E94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410</w:t>
      </w:r>
    </w:p>
    <w:p w14:paraId="4ECA0243"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44</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23</w:t>
      </w:r>
      <w:r w:rsidRPr="004F4E78">
        <w:rPr>
          <w:rFonts w:ascii="宋体" w:eastAsia="宋体" w:hAnsi="宋体"/>
        </w:rPr>
        <w:t>日至</w:t>
      </w:r>
      <w:r w:rsidRPr="004F4E78">
        <w:rPr>
          <w:rFonts w:ascii="宋体" w:eastAsia="宋体" w:hAnsi="宋体"/>
        </w:rPr>
        <w:t>29</w:t>
      </w:r>
      <w:r w:rsidRPr="004F4E78">
        <w:rPr>
          <w:rFonts w:ascii="宋体" w:eastAsia="宋体" w:hAnsi="宋体"/>
        </w:rPr>
        <w:t>日居村无外出；</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日上午步行到本村建龙诊所就诊，下午居家无外出；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日居家无外出；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w:t>
      </w:r>
      <w:r w:rsidRPr="004F4E78">
        <w:rPr>
          <w:rFonts w:ascii="宋体" w:eastAsia="宋体" w:hAnsi="宋体"/>
        </w:rPr>
        <w:t>10</w:t>
      </w:r>
      <w:r w:rsidRPr="004F4E78">
        <w:rPr>
          <w:rFonts w:ascii="宋体" w:eastAsia="宋体" w:hAnsi="宋体"/>
        </w:rPr>
        <w:t>时从小果庄村乘</w:t>
      </w:r>
      <w:r w:rsidRPr="004F4E78">
        <w:rPr>
          <w:rFonts w:ascii="宋体" w:eastAsia="宋体" w:hAnsi="宋体"/>
        </w:rPr>
        <w:t>511</w:t>
      </w:r>
      <w:r w:rsidRPr="004F4E78">
        <w:rPr>
          <w:rFonts w:ascii="宋体" w:eastAsia="宋体" w:hAnsi="宋体"/>
        </w:rPr>
        <w:t>路公交车到增村镇中心卫生院就诊</w:t>
      </w:r>
      <w:r w:rsidRPr="004F4E78">
        <w:rPr>
          <w:rFonts w:ascii="宋体" w:eastAsia="宋体" w:hAnsi="宋体"/>
        </w:rPr>
        <w:t>，</w:t>
      </w:r>
      <w:r w:rsidRPr="004F4E78">
        <w:rPr>
          <w:rFonts w:ascii="宋体" w:eastAsia="宋体" w:hAnsi="宋体"/>
        </w:rPr>
        <w:t>11</w:t>
      </w:r>
      <w:r w:rsidRPr="004F4E78">
        <w:rPr>
          <w:rFonts w:ascii="宋体" w:eastAsia="宋体" w:hAnsi="宋体"/>
        </w:rPr>
        <w:t>时</w:t>
      </w:r>
      <w:r w:rsidRPr="004F4E78">
        <w:rPr>
          <w:rFonts w:ascii="宋体" w:eastAsia="宋体" w:hAnsi="宋体"/>
        </w:rPr>
        <w:t>30</w:t>
      </w:r>
      <w:r w:rsidRPr="004F4E78">
        <w:rPr>
          <w:rFonts w:ascii="宋体" w:eastAsia="宋体" w:hAnsi="宋体"/>
        </w:rPr>
        <w:t>分从增村镇中心卫生院乘</w:t>
      </w:r>
      <w:r w:rsidRPr="004F4E78">
        <w:rPr>
          <w:rFonts w:ascii="宋体" w:eastAsia="宋体" w:hAnsi="宋体"/>
        </w:rPr>
        <w:t>511</w:t>
      </w:r>
      <w:r w:rsidRPr="004F4E78">
        <w:rPr>
          <w:rFonts w:ascii="宋体" w:eastAsia="宋体" w:hAnsi="宋体"/>
        </w:rPr>
        <w:t>路公交车到小果庄村下车，步行回家；</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日核酸检测呈阳性，由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36C5AA65"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409</w:t>
      </w:r>
    </w:p>
    <w:p w14:paraId="5826A74D"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46</w:t>
      </w:r>
      <w:r w:rsidRPr="004F4E78">
        <w:rPr>
          <w:rFonts w:ascii="宋体" w:eastAsia="宋体" w:hAnsi="宋体"/>
        </w:rPr>
        <w:t>岁，藁城区增村镇冯辛庄村人。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日，每日骑电动车到东桥寨村福瑞雅家具厂上班；</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3</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日骑电动车到家具厂上班；</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日至</w:t>
      </w:r>
      <w:r w:rsidRPr="004F4E78">
        <w:rPr>
          <w:rFonts w:ascii="宋体" w:eastAsia="宋体" w:hAnsi="宋体"/>
        </w:rPr>
        <w:t>11</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3</w:t>
      </w:r>
      <w:r w:rsidRPr="004F4E78">
        <w:rPr>
          <w:rFonts w:ascii="宋体" w:eastAsia="宋体" w:hAnsi="宋体"/>
        </w:rPr>
        <w:t>次核酸检测均呈</w:t>
      </w:r>
      <w:r w:rsidRPr="004F4E78">
        <w:rPr>
          <w:rFonts w:ascii="宋体" w:eastAsia="宋体" w:hAnsi="宋体"/>
        </w:rPr>
        <w:t>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5DED212B"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408</w:t>
      </w:r>
    </w:p>
    <w:p w14:paraId="6D1E538C"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61</w:t>
      </w:r>
      <w:r w:rsidRPr="004F4E78">
        <w:rPr>
          <w:rFonts w:ascii="宋体" w:eastAsia="宋体" w:hAnsi="宋体"/>
        </w:rPr>
        <w:t>岁，藁城区增村镇杨马村人。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日至</w:t>
      </w:r>
      <w:r w:rsidRPr="004F4E78">
        <w:rPr>
          <w:rFonts w:ascii="宋体" w:eastAsia="宋体" w:hAnsi="宋体"/>
        </w:rPr>
        <w:t>28</w:t>
      </w:r>
      <w:r w:rsidRPr="004F4E78">
        <w:rPr>
          <w:rFonts w:ascii="宋体" w:eastAsia="宋体" w:hAnsi="宋体"/>
        </w:rPr>
        <w:t>日居村无外出；</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w:t>
      </w:r>
      <w:r w:rsidRPr="004F4E78">
        <w:rPr>
          <w:rFonts w:ascii="宋体" w:eastAsia="宋体" w:hAnsi="宋体"/>
        </w:rPr>
        <w:t>18</w:t>
      </w:r>
      <w:r w:rsidRPr="004F4E78">
        <w:rPr>
          <w:rFonts w:ascii="宋体" w:eastAsia="宋体" w:hAnsi="宋体"/>
        </w:rPr>
        <w:t>时至</w:t>
      </w:r>
      <w:r w:rsidRPr="004F4E78">
        <w:rPr>
          <w:rFonts w:ascii="宋体" w:eastAsia="宋体" w:hAnsi="宋体"/>
        </w:rPr>
        <w:t>21</w:t>
      </w:r>
      <w:r w:rsidRPr="004F4E78">
        <w:rPr>
          <w:rFonts w:ascii="宋体" w:eastAsia="宋体" w:hAnsi="宋体"/>
        </w:rPr>
        <w:t>时在本村大同刀削面餐馆聚餐；</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31</w:t>
      </w:r>
      <w:r w:rsidRPr="004F4E78">
        <w:rPr>
          <w:rFonts w:ascii="宋体" w:eastAsia="宋体" w:hAnsi="宋体"/>
        </w:rPr>
        <w:t>日居家无外出；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w:t>
      </w:r>
      <w:r w:rsidRPr="004F4E78">
        <w:rPr>
          <w:rFonts w:ascii="宋体" w:eastAsia="宋体" w:hAnsi="宋体"/>
        </w:rPr>
        <w:t>10</w:t>
      </w:r>
      <w:r w:rsidRPr="004F4E78">
        <w:rPr>
          <w:rFonts w:ascii="宋体" w:eastAsia="宋体" w:hAnsi="宋体"/>
        </w:rPr>
        <w:t>时</w:t>
      </w:r>
      <w:r w:rsidRPr="004F4E78">
        <w:rPr>
          <w:rFonts w:ascii="宋体" w:eastAsia="宋体" w:hAnsi="宋体"/>
        </w:rPr>
        <w:t>30</w:t>
      </w:r>
      <w:r w:rsidRPr="004F4E78">
        <w:rPr>
          <w:rFonts w:ascii="宋体" w:eastAsia="宋体" w:hAnsi="宋体"/>
        </w:rPr>
        <w:t>分至</w:t>
      </w:r>
      <w:r w:rsidRPr="004F4E78">
        <w:rPr>
          <w:rFonts w:ascii="宋体" w:eastAsia="宋体" w:hAnsi="宋体"/>
        </w:rPr>
        <w:t>17</w:t>
      </w:r>
      <w:r w:rsidRPr="004F4E78">
        <w:rPr>
          <w:rFonts w:ascii="宋体" w:eastAsia="宋体" w:hAnsi="宋体"/>
        </w:rPr>
        <w:t>时和女儿、外孙在自家聚会；</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9</w:t>
      </w:r>
      <w:r w:rsidRPr="004F4E78">
        <w:rPr>
          <w:rFonts w:ascii="宋体" w:eastAsia="宋体" w:hAnsi="宋体"/>
        </w:rPr>
        <w:t>时至</w:t>
      </w:r>
      <w:r w:rsidRPr="004F4E78">
        <w:rPr>
          <w:rFonts w:ascii="宋体" w:eastAsia="宋体" w:hAnsi="宋体"/>
        </w:rPr>
        <w:t>18</w:t>
      </w:r>
      <w:r w:rsidRPr="004F4E78">
        <w:rPr>
          <w:rFonts w:ascii="宋体" w:eastAsia="宋体" w:hAnsi="宋体"/>
        </w:rPr>
        <w:t>时在本村楼间小广场打玉米；</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日至</w:t>
      </w:r>
      <w:r w:rsidRPr="004F4E78">
        <w:rPr>
          <w:rFonts w:ascii="宋体" w:eastAsia="宋体" w:hAnsi="宋体"/>
        </w:rPr>
        <w:t>9</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日核酸检测呈阳性，由</w:t>
      </w:r>
      <w:r w:rsidRPr="004F4E78">
        <w:rPr>
          <w:rFonts w:ascii="宋体" w:eastAsia="宋体" w:hAnsi="宋体"/>
        </w:rPr>
        <w:t>120</w:t>
      </w:r>
      <w:r w:rsidRPr="004F4E78">
        <w:rPr>
          <w:rFonts w:ascii="宋体" w:eastAsia="宋体" w:hAnsi="宋体"/>
        </w:rPr>
        <w:t>负压救护车转运至省胸科医院；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3</w:t>
      </w:r>
      <w:r w:rsidRPr="004F4E78">
        <w:rPr>
          <w:rFonts w:ascii="宋体" w:eastAsia="宋体" w:hAnsi="宋体"/>
        </w:rPr>
        <w:t>日诊断为确诊病例。</w:t>
      </w:r>
    </w:p>
    <w:p w14:paraId="3F78156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407</w:t>
      </w:r>
    </w:p>
    <w:p w14:paraId="7CD9C77D"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53</w:t>
      </w:r>
      <w:r w:rsidRPr="004F4E78">
        <w:rPr>
          <w:rFonts w:ascii="宋体" w:eastAsia="宋体" w:hAnsi="宋体"/>
        </w:rPr>
        <w:t>岁，藁城区西关镇西门村人。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31</w:t>
      </w:r>
      <w:r w:rsidRPr="004F4E78">
        <w:rPr>
          <w:rFonts w:ascii="宋体" w:eastAsia="宋体" w:hAnsi="宋体"/>
        </w:rPr>
        <w:t>日每天骑电动车到本村金泽塑胶厂上下班；</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w:t>
      </w:r>
      <w:r w:rsidRPr="004F4E78">
        <w:rPr>
          <w:rFonts w:ascii="宋体" w:eastAsia="宋体" w:hAnsi="宋体"/>
        </w:rPr>
        <w:t>10</w:t>
      </w:r>
      <w:r w:rsidRPr="004F4E78">
        <w:rPr>
          <w:rFonts w:ascii="宋体" w:eastAsia="宋体" w:hAnsi="宋体"/>
        </w:rPr>
        <w:t>时自驾车到石家庄地铁福泽站接大女儿回家；</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w:t>
      </w:r>
      <w:r w:rsidRPr="004F4E78">
        <w:rPr>
          <w:rFonts w:ascii="宋体" w:eastAsia="宋体" w:hAnsi="宋体"/>
        </w:rPr>
        <w:t>12</w:t>
      </w:r>
      <w:r w:rsidRPr="004F4E78">
        <w:rPr>
          <w:rFonts w:ascii="宋体" w:eastAsia="宋体" w:hAnsi="宋体"/>
        </w:rPr>
        <w:t>时步行到西门村农家乐参加婚宴，</w:t>
      </w:r>
      <w:r w:rsidRPr="004F4E78">
        <w:rPr>
          <w:rFonts w:ascii="宋体" w:eastAsia="宋体" w:hAnsi="宋体"/>
        </w:rPr>
        <w:t>13</w:t>
      </w:r>
      <w:r w:rsidRPr="004F4E78">
        <w:rPr>
          <w:rFonts w:ascii="宋体" w:eastAsia="宋体" w:hAnsi="宋体"/>
        </w:rPr>
        <w:t>时自驾车到石家庄地铁福泽站送女儿；</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日在金泽塑胶厂上班，</w:t>
      </w:r>
      <w:r w:rsidRPr="004F4E78">
        <w:rPr>
          <w:rFonts w:ascii="宋体" w:eastAsia="宋体" w:hAnsi="宋体"/>
        </w:rPr>
        <w:t>18</w:t>
      </w:r>
      <w:r w:rsidRPr="004F4E78">
        <w:rPr>
          <w:rFonts w:ascii="宋体" w:eastAsia="宋体" w:hAnsi="宋体"/>
        </w:rPr>
        <w:t>时至</w:t>
      </w:r>
      <w:r w:rsidRPr="004F4E78">
        <w:rPr>
          <w:rFonts w:ascii="宋体" w:eastAsia="宋体" w:hAnsi="宋体"/>
        </w:rPr>
        <w:t>19</w:t>
      </w:r>
      <w:r w:rsidRPr="004F4E78">
        <w:rPr>
          <w:rFonts w:ascii="宋体" w:eastAsia="宋体" w:hAnsi="宋体"/>
        </w:rPr>
        <w:t>时自驾车到藁城区南桥寨村送二女儿；</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日在金泽塑胶厂上班；</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日至</w:t>
      </w:r>
      <w:r w:rsidRPr="004F4E78">
        <w:rPr>
          <w:rFonts w:ascii="宋体" w:eastAsia="宋体" w:hAnsi="宋体"/>
        </w:rPr>
        <w:t>11</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w:t>
      </w:r>
      <w:r w:rsidRPr="004F4E78">
        <w:rPr>
          <w:rFonts w:ascii="宋体" w:eastAsia="宋体" w:hAnsi="宋体"/>
        </w:rPr>
        <w:t>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49C6F3A8"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406</w:t>
      </w:r>
    </w:p>
    <w:p w14:paraId="707E4793"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67</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11</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6</w:t>
      </w:r>
      <w:r w:rsidRPr="004F4E78">
        <w:rPr>
          <w:rFonts w:ascii="宋体" w:eastAsia="宋体" w:hAnsi="宋体"/>
        </w:rPr>
        <w:t>日、</w:t>
      </w:r>
      <w:r w:rsidRPr="004F4E78">
        <w:rPr>
          <w:rFonts w:ascii="宋体" w:eastAsia="宋体" w:hAnsi="宋体"/>
        </w:rPr>
        <w:t>8</w:t>
      </w:r>
      <w:r w:rsidRPr="004F4E78">
        <w:rPr>
          <w:rFonts w:ascii="宋体" w:eastAsia="宋体" w:hAnsi="宋体"/>
        </w:rPr>
        <w:t>日</w:t>
      </w:r>
      <w:r w:rsidRPr="004F4E78">
        <w:rPr>
          <w:rFonts w:ascii="宋体" w:eastAsia="宋体" w:hAnsi="宋体"/>
        </w:rPr>
        <w:t>3</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日转运至指定隔离点进行集中隔离医学观察，当日核酸检测呈阳性；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负压救护车转运到石家庄市人民医院建华院区，核酸检测复核也呈阳性，诊断为确诊病例。</w:t>
      </w:r>
    </w:p>
    <w:p w14:paraId="378CC08C"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405</w:t>
      </w:r>
    </w:p>
    <w:p w14:paraId="2DC3954D"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9</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31</w:t>
      </w:r>
      <w:r w:rsidRPr="004F4E78">
        <w:rPr>
          <w:rFonts w:ascii="宋体" w:eastAsia="宋体" w:hAnsi="宋体"/>
        </w:rPr>
        <w:t>日每天按时到小果庄小学上学；</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8</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w:t>
      </w:r>
      <w:r w:rsidRPr="004F4E78">
        <w:rPr>
          <w:rFonts w:ascii="宋体" w:eastAsia="宋体" w:hAnsi="宋体"/>
        </w:rPr>
        <w:t>3</w:t>
      </w:r>
      <w:r w:rsidRPr="004F4E78">
        <w:rPr>
          <w:rFonts w:ascii="宋体" w:eastAsia="宋体" w:hAnsi="宋体"/>
        </w:rPr>
        <w:t>日、</w:t>
      </w:r>
      <w:r w:rsidRPr="004F4E78">
        <w:rPr>
          <w:rFonts w:ascii="宋体" w:eastAsia="宋体" w:hAnsi="宋体"/>
        </w:rPr>
        <w:t>4</w:t>
      </w:r>
      <w:r w:rsidRPr="004F4E78">
        <w:rPr>
          <w:rFonts w:ascii="宋体" w:eastAsia="宋体" w:hAnsi="宋体"/>
        </w:rPr>
        <w:t>日</w:t>
      </w:r>
      <w:r w:rsidRPr="004F4E78">
        <w:rPr>
          <w:rFonts w:ascii="宋体" w:eastAsia="宋体" w:hAnsi="宋体"/>
        </w:rPr>
        <w:t>3</w:t>
      </w:r>
      <w:r w:rsidRPr="004F4E78">
        <w:rPr>
          <w:rFonts w:ascii="宋体" w:eastAsia="宋体" w:hAnsi="宋体"/>
        </w:rPr>
        <w:t>次核酸检测呈阴性；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日转运至指定隔离点进行集中隔离医学观察；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434367AA"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404</w:t>
      </w:r>
    </w:p>
    <w:p w14:paraId="0BECC38C"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17</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日居村无外出</w:t>
      </w:r>
      <w:r w:rsidRPr="004F4E78">
        <w:rPr>
          <w:rFonts w:ascii="宋体" w:eastAsia="宋体" w:hAnsi="宋体"/>
        </w:rPr>
        <w:t>,</w:t>
      </w:r>
      <w:r w:rsidRPr="004F4E78">
        <w:rPr>
          <w:rFonts w:ascii="宋体" w:eastAsia="宋体" w:hAnsi="宋体"/>
        </w:rPr>
        <w:t>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3</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日被转运至指定隔离点进行集中隔离医学观察；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负压救护车转运至石家庄市人民医院建华院区，当日诊断为确诊病</w:t>
      </w:r>
      <w:r w:rsidRPr="004F4E78">
        <w:rPr>
          <w:rFonts w:ascii="宋体" w:eastAsia="宋体" w:hAnsi="宋体"/>
        </w:rPr>
        <w:t>例。</w:t>
      </w:r>
    </w:p>
    <w:p w14:paraId="15167CB9"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403</w:t>
      </w:r>
    </w:p>
    <w:p w14:paraId="1ABB74CA"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50</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日居家无外出；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日，每天早上骑电动车到本村好运来饭店工作，下午下班后骑电动车回家，其余时间居家无外出；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日居村无外出，核酸检测呈阴性；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日至</w:t>
      </w:r>
      <w:r w:rsidRPr="004F4E78">
        <w:rPr>
          <w:rFonts w:ascii="宋体" w:eastAsia="宋体" w:hAnsi="宋体"/>
        </w:rPr>
        <w:t>10</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日被转运至指定隔离点进行集中隔离医学观察；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负压救护车转运至石家庄市人民医院建华院区，当日诊断为确诊病例。</w:t>
      </w:r>
    </w:p>
    <w:p w14:paraId="247C29F9"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402</w:t>
      </w:r>
    </w:p>
    <w:p w14:paraId="4A62FEF6"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49</w:t>
      </w:r>
      <w:r w:rsidRPr="004F4E78">
        <w:rPr>
          <w:rFonts w:ascii="宋体" w:eastAsia="宋体" w:hAnsi="宋体"/>
        </w:rPr>
        <w:t>岁，藁城区增村镇</w:t>
      </w:r>
      <w:r w:rsidRPr="004F4E78">
        <w:rPr>
          <w:rFonts w:ascii="宋体" w:eastAsia="宋体" w:hAnsi="宋体"/>
        </w:rPr>
        <w:t>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日至</w:t>
      </w:r>
      <w:r w:rsidRPr="004F4E78">
        <w:rPr>
          <w:rFonts w:ascii="宋体" w:eastAsia="宋体" w:hAnsi="宋体"/>
        </w:rPr>
        <w:t>29</w:t>
      </w:r>
      <w:r w:rsidRPr="004F4E78">
        <w:rPr>
          <w:rFonts w:ascii="宋体" w:eastAsia="宋体" w:hAnsi="宋体"/>
        </w:rPr>
        <w:t>日居村无外出</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日步行到南桥寨村好运来餐厅参加婚宴</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日乘私家车到正定县新城铺村汇鑫陶瓷店购物，当晚到小果庄村飞云超市门前的京东快递车取快递</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日步行到本村卫生所买药</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日至</w:t>
      </w:r>
      <w:r w:rsidRPr="004F4E78">
        <w:rPr>
          <w:rFonts w:ascii="宋体" w:eastAsia="宋体" w:hAnsi="宋体"/>
        </w:rPr>
        <w:t>9</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52DC0479"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401</w:t>
      </w:r>
    </w:p>
    <w:p w14:paraId="5DA47F61"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62</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日居村未外出；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日转运至藁城区指定隔离点进行集中隔离医学观察；期间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9</w:t>
      </w:r>
      <w:r w:rsidRPr="004F4E78">
        <w:rPr>
          <w:rFonts w:ascii="宋体" w:eastAsia="宋体" w:hAnsi="宋体"/>
        </w:rPr>
        <w:t>日</w:t>
      </w:r>
      <w:r w:rsidRPr="004F4E78">
        <w:rPr>
          <w:rFonts w:ascii="宋体" w:eastAsia="宋体" w:hAnsi="宋体"/>
        </w:rPr>
        <w:t>4</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0AB79BE3"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400</w:t>
      </w:r>
    </w:p>
    <w:p w14:paraId="40E3F94E"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日至</w:t>
      </w:r>
      <w:r w:rsidRPr="004F4E78">
        <w:rPr>
          <w:rFonts w:ascii="宋体" w:eastAsia="宋体" w:hAnsi="宋体"/>
        </w:rPr>
        <w:t>31</w:t>
      </w:r>
      <w:r w:rsidRPr="004F4E78">
        <w:rPr>
          <w:rFonts w:ascii="宋体" w:eastAsia="宋体" w:hAnsi="宋体"/>
        </w:rPr>
        <w:t>日在刘家佐村中心幼儿园上学，</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2</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日作为密切接触者转运至藁城区指定隔离点进行集中隔离医学观察，</w:t>
      </w:r>
      <w:r w:rsidRPr="004F4E78">
        <w:rPr>
          <w:rFonts w:ascii="宋体" w:eastAsia="宋体" w:hAnsi="宋体"/>
        </w:rPr>
        <w:t>期间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w:t>
      </w:r>
      <w:r w:rsidRPr="004F4E78">
        <w:rPr>
          <w:rFonts w:ascii="宋体" w:eastAsia="宋体" w:hAnsi="宋体"/>
        </w:rPr>
        <w:t>4</w:t>
      </w:r>
      <w:r w:rsidRPr="004F4E78">
        <w:rPr>
          <w:rFonts w:ascii="宋体" w:eastAsia="宋体" w:hAnsi="宋体"/>
        </w:rPr>
        <w:t>日、</w:t>
      </w:r>
      <w:r w:rsidRPr="004F4E78">
        <w:rPr>
          <w:rFonts w:ascii="宋体" w:eastAsia="宋体" w:hAnsi="宋体"/>
        </w:rPr>
        <w:t>6</w:t>
      </w:r>
      <w:r w:rsidRPr="004F4E78">
        <w:rPr>
          <w:rFonts w:ascii="宋体" w:eastAsia="宋体" w:hAnsi="宋体"/>
        </w:rPr>
        <w:t>日、</w:t>
      </w:r>
      <w:r w:rsidRPr="004F4E78">
        <w:rPr>
          <w:rFonts w:ascii="宋体" w:eastAsia="宋体" w:hAnsi="宋体"/>
        </w:rPr>
        <w:t>8</w:t>
      </w:r>
      <w:r w:rsidRPr="004F4E78">
        <w:rPr>
          <w:rFonts w:ascii="宋体" w:eastAsia="宋体" w:hAnsi="宋体"/>
        </w:rPr>
        <w:t>日、</w:t>
      </w:r>
      <w:r w:rsidRPr="004F4E78">
        <w:rPr>
          <w:rFonts w:ascii="宋体" w:eastAsia="宋体" w:hAnsi="宋体"/>
        </w:rPr>
        <w:t>10</w:t>
      </w:r>
      <w:r w:rsidRPr="004F4E78">
        <w:rPr>
          <w:rFonts w:ascii="宋体" w:eastAsia="宋体" w:hAnsi="宋体"/>
        </w:rPr>
        <w:t>日</w:t>
      </w:r>
      <w:r w:rsidRPr="004F4E78">
        <w:rPr>
          <w:rFonts w:ascii="宋体" w:eastAsia="宋体" w:hAnsi="宋体"/>
        </w:rPr>
        <w:t>5</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负压救护车转送至石家庄市人民医院建华院区，诊断为确诊病例。</w:t>
      </w:r>
    </w:p>
    <w:p w14:paraId="04DFF4C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399</w:t>
      </w:r>
    </w:p>
    <w:p w14:paraId="1EBDA500"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18</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日在邯郸职业技术学院上学；</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w:t>
      </w:r>
      <w:r w:rsidRPr="004F4E78">
        <w:rPr>
          <w:rFonts w:ascii="宋体" w:eastAsia="宋体" w:hAnsi="宋体"/>
        </w:rPr>
        <w:t>3</w:t>
      </w:r>
      <w:r w:rsidRPr="004F4E78">
        <w:rPr>
          <w:rFonts w:ascii="宋体" w:eastAsia="宋体" w:hAnsi="宋体"/>
        </w:rPr>
        <w:t>：</w:t>
      </w:r>
      <w:r w:rsidRPr="004F4E78">
        <w:rPr>
          <w:rFonts w:ascii="宋体" w:eastAsia="宋体" w:hAnsi="宋体"/>
        </w:rPr>
        <w:t>30</w:t>
      </w:r>
      <w:r w:rsidRPr="004F4E78">
        <w:rPr>
          <w:rFonts w:ascii="宋体" w:eastAsia="宋体" w:hAnsi="宋体"/>
        </w:rPr>
        <w:t>左右打车到邯郸站，</w:t>
      </w:r>
      <w:r w:rsidRPr="004F4E78">
        <w:rPr>
          <w:rFonts w:ascii="宋体" w:eastAsia="宋体" w:hAnsi="宋体"/>
        </w:rPr>
        <w:t>4</w:t>
      </w:r>
      <w:r w:rsidRPr="004F4E78">
        <w:rPr>
          <w:rFonts w:ascii="宋体" w:eastAsia="宋体" w:hAnsi="宋体"/>
        </w:rPr>
        <w:t>：</w:t>
      </w:r>
      <w:r w:rsidRPr="004F4E78">
        <w:rPr>
          <w:rFonts w:ascii="宋体" w:eastAsia="宋体" w:hAnsi="宋体"/>
        </w:rPr>
        <w:t>31</w:t>
      </w:r>
      <w:r w:rsidRPr="004F4E78">
        <w:rPr>
          <w:rFonts w:ascii="宋体" w:eastAsia="宋体" w:hAnsi="宋体"/>
        </w:rPr>
        <w:t>乘坐</w:t>
      </w:r>
      <w:r w:rsidRPr="004F4E78">
        <w:rPr>
          <w:rFonts w:ascii="宋体" w:eastAsia="宋体" w:hAnsi="宋体"/>
        </w:rPr>
        <w:t>K234</w:t>
      </w:r>
      <w:r w:rsidRPr="004F4E78">
        <w:rPr>
          <w:rFonts w:ascii="宋体" w:eastAsia="宋体" w:hAnsi="宋体"/>
        </w:rPr>
        <w:t>次火车（</w:t>
      </w:r>
      <w:r w:rsidRPr="004F4E78">
        <w:rPr>
          <w:rFonts w:ascii="宋体" w:eastAsia="宋体" w:hAnsi="宋体"/>
        </w:rPr>
        <w:t>12</w:t>
      </w:r>
      <w:r w:rsidRPr="004F4E78">
        <w:rPr>
          <w:rFonts w:ascii="宋体" w:eastAsia="宋体" w:hAnsi="宋体"/>
        </w:rPr>
        <w:t>车厢</w:t>
      </w:r>
      <w:r w:rsidRPr="004F4E78">
        <w:rPr>
          <w:rFonts w:ascii="宋体" w:eastAsia="宋体" w:hAnsi="宋体"/>
        </w:rPr>
        <w:t>7</w:t>
      </w:r>
      <w:r w:rsidRPr="004F4E78">
        <w:rPr>
          <w:rFonts w:ascii="宋体" w:eastAsia="宋体" w:hAnsi="宋体"/>
        </w:rPr>
        <w:t>号座），于</w:t>
      </w:r>
      <w:r w:rsidRPr="004F4E78">
        <w:rPr>
          <w:rFonts w:ascii="宋体" w:eastAsia="宋体" w:hAnsi="宋体"/>
        </w:rPr>
        <w:t>6</w:t>
      </w:r>
      <w:r w:rsidRPr="004F4E78">
        <w:rPr>
          <w:rFonts w:ascii="宋体" w:eastAsia="宋体" w:hAnsi="宋体"/>
        </w:rPr>
        <w:t>：</w:t>
      </w:r>
      <w:r w:rsidRPr="004F4E78">
        <w:rPr>
          <w:rFonts w:ascii="宋体" w:eastAsia="宋体" w:hAnsi="宋体"/>
        </w:rPr>
        <w:t>17</w:t>
      </w:r>
      <w:r w:rsidRPr="004F4E78">
        <w:rPr>
          <w:rFonts w:ascii="宋体" w:eastAsia="宋体" w:hAnsi="宋体"/>
        </w:rPr>
        <w:t>到达石家庄站，停留</w:t>
      </w:r>
      <w:r w:rsidRPr="004F4E78">
        <w:rPr>
          <w:rFonts w:ascii="宋体" w:eastAsia="宋体" w:hAnsi="宋体"/>
        </w:rPr>
        <w:t>29</w:t>
      </w:r>
      <w:r w:rsidRPr="004F4E78">
        <w:rPr>
          <w:rFonts w:ascii="宋体" w:eastAsia="宋体" w:hAnsi="宋体"/>
        </w:rPr>
        <w:t>分钟站内换乘，于</w:t>
      </w:r>
      <w:r w:rsidRPr="004F4E78">
        <w:rPr>
          <w:rFonts w:ascii="宋体" w:eastAsia="宋体" w:hAnsi="宋体"/>
        </w:rPr>
        <w:t>6</w:t>
      </w:r>
      <w:r w:rsidRPr="004F4E78">
        <w:rPr>
          <w:rFonts w:ascii="宋体" w:eastAsia="宋体" w:hAnsi="宋体"/>
        </w:rPr>
        <w:t>：</w:t>
      </w:r>
      <w:r w:rsidRPr="004F4E78">
        <w:rPr>
          <w:rFonts w:ascii="宋体" w:eastAsia="宋体" w:hAnsi="宋体"/>
        </w:rPr>
        <w:t>46</w:t>
      </w:r>
      <w:r w:rsidRPr="004F4E78">
        <w:rPr>
          <w:rFonts w:ascii="宋体" w:eastAsia="宋体" w:hAnsi="宋体"/>
        </w:rPr>
        <w:t>乘坐</w:t>
      </w:r>
      <w:r w:rsidRPr="004F4E78">
        <w:rPr>
          <w:rFonts w:ascii="宋体" w:eastAsia="宋体" w:hAnsi="宋体"/>
        </w:rPr>
        <w:t>G8954</w:t>
      </w:r>
      <w:r w:rsidRPr="004F4E78">
        <w:rPr>
          <w:rFonts w:ascii="宋体" w:eastAsia="宋体" w:hAnsi="宋体"/>
        </w:rPr>
        <w:t>次高铁（</w:t>
      </w:r>
      <w:r w:rsidRPr="004F4E78">
        <w:rPr>
          <w:rFonts w:ascii="宋体" w:eastAsia="宋体" w:hAnsi="宋体"/>
        </w:rPr>
        <w:t>7</w:t>
      </w:r>
      <w:r w:rsidRPr="004F4E78">
        <w:rPr>
          <w:rFonts w:ascii="宋体" w:eastAsia="宋体" w:hAnsi="宋体"/>
        </w:rPr>
        <w:t>车厢</w:t>
      </w:r>
      <w:r w:rsidRPr="004F4E78">
        <w:rPr>
          <w:rFonts w:ascii="宋体" w:eastAsia="宋体" w:hAnsi="宋体"/>
        </w:rPr>
        <w:t>11F</w:t>
      </w:r>
      <w:r w:rsidRPr="004F4E78">
        <w:rPr>
          <w:rFonts w:ascii="宋体" w:eastAsia="宋体" w:hAnsi="宋体"/>
        </w:rPr>
        <w:t>座），</w:t>
      </w:r>
      <w:r w:rsidRPr="004F4E78">
        <w:rPr>
          <w:rFonts w:ascii="宋体" w:eastAsia="宋体" w:hAnsi="宋体"/>
        </w:rPr>
        <w:t>7</w:t>
      </w:r>
      <w:r w:rsidRPr="004F4E78">
        <w:rPr>
          <w:rFonts w:ascii="宋体" w:eastAsia="宋体" w:hAnsi="宋体"/>
        </w:rPr>
        <w:t>：</w:t>
      </w:r>
      <w:r w:rsidRPr="004F4E78">
        <w:rPr>
          <w:rFonts w:ascii="宋体" w:eastAsia="宋体" w:hAnsi="宋体"/>
        </w:rPr>
        <w:t>00</w:t>
      </w:r>
      <w:r w:rsidRPr="004F4E78">
        <w:rPr>
          <w:rFonts w:ascii="宋体" w:eastAsia="宋体" w:hAnsi="宋体"/>
        </w:rPr>
        <w:t>到达正定机场高铁站，搭乘顺风车回村；</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日至</w:t>
      </w:r>
      <w:r w:rsidRPr="004F4E78">
        <w:rPr>
          <w:rFonts w:ascii="宋体" w:eastAsia="宋体" w:hAnsi="宋体"/>
        </w:rPr>
        <w:t>12</w:t>
      </w:r>
      <w:r w:rsidRPr="004F4E78">
        <w:rPr>
          <w:rFonts w:ascii="宋体" w:eastAsia="宋体" w:hAnsi="宋体"/>
        </w:rPr>
        <w:t>日居村无外出，期间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日核酸检测呈阳性，核酸复核呈阳性，当日由</w:t>
      </w:r>
      <w:r w:rsidRPr="004F4E78">
        <w:rPr>
          <w:rFonts w:ascii="宋体" w:eastAsia="宋体" w:hAnsi="宋体"/>
        </w:rPr>
        <w:t>120</w:t>
      </w:r>
      <w:r w:rsidRPr="004F4E78">
        <w:rPr>
          <w:rFonts w:ascii="宋体" w:eastAsia="宋体" w:hAnsi="宋体"/>
        </w:rPr>
        <w:t>负压救护车转运至石家庄市人民医院建华院区，诊断为确诊病例。</w:t>
      </w:r>
    </w:p>
    <w:p w14:paraId="6C6FA16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398</w:t>
      </w:r>
    </w:p>
    <w:p w14:paraId="118FD34C"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69</w:t>
      </w:r>
      <w:r w:rsidRPr="004F4E78">
        <w:rPr>
          <w:rFonts w:ascii="宋体" w:eastAsia="宋体" w:hAnsi="宋体"/>
        </w:rPr>
        <w:t>岁</w:t>
      </w:r>
      <w:r w:rsidRPr="004F4E78">
        <w:rPr>
          <w:rFonts w:ascii="宋体" w:eastAsia="宋体" w:hAnsi="宋体"/>
        </w:rPr>
        <w:t>,</w:t>
      </w:r>
      <w:r w:rsidRPr="004F4E78">
        <w:rPr>
          <w:rFonts w:ascii="宋体" w:eastAsia="宋体" w:hAnsi="宋体"/>
        </w:rPr>
        <w:t>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55A9CD38"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397</w:t>
      </w:r>
    </w:p>
    <w:p w14:paraId="6E32C98A"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57</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w:t>
      </w:r>
      <w:r w:rsidRPr="004F4E78">
        <w:rPr>
          <w:rFonts w:ascii="宋体" w:eastAsia="宋体" w:hAnsi="宋体"/>
        </w:rPr>
        <w:t>居村无外出；</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日乘私家车到牛家庄村参加婚宴；</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日核酸检测呈阳性，当天由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2D6A981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396</w:t>
      </w:r>
    </w:p>
    <w:p w14:paraId="6D586B10"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39</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31</w:t>
      </w:r>
      <w:r w:rsidRPr="004F4E78">
        <w:rPr>
          <w:rFonts w:ascii="宋体" w:eastAsia="宋体" w:hAnsi="宋体"/>
        </w:rPr>
        <w:t>日居村无外出；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日自驾车到藁城区南桥寨村好运来饭店参加婚宴；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日乘私家车到藁城区福美瑾园小区，当日核酸检测呈阴性；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日作为密切接触者转运至藁城</w:t>
      </w:r>
      <w:r w:rsidRPr="004F4E78">
        <w:rPr>
          <w:rFonts w:ascii="宋体" w:eastAsia="宋体" w:hAnsi="宋体"/>
        </w:rPr>
        <w:t>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8</w:t>
      </w:r>
      <w:r w:rsidRPr="004F4E78">
        <w:rPr>
          <w:rFonts w:ascii="宋体" w:eastAsia="宋体" w:hAnsi="宋体"/>
        </w:rPr>
        <w:t>日、</w:t>
      </w:r>
      <w:r w:rsidRPr="004F4E78">
        <w:rPr>
          <w:rFonts w:ascii="宋体" w:eastAsia="宋体" w:hAnsi="宋体"/>
        </w:rPr>
        <w:t>9</w:t>
      </w:r>
      <w:r w:rsidRPr="004F4E78">
        <w:rPr>
          <w:rFonts w:ascii="宋体" w:eastAsia="宋体" w:hAnsi="宋体"/>
        </w:rPr>
        <w:t>日</w:t>
      </w:r>
      <w:r w:rsidRPr="004F4E78">
        <w:rPr>
          <w:rFonts w:ascii="宋体" w:eastAsia="宋体" w:hAnsi="宋体"/>
        </w:rPr>
        <w:t>4</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负压救护车转运至石家庄市人民医院建华院区，当日诊断为确诊病例。</w:t>
      </w:r>
    </w:p>
    <w:p w14:paraId="7410291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395</w:t>
      </w:r>
    </w:p>
    <w:p w14:paraId="2B044C84"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67</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日居村无外出；</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日上午骑电动车到小果庄村赶集，下午居家无外出；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日居村无外出，期间于</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3</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负压救护车转运至石家庄市人民</w:t>
      </w:r>
      <w:r w:rsidRPr="004F4E78">
        <w:rPr>
          <w:rFonts w:ascii="宋体" w:eastAsia="宋体" w:hAnsi="宋体"/>
        </w:rPr>
        <w:t>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5EF8279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394</w:t>
      </w:r>
    </w:p>
    <w:p w14:paraId="71148CB2"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57</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日于藁城中医院神经内科陪床，当晚自驾车回到小果庄村家中；</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日上午到高铁正定机场站接站，随后去藁城信誉楼购物，下午自驾车回家；</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w:t>
      </w:r>
      <w:r w:rsidRPr="004F4E78">
        <w:rPr>
          <w:rFonts w:ascii="宋体" w:eastAsia="宋体" w:hAnsi="宋体"/>
        </w:rPr>
        <w:t>6</w:t>
      </w:r>
      <w:r w:rsidRPr="004F4E78">
        <w:rPr>
          <w:rFonts w:ascii="宋体" w:eastAsia="宋体" w:hAnsi="宋体"/>
        </w:rPr>
        <w:t>日、</w:t>
      </w:r>
      <w:r w:rsidRPr="004F4E78">
        <w:rPr>
          <w:rFonts w:ascii="宋体" w:eastAsia="宋体" w:hAnsi="宋体"/>
        </w:rPr>
        <w:t>8</w:t>
      </w:r>
      <w:r w:rsidRPr="004F4E78">
        <w:rPr>
          <w:rFonts w:ascii="宋体" w:eastAsia="宋体" w:hAnsi="宋体"/>
        </w:rPr>
        <w:t>日</w:t>
      </w:r>
      <w:r w:rsidRPr="004F4E78">
        <w:rPr>
          <w:rFonts w:ascii="宋体" w:eastAsia="宋体" w:hAnsi="宋体"/>
        </w:rPr>
        <w:t>3</w:t>
      </w:r>
      <w:r w:rsidRPr="004F4E78">
        <w:rPr>
          <w:rFonts w:ascii="宋体" w:eastAsia="宋体" w:hAnsi="宋体"/>
        </w:rPr>
        <w:t>次核酸检测结果均呈阴性；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3C6680A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393</w:t>
      </w:r>
    </w:p>
    <w:p w14:paraId="43614C9F"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55</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日至</w:t>
      </w:r>
      <w:r w:rsidRPr="004F4E78">
        <w:rPr>
          <w:rFonts w:ascii="宋体" w:eastAsia="宋体" w:hAnsi="宋体"/>
        </w:rPr>
        <w:t>31</w:t>
      </w:r>
      <w:r w:rsidRPr="004F4E78">
        <w:rPr>
          <w:rFonts w:ascii="宋体" w:eastAsia="宋体" w:hAnsi="宋体"/>
        </w:rPr>
        <w:t>日居村无外出；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w:t>
      </w:r>
      <w:r w:rsidRPr="004F4E78">
        <w:rPr>
          <w:rFonts w:ascii="宋体" w:eastAsia="宋体" w:hAnsi="宋体"/>
        </w:rPr>
        <w:t>上午到南桥寨好运来饭店参加婚宴；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日乘私家车到正定县冰雪嘉年华游乐场；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3</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日转运至藁城区指定隔离点进行集中隔离医学观察，当日核酸检测呈阳性；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06C5491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392</w:t>
      </w:r>
    </w:p>
    <w:p w14:paraId="59914B85"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72</w:t>
      </w:r>
      <w:r w:rsidRPr="004F4E78">
        <w:rPr>
          <w:rFonts w:ascii="宋体" w:eastAsia="宋体" w:hAnsi="宋体"/>
        </w:rPr>
        <w:t>岁，藁城区增村镇北桥寨村人。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日转运至藁城区指定隔离点进行集中隔离医学观察；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9</w:t>
      </w:r>
      <w:r w:rsidRPr="004F4E78">
        <w:rPr>
          <w:rFonts w:ascii="宋体" w:eastAsia="宋体" w:hAnsi="宋体"/>
        </w:rPr>
        <w:t>日</w:t>
      </w:r>
      <w:r w:rsidRPr="004F4E78">
        <w:rPr>
          <w:rFonts w:ascii="宋体" w:eastAsia="宋体" w:hAnsi="宋体"/>
        </w:rPr>
        <w:t>3</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2</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360B238E"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391</w:t>
      </w:r>
    </w:p>
    <w:p w14:paraId="645FCA30"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32</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49DC77D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390</w:t>
      </w:r>
    </w:p>
    <w:p w14:paraId="29EE5C3B"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51</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31</w:t>
      </w:r>
      <w:r w:rsidRPr="004F4E78">
        <w:rPr>
          <w:rFonts w:ascii="宋体" w:eastAsia="宋体" w:hAnsi="宋体"/>
        </w:rPr>
        <w:t>日居家无外出；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日步行至藁城区南桥寨村好运来饭店参加</w:t>
      </w:r>
      <w:r w:rsidRPr="004F4E78">
        <w:rPr>
          <w:rFonts w:ascii="宋体" w:eastAsia="宋体" w:hAnsi="宋体"/>
        </w:rPr>
        <w:t>婚宴；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10</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3</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日转运至藁城区指定隔离点进行集中隔离医学观察；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负压救护车转运至石家庄市人民医院建华院区，当日诊断为确诊病例。</w:t>
      </w:r>
    </w:p>
    <w:p w14:paraId="3855173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389</w:t>
      </w:r>
    </w:p>
    <w:p w14:paraId="33680294"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29</w:t>
      </w:r>
      <w:r w:rsidRPr="004F4E78">
        <w:rPr>
          <w:rFonts w:ascii="宋体" w:eastAsia="宋体" w:hAnsi="宋体"/>
        </w:rPr>
        <w:t>岁</w:t>
      </w:r>
      <w:r w:rsidRPr="004F4E78">
        <w:rPr>
          <w:rFonts w:ascii="宋体" w:eastAsia="宋体" w:hAnsi="宋体"/>
        </w:rPr>
        <w:t>,</w:t>
      </w:r>
      <w:r w:rsidRPr="004F4E78">
        <w:rPr>
          <w:rFonts w:ascii="宋体" w:eastAsia="宋体" w:hAnsi="宋体"/>
        </w:rPr>
        <w:t>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日中午在杨马村好运来酒店参加婚宴；</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日至</w:t>
      </w:r>
      <w:r w:rsidRPr="004F4E78">
        <w:rPr>
          <w:rFonts w:ascii="宋体" w:eastAsia="宋体" w:hAnsi="宋体"/>
        </w:rPr>
        <w:t>31</w:t>
      </w:r>
      <w:r w:rsidRPr="004F4E78">
        <w:rPr>
          <w:rFonts w:ascii="宋体" w:eastAsia="宋体" w:hAnsi="宋体"/>
        </w:rPr>
        <w:t>日居村未外出；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日骑电动三轮车到小果庄村赶集；</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11</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3</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w:t>
      </w:r>
      <w:r w:rsidRPr="004F4E78">
        <w:rPr>
          <w:rFonts w:ascii="宋体" w:eastAsia="宋体" w:hAnsi="宋体"/>
        </w:rPr>
        <w:t>测呈阳性，当日由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3837B5B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388</w:t>
      </w:r>
    </w:p>
    <w:p w14:paraId="4C421D8B"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35</w:t>
      </w:r>
      <w:r w:rsidRPr="004F4E78">
        <w:rPr>
          <w:rFonts w:ascii="宋体" w:eastAsia="宋体" w:hAnsi="宋体"/>
        </w:rPr>
        <w:t>岁，藁城区增村镇大慈邑村人。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日自驾货车去陕西省榆林市运煤，</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日上午返回家中，下午陪同妻子到本村军霞诊所就诊；</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日上午自驾车前往藁城区信誉楼购物，下午陪同妻子到本村军霞诊所就诊；</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日自驾货车前往陕西省榆林市煤矿；</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日上午返程，</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日中午返回家中，下午骑电动车到村东采样点采集咽拭子，后到本村蔬菜店购物；</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日核酸检测呈阴性，下午在本村做义工；</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日至</w:t>
      </w:r>
      <w:r w:rsidRPr="004F4E78">
        <w:rPr>
          <w:rFonts w:ascii="宋体" w:eastAsia="宋体" w:hAnsi="宋体"/>
        </w:rPr>
        <w:t>11</w:t>
      </w:r>
      <w:r w:rsidRPr="004F4E78">
        <w:rPr>
          <w:rFonts w:ascii="宋体" w:eastAsia="宋体" w:hAnsi="宋体"/>
        </w:rPr>
        <w:t>日居家</w:t>
      </w:r>
      <w:r w:rsidRPr="004F4E78">
        <w:rPr>
          <w:rFonts w:ascii="宋体" w:eastAsia="宋体" w:hAnsi="宋体"/>
        </w:rPr>
        <w:t>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1F7439F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387</w:t>
      </w:r>
    </w:p>
    <w:p w14:paraId="48E04B63"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56</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日乘坐包车到正定县机场北路附近欧景生态苑参加婚宴；</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日居村无外出，期间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w:t>
      </w:r>
      <w:r w:rsidRPr="004F4E78">
        <w:rPr>
          <w:rFonts w:ascii="宋体" w:eastAsia="宋体" w:hAnsi="宋体"/>
        </w:rPr>
        <w:t>3</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3</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日转运至藁城区指定隔离点进行集中隔离医学观察；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5FB8F79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386</w:t>
      </w:r>
    </w:p>
    <w:p w14:paraId="55FE7760"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30</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日，每天自驾车早晚到藁城区尚西小学接送孩子，白天往返于藁</w:t>
      </w:r>
      <w:r w:rsidRPr="004F4E78">
        <w:rPr>
          <w:rFonts w:ascii="宋体" w:eastAsia="宋体" w:hAnsi="宋体"/>
        </w:rPr>
        <w:t>城区南董村唐贝大药房和西关镇振兴大药房工作，期间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日自驾车前往藁城区刘家佐村娘家；</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日至</w:t>
      </w:r>
      <w:r w:rsidRPr="004F4E78">
        <w:rPr>
          <w:rFonts w:ascii="宋体" w:eastAsia="宋体" w:hAnsi="宋体"/>
        </w:rPr>
        <w:t>10</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日被转运至藁城区指定隔离点进行集中隔离医学观察；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1E3687D3"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385</w:t>
      </w:r>
    </w:p>
    <w:p w14:paraId="2D057D59"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w:t>
      </w:r>
      <w:r w:rsidRPr="004F4E78">
        <w:rPr>
          <w:rFonts w:ascii="宋体" w:eastAsia="宋体" w:hAnsi="宋体"/>
        </w:rPr>
        <w:t>岁，藁城区南营镇土山村人，是</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日第</w:t>
      </w:r>
      <w:r w:rsidRPr="004F4E78">
        <w:rPr>
          <w:rFonts w:ascii="宋体" w:eastAsia="宋体" w:hAnsi="宋体"/>
        </w:rPr>
        <w:t>11</w:t>
      </w:r>
      <w:r w:rsidRPr="004F4E78">
        <w:rPr>
          <w:rFonts w:ascii="宋体" w:eastAsia="宋体" w:hAnsi="宋体"/>
        </w:rPr>
        <w:t>号确诊病例的儿子。</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日随家人乘车到藁城区小果庄村探亲并居住；</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日转运至藁城区</w:t>
      </w:r>
      <w:r w:rsidRPr="004F4E78">
        <w:rPr>
          <w:rFonts w:ascii="宋体" w:eastAsia="宋体" w:hAnsi="宋体"/>
        </w:rPr>
        <w:t>指定隔离点进行医学隔离观察；</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46A6950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384</w:t>
      </w:r>
    </w:p>
    <w:p w14:paraId="7FB0E5C4"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w:t>
      </w:r>
      <w:r w:rsidRPr="004F4E78">
        <w:rPr>
          <w:rFonts w:ascii="宋体" w:eastAsia="宋体" w:hAnsi="宋体"/>
        </w:rPr>
        <w:t>岁，藁城区南营镇土山村人，是</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日第</w:t>
      </w:r>
      <w:r w:rsidRPr="004F4E78">
        <w:rPr>
          <w:rFonts w:ascii="宋体" w:eastAsia="宋体" w:hAnsi="宋体"/>
        </w:rPr>
        <w:t>11</w:t>
      </w:r>
      <w:r w:rsidRPr="004F4E78">
        <w:rPr>
          <w:rFonts w:ascii="宋体" w:eastAsia="宋体" w:hAnsi="宋体"/>
        </w:rPr>
        <w:t>号确诊病例的女儿。</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日随家人乘车到藁城区小果庄村探亲并居住；</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日转运至藁城区指定隔离点进行医学隔离观察；</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w:t>
      </w:r>
      <w:r w:rsidRPr="004F4E78">
        <w:rPr>
          <w:rFonts w:ascii="宋体" w:eastAsia="宋体" w:hAnsi="宋体"/>
        </w:rPr>
        <w:t>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406B8C6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383</w:t>
      </w:r>
    </w:p>
    <w:p w14:paraId="78F75E74"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30</w:t>
      </w:r>
      <w:r w:rsidRPr="004F4E78">
        <w:rPr>
          <w:rFonts w:ascii="宋体" w:eastAsia="宋体" w:hAnsi="宋体"/>
        </w:rPr>
        <w:t>岁，藁城区南营镇土山村人。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日自驾车到藁城区小果庄村娘家探亲并居住；</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日转运至藁城区指定隔离点进行集中隔离医学观察；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9</w:t>
      </w:r>
      <w:r w:rsidRPr="004F4E78">
        <w:rPr>
          <w:rFonts w:ascii="宋体" w:eastAsia="宋体" w:hAnsi="宋体"/>
        </w:rPr>
        <w:t>日</w:t>
      </w:r>
      <w:r w:rsidRPr="004F4E78">
        <w:rPr>
          <w:rFonts w:ascii="宋体" w:eastAsia="宋体" w:hAnsi="宋体"/>
        </w:rPr>
        <w:t>3</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44EF8A1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382</w:t>
      </w:r>
    </w:p>
    <w:p w14:paraId="349086D1"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29</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日居家未外出；</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31</w:t>
      </w:r>
      <w:r w:rsidRPr="004F4E78">
        <w:rPr>
          <w:rFonts w:ascii="宋体" w:eastAsia="宋体" w:hAnsi="宋体"/>
        </w:rPr>
        <w:t>日每天上午</w:t>
      </w:r>
      <w:r w:rsidRPr="004F4E78">
        <w:rPr>
          <w:rFonts w:ascii="宋体" w:eastAsia="宋体" w:hAnsi="宋体"/>
        </w:rPr>
        <w:t>8</w:t>
      </w:r>
      <w:r w:rsidRPr="004F4E78">
        <w:rPr>
          <w:rFonts w:ascii="宋体" w:eastAsia="宋体" w:hAnsi="宋体"/>
        </w:rPr>
        <w:t>时</w:t>
      </w:r>
      <w:r w:rsidRPr="004F4E78">
        <w:rPr>
          <w:rFonts w:ascii="宋体" w:eastAsia="宋体" w:hAnsi="宋体"/>
        </w:rPr>
        <w:t>和下午</w:t>
      </w:r>
      <w:r w:rsidRPr="004F4E78">
        <w:rPr>
          <w:rFonts w:ascii="宋体" w:eastAsia="宋体" w:hAnsi="宋体"/>
        </w:rPr>
        <w:t>16</w:t>
      </w:r>
      <w:r w:rsidRPr="004F4E78">
        <w:rPr>
          <w:rFonts w:ascii="宋体" w:eastAsia="宋体" w:hAnsi="宋体"/>
        </w:rPr>
        <w:t>时骑电动车接送侄儿、女儿往返刘家佐村中心幼儿园，其余时间居家无外出；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2</w:t>
      </w:r>
      <w:r w:rsidRPr="004F4E78">
        <w:rPr>
          <w:rFonts w:ascii="宋体" w:eastAsia="宋体" w:hAnsi="宋体"/>
        </w:rPr>
        <w:t>日居村未外出；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日作为密切接触者被转运至藁城区指定隔离点进行集中隔离医学观察；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9</w:t>
      </w:r>
      <w:r w:rsidRPr="004F4E78">
        <w:rPr>
          <w:rFonts w:ascii="宋体" w:eastAsia="宋体" w:hAnsi="宋体"/>
        </w:rPr>
        <w:t>日</w:t>
      </w:r>
      <w:r w:rsidRPr="004F4E78">
        <w:rPr>
          <w:rFonts w:ascii="宋体" w:eastAsia="宋体" w:hAnsi="宋体"/>
        </w:rPr>
        <w:t>4</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2790D53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381</w:t>
      </w:r>
    </w:p>
    <w:p w14:paraId="7A4FADC3"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55</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日作为密切接触者被转运至藁城区指定隔离点进行集中隔离医学观察；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9</w:t>
      </w:r>
      <w:r w:rsidRPr="004F4E78">
        <w:rPr>
          <w:rFonts w:ascii="宋体" w:eastAsia="宋体" w:hAnsi="宋体"/>
        </w:rPr>
        <w:t>日</w:t>
      </w:r>
      <w:r w:rsidRPr="004F4E78">
        <w:rPr>
          <w:rFonts w:ascii="宋体" w:eastAsia="宋体" w:hAnsi="宋体"/>
        </w:rPr>
        <w:t>4</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日晚核酸检测呈阳性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5DCA006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380</w:t>
      </w:r>
    </w:p>
    <w:p w14:paraId="297F8010"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48</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29</w:t>
      </w:r>
      <w:r w:rsidRPr="004F4E78">
        <w:rPr>
          <w:rFonts w:ascii="宋体" w:eastAsia="宋体" w:hAnsi="宋体"/>
        </w:rPr>
        <w:t>日居村无外出；</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w:t>
      </w:r>
      <w:r w:rsidRPr="004F4E78">
        <w:rPr>
          <w:rFonts w:ascii="宋体" w:eastAsia="宋体" w:hAnsi="宋体"/>
        </w:rPr>
        <w:t>14</w:t>
      </w:r>
      <w:r w:rsidRPr="004F4E78">
        <w:rPr>
          <w:rFonts w:ascii="宋体" w:eastAsia="宋体" w:hAnsi="宋体"/>
        </w:rPr>
        <w:t>时乘坐卡车到保定市易县狼牙山镇建华家具城送货，</w:t>
      </w:r>
      <w:r w:rsidRPr="004F4E78">
        <w:rPr>
          <w:rFonts w:ascii="宋体" w:eastAsia="宋体" w:hAnsi="宋体"/>
        </w:rPr>
        <w:t>18</w:t>
      </w:r>
      <w:r w:rsidRPr="004F4E78">
        <w:rPr>
          <w:rFonts w:ascii="宋体" w:eastAsia="宋体" w:hAnsi="宋体"/>
        </w:rPr>
        <w:t>时返回村里；</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日居村无外出；期间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w:t>
      </w:r>
      <w:r w:rsidRPr="004F4E78">
        <w:rPr>
          <w:rFonts w:ascii="宋体" w:eastAsia="宋体" w:hAnsi="宋体"/>
        </w:rPr>
        <w:t>4</w:t>
      </w:r>
      <w:r w:rsidRPr="004F4E78">
        <w:rPr>
          <w:rFonts w:ascii="宋体" w:eastAsia="宋体" w:hAnsi="宋体"/>
        </w:rPr>
        <w:t>日、</w:t>
      </w:r>
      <w:r w:rsidRPr="004F4E78">
        <w:rPr>
          <w:rFonts w:ascii="宋体" w:eastAsia="宋体" w:hAnsi="宋体"/>
        </w:rPr>
        <w:t>6</w:t>
      </w:r>
      <w:r w:rsidRPr="004F4E78">
        <w:rPr>
          <w:rFonts w:ascii="宋体" w:eastAsia="宋体" w:hAnsi="宋体"/>
        </w:rPr>
        <w:t>日、</w:t>
      </w:r>
      <w:r w:rsidRPr="004F4E78">
        <w:rPr>
          <w:rFonts w:ascii="宋体" w:eastAsia="宋体" w:hAnsi="宋体"/>
        </w:rPr>
        <w:t>8</w:t>
      </w:r>
      <w:r w:rsidRPr="004F4E78">
        <w:rPr>
          <w:rFonts w:ascii="宋体" w:eastAsia="宋体" w:hAnsi="宋体"/>
        </w:rPr>
        <w:t>日</w:t>
      </w:r>
      <w:r w:rsidRPr="004F4E78">
        <w:rPr>
          <w:rFonts w:ascii="宋体" w:eastAsia="宋体" w:hAnsi="宋体"/>
        </w:rPr>
        <w:t>4</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日核酸检测呈阳性，当晚由</w:t>
      </w:r>
      <w:r w:rsidRPr="004F4E78">
        <w:rPr>
          <w:rFonts w:ascii="宋体" w:eastAsia="宋体" w:hAnsi="宋体"/>
        </w:rPr>
        <w:t>120</w:t>
      </w:r>
      <w:r w:rsidRPr="004F4E78">
        <w:rPr>
          <w:rFonts w:ascii="宋体" w:eastAsia="宋体" w:hAnsi="宋体"/>
        </w:rPr>
        <w:t>负压救护车转运至石家庄市人民医院建华院</w:t>
      </w:r>
      <w:r w:rsidRPr="004F4E78">
        <w:rPr>
          <w:rFonts w:ascii="宋体" w:eastAsia="宋体" w:hAnsi="宋体"/>
        </w:rPr>
        <w:t>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1B60A235"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379</w:t>
      </w:r>
    </w:p>
    <w:p w14:paraId="653B8E2A"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55</w:t>
      </w:r>
      <w:r w:rsidRPr="004F4E78">
        <w:rPr>
          <w:rFonts w:ascii="宋体" w:eastAsia="宋体" w:hAnsi="宋体"/>
        </w:rPr>
        <w:t>岁，现住正定新城铺镇空港国际小区，为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日第</w:t>
      </w:r>
      <w:r w:rsidRPr="004F4E78">
        <w:rPr>
          <w:rFonts w:ascii="宋体" w:eastAsia="宋体" w:hAnsi="宋体"/>
        </w:rPr>
        <w:t>6</w:t>
      </w:r>
      <w:r w:rsidRPr="004F4E78">
        <w:rPr>
          <w:rFonts w:ascii="宋体" w:eastAsia="宋体" w:hAnsi="宋体"/>
        </w:rPr>
        <w:t>号确诊病例的婆婆。</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日乘私家车回藁城区增村镇南宋村；</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9</w:t>
      </w:r>
      <w:r w:rsidRPr="004F4E78">
        <w:rPr>
          <w:rFonts w:ascii="宋体" w:eastAsia="宋体" w:hAnsi="宋体"/>
        </w:rPr>
        <w:t>日</w:t>
      </w:r>
      <w:r w:rsidRPr="004F4E78">
        <w:rPr>
          <w:rFonts w:ascii="宋体" w:eastAsia="宋体" w:hAnsi="宋体"/>
        </w:rPr>
        <w:t>3</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38C9C2F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378</w:t>
      </w:r>
    </w:p>
    <w:p w14:paraId="2F49522D"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28</w:t>
      </w:r>
      <w:r w:rsidRPr="004F4E78">
        <w:rPr>
          <w:rFonts w:ascii="宋体" w:eastAsia="宋体" w:hAnsi="宋体"/>
        </w:rPr>
        <w:t>岁，藁城区增村镇南宋村人，平时居住正定新城铺镇空港国际小区。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31</w:t>
      </w:r>
      <w:r w:rsidRPr="004F4E78">
        <w:rPr>
          <w:rFonts w:ascii="宋体" w:eastAsia="宋体" w:hAnsi="宋体"/>
        </w:rPr>
        <w:t>日，每</w:t>
      </w:r>
      <w:r w:rsidRPr="004F4E78">
        <w:rPr>
          <w:rFonts w:ascii="宋体" w:eastAsia="宋体" w:hAnsi="宋体"/>
        </w:rPr>
        <w:t>日</w:t>
      </w:r>
      <w:r w:rsidRPr="004F4E78">
        <w:rPr>
          <w:rFonts w:ascii="宋体" w:eastAsia="宋体" w:hAnsi="宋体"/>
        </w:rPr>
        <w:t>7</w:t>
      </w:r>
      <w:r w:rsidRPr="004F4E78">
        <w:rPr>
          <w:rFonts w:ascii="宋体" w:eastAsia="宋体" w:hAnsi="宋体"/>
        </w:rPr>
        <w:t>时</w:t>
      </w:r>
      <w:r w:rsidRPr="004F4E78">
        <w:rPr>
          <w:rFonts w:ascii="宋体" w:eastAsia="宋体" w:hAnsi="宋体"/>
        </w:rPr>
        <w:t>30</w:t>
      </w:r>
      <w:r w:rsidRPr="004F4E78">
        <w:rPr>
          <w:rFonts w:ascii="宋体" w:eastAsia="宋体" w:hAnsi="宋体"/>
        </w:rPr>
        <w:t>分自驾车送女儿至新城铺小学上学，送儿子至本小区豆豆丁幼儿园，</w:t>
      </w:r>
      <w:r w:rsidRPr="004F4E78">
        <w:rPr>
          <w:rFonts w:ascii="宋体" w:eastAsia="宋体" w:hAnsi="宋体"/>
        </w:rPr>
        <w:t>16</w:t>
      </w:r>
      <w:r w:rsidRPr="004F4E78">
        <w:rPr>
          <w:rFonts w:ascii="宋体" w:eastAsia="宋体" w:hAnsi="宋体"/>
        </w:rPr>
        <w:t>时</w:t>
      </w:r>
      <w:r w:rsidRPr="004F4E78">
        <w:rPr>
          <w:rFonts w:ascii="宋体" w:eastAsia="宋体" w:hAnsi="宋体"/>
        </w:rPr>
        <w:t>20</w:t>
      </w:r>
      <w:r w:rsidRPr="004F4E78">
        <w:rPr>
          <w:rFonts w:ascii="宋体" w:eastAsia="宋体" w:hAnsi="宋体"/>
        </w:rPr>
        <w:t>分接儿子回家，</w:t>
      </w:r>
      <w:r w:rsidRPr="004F4E78">
        <w:rPr>
          <w:rFonts w:ascii="宋体" w:eastAsia="宋体" w:hAnsi="宋体"/>
        </w:rPr>
        <w:t>19</w:t>
      </w:r>
      <w:r w:rsidRPr="004F4E78">
        <w:rPr>
          <w:rFonts w:ascii="宋体" w:eastAsia="宋体" w:hAnsi="宋体"/>
        </w:rPr>
        <w:t>时从向日葵小饭桌接女儿放学，期间曾到空港国际顺达煎饼屋拿快递；</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w:t>
      </w:r>
      <w:r w:rsidRPr="004F4E78">
        <w:rPr>
          <w:rFonts w:ascii="宋体" w:eastAsia="宋体" w:hAnsi="宋体"/>
        </w:rPr>
        <w:t>8</w:t>
      </w:r>
      <w:r w:rsidRPr="004F4E78">
        <w:rPr>
          <w:rFonts w:ascii="宋体" w:eastAsia="宋体" w:hAnsi="宋体"/>
        </w:rPr>
        <w:t>时自驾车送女儿至新城铺村向日葵小饭桌作业辅导班，</w:t>
      </w:r>
      <w:r w:rsidRPr="004F4E78">
        <w:rPr>
          <w:rFonts w:ascii="宋体" w:eastAsia="宋体" w:hAnsi="宋体"/>
        </w:rPr>
        <w:t>12</w:t>
      </w:r>
      <w:r w:rsidRPr="004F4E78">
        <w:rPr>
          <w:rFonts w:ascii="宋体" w:eastAsia="宋体" w:hAnsi="宋体"/>
        </w:rPr>
        <w:t>时将女儿接回家中，后居家无外出；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日早</w:t>
      </w:r>
      <w:r w:rsidRPr="004F4E78">
        <w:rPr>
          <w:rFonts w:ascii="宋体" w:eastAsia="宋体" w:hAnsi="宋体"/>
        </w:rPr>
        <w:t>8</w:t>
      </w:r>
      <w:r w:rsidRPr="004F4E78">
        <w:rPr>
          <w:rFonts w:ascii="宋体" w:eastAsia="宋体" w:hAnsi="宋体"/>
        </w:rPr>
        <w:t>时自驾车送儿子上幼儿园，下午自驾车前往藁城区增村镇南宋村；</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日居村无外出，期间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9</w:t>
      </w:r>
      <w:r w:rsidRPr="004F4E78">
        <w:rPr>
          <w:rFonts w:ascii="宋体" w:eastAsia="宋体" w:hAnsi="宋体"/>
        </w:rPr>
        <w:t>日三次核酸检测均呈阴性；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w:t>
      </w:r>
      <w:r w:rsidRPr="004F4E78">
        <w:rPr>
          <w:rFonts w:ascii="宋体" w:eastAsia="宋体" w:hAnsi="宋体"/>
        </w:rPr>
        <w:t>病例。</w:t>
      </w:r>
    </w:p>
    <w:p w14:paraId="2AE2570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377</w:t>
      </w:r>
    </w:p>
    <w:p w14:paraId="48315061"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7</w:t>
      </w:r>
      <w:r w:rsidRPr="004F4E78">
        <w:rPr>
          <w:rFonts w:ascii="宋体" w:eastAsia="宋体" w:hAnsi="宋体"/>
        </w:rPr>
        <w:t>岁，藁城区西关镇前西关村人，为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日第</w:t>
      </w:r>
      <w:r w:rsidRPr="004F4E78">
        <w:rPr>
          <w:rFonts w:ascii="宋体" w:eastAsia="宋体" w:hAnsi="宋体"/>
        </w:rPr>
        <w:t>4</w:t>
      </w:r>
      <w:r w:rsidRPr="004F4E78">
        <w:rPr>
          <w:rFonts w:ascii="宋体" w:eastAsia="宋体" w:hAnsi="宋体"/>
        </w:rPr>
        <w:t>号确诊病例的女儿。</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日乘电动三轮车到增村镇小果庄村串亲，午饭后乘电动三轮车返回家中；</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29</w:t>
      </w:r>
      <w:r w:rsidRPr="004F4E78">
        <w:rPr>
          <w:rFonts w:ascii="宋体" w:eastAsia="宋体" w:hAnsi="宋体"/>
        </w:rPr>
        <w:t>日由母亲骑电动车接送上下学，</w:t>
      </w:r>
      <w:r w:rsidRPr="004F4E78">
        <w:rPr>
          <w:rFonts w:ascii="宋体" w:eastAsia="宋体" w:hAnsi="宋体"/>
        </w:rPr>
        <w:t>29</w:t>
      </w:r>
      <w:r w:rsidRPr="004F4E78">
        <w:rPr>
          <w:rFonts w:ascii="宋体" w:eastAsia="宋体" w:hAnsi="宋体"/>
        </w:rPr>
        <w:t>日晚随母亲到西关镇和平路与富强南街交叉口附近的小饭店就餐；</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至</w:t>
      </w:r>
      <w:r w:rsidRPr="004F4E78">
        <w:rPr>
          <w:rFonts w:ascii="宋体" w:eastAsia="宋体" w:hAnsi="宋体"/>
        </w:rPr>
        <w:t>31</w:t>
      </w:r>
      <w:r w:rsidRPr="004F4E78">
        <w:rPr>
          <w:rFonts w:ascii="宋体" w:eastAsia="宋体" w:hAnsi="宋体"/>
        </w:rPr>
        <w:t>日居村无外出；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日乘私家车到西门村饭店参加婚宴；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11</w:t>
      </w:r>
      <w:r w:rsidRPr="004F4E78">
        <w:rPr>
          <w:rFonts w:ascii="宋体" w:eastAsia="宋体" w:hAnsi="宋体"/>
        </w:rPr>
        <w:t>日居村无外出，期间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9</w:t>
      </w:r>
      <w:r w:rsidRPr="004F4E78">
        <w:rPr>
          <w:rFonts w:ascii="宋体" w:eastAsia="宋体" w:hAnsi="宋体"/>
        </w:rPr>
        <w:t>日三次核酸检测均呈阴性，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日晚核酸检测呈阳性；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w:t>
      </w:r>
      <w:r w:rsidRPr="004F4E78">
        <w:rPr>
          <w:rFonts w:ascii="宋体" w:eastAsia="宋体" w:hAnsi="宋体"/>
        </w:rPr>
        <w:t>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26E572DB"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376</w:t>
      </w:r>
    </w:p>
    <w:p w14:paraId="4B73F853"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31</w:t>
      </w:r>
      <w:r w:rsidRPr="004F4E78">
        <w:rPr>
          <w:rFonts w:ascii="宋体" w:eastAsia="宋体" w:hAnsi="宋体"/>
        </w:rPr>
        <w:t>岁，藁城区西关镇前西关村人。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日骑电动三轮车到增村镇小果庄村串亲，午饭后骑电动三轮车返回家中；</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日骑电动车送孩子上学；</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30</w:t>
      </w:r>
      <w:r w:rsidRPr="004F4E78">
        <w:rPr>
          <w:rFonts w:ascii="宋体" w:eastAsia="宋体" w:hAnsi="宋体"/>
        </w:rPr>
        <w:t>日在藁城区后西关村蔬菜大棚做工，期间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日晚骑电动三轮车在西关镇和平路与富强南街交叉口附近的小饭店就餐；</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日居村无外出；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日乘私家车到西门村饭店参加婚宴；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日到藁城区后西关村诊所就诊；</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11</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9</w:t>
      </w:r>
      <w:r w:rsidRPr="004F4E78">
        <w:rPr>
          <w:rFonts w:ascii="宋体" w:eastAsia="宋体" w:hAnsi="宋体"/>
        </w:rPr>
        <w:t>日三次核酸检测均呈阴性；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3B0A6DE8"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375</w:t>
      </w:r>
    </w:p>
    <w:p w14:paraId="1A272A63"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55</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日居村无外出；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日中午骑电动车到南桥寨村好运来饭店参加婚宴；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日骑电动车到本村靳增学诊所取药；</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6B91C7EB"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374</w:t>
      </w:r>
    </w:p>
    <w:p w14:paraId="52AF65CD"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36</w:t>
      </w:r>
      <w:r w:rsidRPr="004F4E78">
        <w:rPr>
          <w:rFonts w:ascii="宋体" w:eastAsia="宋体" w:hAnsi="宋体"/>
        </w:rPr>
        <w:t>岁，藁城区西关镇前西关村人</w:t>
      </w:r>
      <w:r w:rsidRPr="004F4E78">
        <w:rPr>
          <w:rFonts w:ascii="宋体" w:eastAsia="宋体" w:hAnsi="宋体"/>
        </w:rPr>
        <w:t>，为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日第</w:t>
      </w:r>
      <w:r w:rsidRPr="004F4E78">
        <w:rPr>
          <w:rFonts w:ascii="宋体" w:eastAsia="宋体" w:hAnsi="宋体"/>
        </w:rPr>
        <w:t>1</w:t>
      </w:r>
      <w:r w:rsidRPr="004F4E78">
        <w:rPr>
          <w:rFonts w:ascii="宋体" w:eastAsia="宋体" w:hAnsi="宋体"/>
        </w:rPr>
        <w:t>例确诊病例的女儿。</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日上午到本村集市赶集，下午到本村乐家购物超市购物；</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日上午</w:t>
      </w:r>
      <w:r w:rsidRPr="004F4E78">
        <w:rPr>
          <w:rFonts w:ascii="宋体" w:eastAsia="宋体" w:hAnsi="宋体"/>
        </w:rPr>
        <w:t>9</w:t>
      </w:r>
      <w:r w:rsidRPr="004F4E78">
        <w:rPr>
          <w:rFonts w:ascii="宋体" w:eastAsia="宋体" w:hAnsi="宋体"/>
        </w:rPr>
        <w:t>时自驾车到藁城区信誉楼购物，</w:t>
      </w:r>
      <w:r w:rsidRPr="004F4E78">
        <w:rPr>
          <w:rFonts w:ascii="宋体" w:eastAsia="宋体" w:hAnsi="宋体"/>
        </w:rPr>
        <w:t>14</w:t>
      </w:r>
      <w:r w:rsidRPr="004F4E78">
        <w:rPr>
          <w:rFonts w:ascii="宋体" w:eastAsia="宋体" w:hAnsi="宋体"/>
        </w:rPr>
        <w:t>时左右在信誉楼二楼大排档吃饭，</w:t>
      </w:r>
      <w:r w:rsidRPr="004F4E78">
        <w:rPr>
          <w:rFonts w:ascii="宋体" w:eastAsia="宋体" w:hAnsi="宋体"/>
        </w:rPr>
        <w:t>15</w:t>
      </w:r>
      <w:r w:rsidRPr="004F4E78">
        <w:rPr>
          <w:rFonts w:ascii="宋体" w:eastAsia="宋体" w:hAnsi="宋体"/>
        </w:rPr>
        <w:t>时自驾车前往北国商城藁城店购物，半小时后驾车回家；</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日自驾车前往新乐市信誉楼商场购物，大约</w:t>
      </w:r>
      <w:r w:rsidRPr="004F4E78">
        <w:rPr>
          <w:rFonts w:ascii="宋体" w:eastAsia="宋体" w:hAnsi="宋体"/>
        </w:rPr>
        <w:t>10</w:t>
      </w:r>
      <w:r w:rsidRPr="004F4E78">
        <w:rPr>
          <w:rFonts w:ascii="宋体" w:eastAsia="宋体" w:hAnsi="宋体"/>
        </w:rPr>
        <w:t>时从信誉楼出来，到新乐市电影院附近集贸市场露天集市购买服装后返家；</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3</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日到本村天天、中通、邮政</w:t>
      </w:r>
      <w:r w:rsidRPr="004F4E78">
        <w:rPr>
          <w:rFonts w:ascii="宋体" w:eastAsia="宋体" w:hAnsi="宋体"/>
        </w:rPr>
        <w:t>3</w:t>
      </w:r>
      <w:r w:rsidRPr="004F4E78">
        <w:rPr>
          <w:rFonts w:ascii="宋体" w:eastAsia="宋体" w:hAnsi="宋体"/>
        </w:rPr>
        <w:t>个快递点取快递；</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日到本村乐家购物超市</w:t>
      </w:r>
      <w:r w:rsidRPr="004F4E78">
        <w:rPr>
          <w:rFonts w:ascii="宋体" w:eastAsia="宋体" w:hAnsi="宋体"/>
        </w:rPr>
        <w:t>购物；</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日至</w:t>
      </w:r>
      <w:r w:rsidRPr="004F4E78">
        <w:rPr>
          <w:rFonts w:ascii="宋体" w:eastAsia="宋体" w:hAnsi="宋体"/>
        </w:rPr>
        <w:t>11</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9</w:t>
      </w:r>
      <w:r w:rsidRPr="004F4E78">
        <w:rPr>
          <w:rFonts w:ascii="宋体" w:eastAsia="宋体" w:hAnsi="宋体"/>
        </w:rPr>
        <w:t>日三次核酸检测均呈阴性；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负压救护车运送至石家庄市人民医院建华院区；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2DE144D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373</w:t>
      </w:r>
    </w:p>
    <w:p w14:paraId="3619A326"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54</w:t>
      </w:r>
      <w:r w:rsidRPr="004F4E78">
        <w:rPr>
          <w:rFonts w:ascii="宋体" w:eastAsia="宋体" w:hAnsi="宋体"/>
        </w:rPr>
        <w:t>岁，藁城区西关镇前西关村人。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日上午</w:t>
      </w:r>
      <w:r w:rsidRPr="004F4E78">
        <w:rPr>
          <w:rFonts w:ascii="宋体" w:eastAsia="宋体" w:hAnsi="宋体"/>
        </w:rPr>
        <w:t>9</w:t>
      </w:r>
      <w:r w:rsidRPr="004F4E78">
        <w:rPr>
          <w:rFonts w:ascii="宋体" w:eastAsia="宋体" w:hAnsi="宋体"/>
        </w:rPr>
        <w:t>时自驾车到藁城区信誉楼购物，</w:t>
      </w:r>
      <w:r w:rsidRPr="004F4E78">
        <w:rPr>
          <w:rFonts w:ascii="宋体" w:eastAsia="宋体" w:hAnsi="宋体"/>
        </w:rPr>
        <w:t>14</w:t>
      </w:r>
      <w:r w:rsidRPr="004F4E78">
        <w:rPr>
          <w:rFonts w:ascii="宋体" w:eastAsia="宋体" w:hAnsi="宋体"/>
        </w:rPr>
        <w:t>时左右在信誉楼二楼大排档吃饭，</w:t>
      </w:r>
      <w:r w:rsidRPr="004F4E78">
        <w:rPr>
          <w:rFonts w:ascii="宋体" w:eastAsia="宋体" w:hAnsi="宋体"/>
        </w:rPr>
        <w:t>15</w:t>
      </w:r>
      <w:r w:rsidRPr="004F4E78">
        <w:rPr>
          <w:rFonts w:ascii="宋体" w:eastAsia="宋体" w:hAnsi="宋体"/>
        </w:rPr>
        <w:t>时乘私家车前往北国商城藁城店购物，半小时后乘车回家；</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日乘私家车前往新乐市信誉楼商场购物，大约</w:t>
      </w:r>
      <w:r w:rsidRPr="004F4E78">
        <w:rPr>
          <w:rFonts w:ascii="宋体" w:eastAsia="宋体" w:hAnsi="宋体"/>
        </w:rPr>
        <w:t>10</w:t>
      </w:r>
      <w:r w:rsidRPr="004F4E78">
        <w:rPr>
          <w:rFonts w:ascii="宋体" w:eastAsia="宋体" w:hAnsi="宋体"/>
        </w:rPr>
        <w:t>时从信誉楼出来，到新乐市电影院附近集贸市场露天集市购买服装后返家</w:t>
      </w:r>
      <w:r w:rsidRPr="004F4E78">
        <w:rPr>
          <w:rFonts w:ascii="宋体" w:eastAsia="宋体" w:hAnsi="宋体"/>
        </w:rPr>
        <w:t>；</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日居村无外出，期间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9</w:t>
      </w:r>
      <w:r w:rsidRPr="004F4E78">
        <w:rPr>
          <w:rFonts w:ascii="宋体" w:eastAsia="宋体" w:hAnsi="宋体"/>
        </w:rPr>
        <w:t>日</w:t>
      </w:r>
      <w:r w:rsidRPr="004F4E78">
        <w:rPr>
          <w:rFonts w:ascii="宋体" w:eastAsia="宋体" w:hAnsi="宋体"/>
        </w:rPr>
        <w:t>3</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13</w:t>
      </w:r>
      <w:r w:rsidRPr="004F4E78">
        <w:rPr>
          <w:rFonts w:ascii="宋体" w:eastAsia="宋体" w:hAnsi="宋体"/>
        </w:rPr>
        <w:t>日诊断为确诊病例。</w:t>
      </w:r>
    </w:p>
    <w:p w14:paraId="1094BC8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372</w:t>
      </w:r>
    </w:p>
    <w:p w14:paraId="35105038"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68</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日居村无外出，期间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3</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4DE2466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371</w:t>
      </w:r>
    </w:p>
    <w:p w14:paraId="7CB34031"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61</w:t>
      </w:r>
      <w:r w:rsidRPr="004F4E78">
        <w:rPr>
          <w:rFonts w:ascii="宋体" w:eastAsia="宋体" w:hAnsi="宋体"/>
        </w:rPr>
        <w:t>岁，藁城区西关镇台营村人。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日乘坐私家车去藁城区信誉楼购物；</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日乘私家车到新乐市信誉楼的二楼和四楼购物；</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30</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日前往藁城区西关镇前西关村君惠诊所就诊；</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4</w:t>
      </w:r>
      <w:r w:rsidRPr="004F4E78">
        <w:rPr>
          <w:rFonts w:ascii="宋体" w:eastAsia="宋体" w:hAnsi="宋体"/>
        </w:rPr>
        <w:t>日居村无外出，期间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4</w:t>
      </w:r>
      <w:r w:rsidRPr="004F4E78">
        <w:rPr>
          <w:rFonts w:ascii="宋体" w:eastAsia="宋体" w:hAnsi="宋体"/>
        </w:rPr>
        <w:t>日两次前往本村村卫生室就诊；</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日至</w:t>
      </w:r>
      <w:r w:rsidRPr="004F4E78">
        <w:rPr>
          <w:rFonts w:ascii="宋体" w:eastAsia="宋体" w:hAnsi="宋体"/>
        </w:rPr>
        <w:t>9</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日核酸检测为阳性，当日由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03B29E2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370</w:t>
      </w:r>
    </w:p>
    <w:p w14:paraId="7669E581"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19</w:t>
      </w:r>
      <w:r w:rsidRPr="004F4E78">
        <w:rPr>
          <w:rFonts w:ascii="宋体" w:eastAsia="宋体" w:hAnsi="宋体"/>
        </w:rPr>
        <w:t>岁，现居住新华区中华北大街尚金苑小区。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日上午居家未外出，下午</w:t>
      </w:r>
      <w:r w:rsidRPr="004F4E78">
        <w:rPr>
          <w:rFonts w:ascii="宋体" w:eastAsia="宋体" w:hAnsi="宋体"/>
        </w:rPr>
        <w:t>16</w:t>
      </w:r>
      <w:r w:rsidRPr="004F4E78">
        <w:rPr>
          <w:rFonts w:ascii="宋体" w:eastAsia="宋体" w:hAnsi="宋体"/>
        </w:rPr>
        <w:t>时</w:t>
      </w:r>
      <w:r w:rsidRPr="004F4E78">
        <w:rPr>
          <w:rFonts w:ascii="宋体" w:eastAsia="宋体" w:hAnsi="宋体"/>
        </w:rPr>
        <w:t>30</w:t>
      </w:r>
      <w:r w:rsidRPr="004F4E78">
        <w:rPr>
          <w:rFonts w:ascii="宋体" w:eastAsia="宋体" w:hAnsi="宋体"/>
        </w:rPr>
        <w:t>分至</w:t>
      </w:r>
      <w:r w:rsidRPr="004F4E78">
        <w:rPr>
          <w:rFonts w:ascii="宋体" w:eastAsia="宋体" w:hAnsi="宋体"/>
        </w:rPr>
        <w:t>19</w:t>
      </w:r>
      <w:r w:rsidRPr="004F4E78">
        <w:rPr>
          <w:rFonts w:ascii="宋体" w:eastAsia="宋体" w:hAnsi="宋体"/>
        </w:rPr>
        <w:t>时参加某中学组织的测试；</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30</w:t>
      </w:r>
      <w:r w:rsidRPr="004F4E78">
        <w:rPr>
          <w:rFonts w:ascii="宋体" w:eastAsia="宋体" w:hAnsi="宋体"/>
        </w:rPr>
        <w:t>日每天乘私家车到学府路众合育人培训机构学习；</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日乘私家车到众合育人培训机构，早</w:t>
      </w:r>
      <w:r w:rsidRPr="004F4E78">
        <w:rPr>
          <w:rFonts w:ascii="宋体" w:eastAsia="宋体" w:hAnsi="宋体"/>
        </w:rPr>
        <w:t>5</w:t>
      </w:r>
      <w:r w:rsidRPr="004F4E78">
        <w:rPr>
          <w:rFonts w:ascii="宋体" w:eastAsia="宋体" w:hAnsi="宋体"/>
        </w:rPr>
        <w:t>时乘坐机构安排的大巴车前</w:t>
      </w:r>
      <w:r w:rsidRPr="004F4E78">
        <w:rPr>
          <w:rFonts w:ascii="宋体" w:eastAsia="宋体" w:hAnsi="宋体"/>
        </w:rPr>
        <w:t>往保定学院参加艺术专业考试，中午步行到附近的兰州拉面就餐，随后返回大巴车中。</w:t>
      </w:r>
      <w:r w:rsidRPr="004F4E78">
        <w:rPr>
          <w:rFonts w:ascii="宋体" w:eastAsia="宋体" w:hAnsi="宋体"/>
        </w:rPr>
        <w:t>16</w:t>
      </w:r>
      <w:r w:rsidRPr="004F4E78">
        <w:rPr>
          <w:rFonts w:ascii="宋体" w:eastAsia="宋体" w:hAnsi="宋体"/>
        </w:rPr>
        <w:t>时</w:t>
      </w:r>
      <w:r w:rsidRPr="004F4E78">
        <w:rPr>
          <w:rFonts w:ascii="宋体" w:eastAsia="宋体" w:hAnsi="宋体"/>
        </w:rPr>
        <w:t>30</w:t>
      </w:r>
      <w:r w:rsidRPr="004F4E78">
        <w:rPr>
          <w:rFonts w:ascii="宋体" w:eastAsia="宋体" w:hAnsi="宋体"/>
        </w:rPr>
        <w:t>分参加考试，结束后乘坐大巴车于</w:t>
      </w:r>
      <w:r w:rsidRPr="004F4E78">
        <w:rPr>
          <w:rFonts w:ascii="宋体" w:eastAsia="宋体" w:hAnsi="宋体"/>
        </w:rPr>
        <w:t>21</w:t>
      </w:r>
      <w:r w:rsidRPr="004F4E78">
        <w:rPr>
          <w:rFonts w:ascii="宋体" w:eastAsia="宋体" w:hAnsi="宋体"/>
        </w:rPr>
        <w:t>时返回石家庄，之后乘坐私家车回家；</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日乘私家车到众合育人培训机构学习；</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日上午居家无外出，</w:t>
      </w:r>
      <w:r w:rsidRPr="004F4E78">
        <w:rPr>
          <w:rFonts w:ascii="宋体" w:eastAsia="宋体" w:hAnsi="宋体"/>
        </w:rPr>
        <w:t>17</w:t>
      </w:r>
      <w:r w:rsidRPr="004F4E78">
        <w:rPr>
          <w:rFonts w:ascii="宋体" w:eastAsia="宋体" w:hAnsi="宋体"/>
        </w:rPr>
        <w:t>时步行到中华大街赵佗路交叉口附近的黑</w:t>
      </w:r>
      <w:r w:rsidRPr="004F4E78">
        <w:rPr>
          <w:rFonts w:ascii="宋体" w:eastAsia="宋体" w:hAnsi="宋体"/>
        </w:rPr>
        <w:t>8</w:t>
      </w:r>
      <w:r w:rsidRPr="004F4E78">
        <w:rPr>
          <w:rFonts w:ascii="宋体" w:eastAsia="宋体" w:hAnsi="宋体"/>
        </w:rPr>
        <w:t>台球厅打台球，</w:t>
      </w:r>
      <w:r w:rsidRPr="004F4E78">
        <w:rPr>
          <w:rFonts w:ascii="宋体" w:eastAsia="宋体" w:hAnsi="宋体"/>
        </w:rPr>
        <w:t>18</w:t>
      </w:r>
      <w:r w:rsidRPr="004F4E78">
        <w:rPr>
          <w:rFonts w:ascii="宋体" w:eastAsia="宋体" w:hAnsi="宋体"/>
        </w:rPr>
        <w:t>时回家；</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日作为密切接触者转运到隔离点医学观察；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w:t>
      </w:r>
      <w:r w:rsidRPr="004F4E78">
        <w:rPr>
          <w:rFonts w:ascii="宋体" w:eastAsia="宋体" w:hAnsi="宋体"/>
        </w:rPr>
        <w:t>医院；</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57966D9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369</w:t>
      </w:r>
    </w:p>
    <w:p w14:paraId="40F61623"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50</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29</w:t>
      </w:r>
      <w:r w:rsidRPr="004F4E78">
        <w:rPr>
          <w:rFonts w:ascii="宋体" w:eastAsia="宋体" w:hAnsi="宋体"/>
        </w:rPr>
        <w:t>日一直在本村服装厂上班；</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日转运至隔离点医学观察；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日核酸检测呈阳性，由</w:t>
      </w:r>
      <w:r w:rsidRPr="004F4E78">
        <w:rPr>
          <w:rFonts w:ascii="宋体" w:eastAsia="宋体" w:hAnsi="宋体"/>
        </w:rPr>
        <w:t>120</w:t>
      </w:r>
      <w:r w:rsidRPr="004F4E78">
        <w:rPr>
          <w:rFonts w:ascii="宋体" w:eastAsia="宋体" w:hAnsi="宋体"/>
        </w:rPr>
        <w:t>负压救护车转运至石家庄市人民医院建华院区，当日诊断为确诊病例。</w:t>
      </w:r>
    </w:p>
    <w:p w14:paraId="3BBC1AFA"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368</w:t>
      </w:r>
    </w:p>
    <w:p w14:paraId="3A63AFA1"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8</w:t>
      </w:r>
      <w:r w:rsidRPr="004F4E78">
        <w:rPr>
          <w:rFonts w:ascii="宋体" w:eastAsia="宋体" w:hAnsi="宋体"/>
        </w:rPr>
        <w:t>岁，藁城区兴安镇赵家庄村人。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31</w:t>
      </w:r>
      <w:r w:rsidRPr="004F4E78">
        <w:rPr>
          <w:rFonts w:ascii="宋体" w:eastAsia="宋体" w:hAnsi="宋体"/>
        </w:rPr>
        <w:t>日每天由家人接送至廉州镇某学校上下学；</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日居村无外出，期间曾前往同村亲戚家（</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2</w:t>
      </w:r>
      <w:r w:rsidRPr="004F4E78">
        <w:rPr>
          <w:rFonts w:ascii="宋体" w:eastAsia="宋体" w:hAnsi="宋体"/>
        </w:rPr>
        <w:t>日第</w:t>
      </w:r>
      <w:r w:rsidRPr="004F4E78">
        <w:rPr>
          <w:rFonts w:ascii="宋体" w:eastAsia="宋体" w:hAnsi="宋体"/>
        </w:rPr>
        <w:t>54</w:t>
      </w:r>
      <w:r w:rsidRPr="004F4E78">
        <w:rPr>
          <w:rFonts w:ascii="宋体" w:eastAsia="宋体" w:hAnsi="宋体"/>
        </w:rPr>
        <w:t>号确诊病例），期间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日核酸检测呈阳性，由</w:t>
      </w:r>
      <w:r w:rsidRPr="004F4E78">
        <w:rPr>
          <w:rFonts w:ascii="宋体" w:eastAsia="宋体" w:hAnsi="宋体"/>
        </w:rPr>
        <w:t>120</w:t>
      </w:r>
      <w:r w:rsidRPr="004F4E78">
        <w:rPr>
          <w:rFonts w:ascii="宋体" w:eastAsia="宋体" w:hAnsi="宋体"/>
        </w:rPr>
        <w:t>负压救护车转运至石家庄市人民医院建华院区，当日诊断为确诊病例。</w:t>
      </w:r>
    </w:p>
    <w:p w14:paraId="1D557FEB"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367</w:t>
      </w:r>
    </w:p>
    <w:p w14:paraId="74191855"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34</w:t>
      </w:r>
      <w:r w:rsidRPr="004F4E78">
        <w:rPr>
          <w:rFonts w:ascii="宋体" w:eastAsia="宋体" w:hAnsi="宋体"/>
        </w:rPr>
        <w:t>岁，藁城区西关镇台营村人。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w:t>
      </w:r>
      <w:r w:rsidRPr="004F4E78">
        <w:rPr>
          <w:rFonts w:ascii="宋体" w:eastAsia="宋体" w:hAnsi="宋体"/>
        </w:rPr>
        <w:t>14</w:t>
      </w:r>
      <w:r w:rsidRPr="004F4E78">
        <w:rPr>
          <w:rFonts w:ascii="宋体" w:eastAsia="宋体" w:hAnsi="宋体"/>
        </w:rPr>
        <w:t>时乘坐私家车前往藁城区杨马村朋友家；</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日上午乘坐私家车前往杨马村素欢口腔诊所，</w:t>
      </w:r>
      <w:r w:rsidRPr="004F4E78">
        <w:rPr>
          <w:rFonts w:ascii="宋体" w:eastAsia="宋体" w:hAnsi="宋体"/>
        </w:rPr>
        <w:t>16</w:t>
      </w:r>
      <w:r w:rsidRPr="004F4E78">
        <w:rPr>
          <w:rFonts w:ascii="宋体" w:eastAsia="宋体" w:hAnsi="宋体"/>
        </w:rPr>
        <w:t>时乘坐私家车前往藁城区西关镇佳贝安心婴幼儿用品店购物，之后乘坐私家车前往西关镇爱你宝贝照相馆；</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日乘坐私家车前往杨马村素</w:t>
      </w:r>
      <w:r w:rsidRPr="004F4E78">
        <w:rPr>
          <w:rFonts w:ascii="宋体" w:eastAsia="宋体" w:hAnsi="宋体"/>
        </w:rPr>
        <w:t>欢口腔诊所，</w:t>
      </w:r>
      <w:r w:rsidRPr="004F4E78">
        <w:rPr>
          <w:rFonts w:ascii="宋体" w:eastAsia="宋体" w:hAnsi="宋体"/>
        </w:rPr>
        <w:t>15</w:t>
      </w:r>
      <w:r w:rsidRPr="004F4E78">
        <w:rPr>
          <w:rFonts w:ascii="宋体" w:eastAsia="宋体" w:hAnsi="宋体"/>
        </w:rPr>
        <w:t>时步行前往台营村卫生所购药；</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日因发烧由</w:t>
      </w:r>
      <w:r w:rsidRPr="004F4E78">
        <w:rPr>
          <w:rFonts w:ascii="宋体" w:eastAsia="宋体" w:hAnsi="宋体"/>
        </w:rPr>
        <w:t>120</w:t>
      </w:r>
      <w:r w:rsidRPr="004F4E78">
        <w:rPr>
          <w:rFonts w:ascii="宋体" w:eastAsia="宋体" w:hAnsi="宋体"/>
        </w:rPr>
        <w:t>救护车转运至藁城人民医院发热门诊采集咽拭子；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负压救护车转运至石家庄人民医院建华院区，当日诊断为确诊病例。</w:t>
      </w:r>
    </w:p>
    <w:p w14:paraId="01C77D6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366</w:t>
      </w:r>
    </w:p>
    <w:p w14:paraId="5D228A18"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76</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日居村无外出，期间</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日晚在小果庄村浅舍饭店家庭聚餐，</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w:t>
      </w:r>
      <w:r w:rsidRPr="004F4E78">
        <w:rPr>
          <w:rFonts w:ascii="宋体" w:eastAsia="宋体" w:hAnsi="宋体"/>
        </w:rPr>
        <w:t>6</w:t>
      </w:r>
      <w:r w:rsidRPr="004F4E78">
        <w:rPr>
          <w:rFonts w:ascii="宋体" w:eastAsia="宋体" w:hAnsi="宋体"/>
        </w:rPr>
        <w:t>日进行</w:t>
      </w:r>
      <w:r w:rsidRPr="004F4E78">
        <w:rPr>
          <w:rFonts w:ascii="宋体" w:eastAsia="宋体" w:hAnsi="宋体"/>
        </w:rPr>
        <w:t>2</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负压救护车转运至石家庄市人民医院建华院区，当日诊断为确诊病例。</w:t>
      </w:r>
    </w:p>
    <w:p w14:paraId="1118A4F9"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365</w:t>
      </w:r>
    </w:p>
    <w:p w14:paraId="797D9E4C"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8</w:t>
      </w:r>
      <w:r w:rsidRPr="004F4E78">
        <w:rPr>
          <w:rFonts w:ascii="宋体" w:eastAsia="宋体" w:hAnsi="宋体"/>
        </w:rPr>
        <w:t>岁，藁城区张家庄镇张家庄村人。为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w:t>
      </w:r>
      <w:r w:rsidRPr="004F4E78">
        <w:rPr>
          <w:rFonts w:ascii="宋体" w:eastAsia="宋体" w:hAnsi="宋体"/>
        </w:rPr>
        <w:t>74</w:t>
      </w:r>
      <w:r w:rsidRPr="004F4E78">
        <w:rPr>
          <w:rFonts w:ascii="宋体" w:eastAsia="宋体" w:hAnsi="宋体"/>
        </w:rPr>
        <w:t>号确诊病例和</w:t>
      </w:r>
      <w:r w:rsidRPr="004F4E78">
        <w:rPr>
          <w:rFonts w:ascii="宋体" w:eastAsia="宋体" w:hAnsi="宋体"/>
        </w:rPr>
        <w:t>75</w:t>
      </w:r>
      <w:r w:rsidRPr="004F4E78">
        <w:rPr>
          <w:rFonts w:ascii="宋体" w:eastAsia="宋体" w:hAnsi="宋体"/>
        </w:rPr>
        <w:t>号确诊病例的儿子。</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日晚</w:t>
      </w:r>
      <w:r w:rsidRPr="004F4E78">
        <w:rPr>
          <w:rFonts w:ascii="宋体" w:eastAsia="宋体" w:hAnsi="宋体"/>
        </w:rPr>
        <w:t>6</w:t>
      </w:r>
      <w:r w:rsidRPr="004F4E78">
        <w:rPr>
          <w:rFonts w:ascii="宋体" w:eastAsia="宋体" w:hAnsi="宋体"/>
        </w:rPr>
        <w:t>时到藁城区机场路东龙宫府邸小区串门；</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日至</w:t>
      </w:r>
      <w:r w:rsidRPr="004F4E78">
        <w:rPr>
          <w:rFonts w:ascii="宋体" w:eastAsia="宋体" w:hAnsi="宋体"/>
        </w:rPr>
        <w:t>10</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632ED28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364</w:t>
      </w:r>
    </w:p>
    <w:p w14:paraId="164E734F"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w:t>
      </w:r>
      <w:r w:rsidRPr="004F4E78">
        <w:rPr>
          <w:rFonts w:ascii="宋体" w:eastAsia="宋体" w:hAnsi="宋体"/>
        </w:rPr>
        <w:t>岁，藁城区张家庄镇张家庄村人。为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w:t>
      </w:r>
      <w:r w:rsidRPr="004F4E78">
        <w:rPr>
          <w:rFonts w:ascii="宋体" w:eastAsia="宋体" w:hAnsi="宋体"/>
        </w:rPr>
        <w:t>74</w:t>
      </w:r>
      <w:r w:rsidRPr="004F4E78">
        <w:rPr>
          <w:rFonts w:ascii="宋体" w:eastAsia="宋体" w:hAnsi="宋体"/>
        </w:rPr>
        <w:t>号确诊病例和</w:t>
      </w:r>
      <w:r w:rsidRPr="004F4E78">
        <w:rPr>
          <w:rFonts w:ascii="宋体" w:eastAsia="宋体" w:hAnsi="宋体"/>
        </w:rPr>
        <w:t>75</w:t>
      </w:r>
      <w:r w:rsidRPr="004F4E78">
        <w:rPr>
          <w:rFonts w:ascii="宋体" w:eastAsia="宋体" w:hAnsi="宋体"/>
        </w:rPr>
        <w:t>号确诊病例</w:t>
      </w:r>
      <w:r w:rsidRPr="004F4E78">
        <w:rPr>
          <w:rFonts w:ascii="宋体" w:eastAsia="宋体" w:hAnsi="宋体"/>
        </w:rPr>
        <w:t>的女儿。</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日晚</w:t>
      </w:r>
      <w:r w:rsidRPr="004F4E78">
        <w:rPr>
          <w:rFonts w:ascii="宋体" w:eastAsia="宋体" w:hAnsi="宋体"/>
        </w:rPr>
        <w:t>6</w:t>
      </w:r>
      <w:r w:rsidRPr="004F4E78">
        <w:rPr>
          <w:rFonts w:ascii="宋体" w:eastAsia="宋体" w:hAnsi="宋体"/>
        </w:rPr>
        <w:t>时到藁城区机场路东龙宫府邸小区串门；</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日至</w:t>
      </w:r>
      <w:r w:rsidRPr="004F4E78">
        <w:rPr>
          <w:rFonts w:ascii="宋体" w:eastAsia="宋体" w:hAnsi="宋体"/>
        </w:rPr>
        <w:t>10</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5AAA6C5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363</w:t>
      </w:r>
    </w:p>
    <w:p w14:paraId="570C6E13"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34</w:t>
      </w:r>
      <w:r w:rsidRPr="004F4E78">
        <w:rPr>
          <w:rFonts w:ascii="宋体" w:eastAsia="宋体" w:hAnsi="宋体"/>
        </w:rPr>
        <w:t>岁，藁城区张家庄镇张家庄村人。为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日第</w:t>
      </w:r>
      <w:r w:rsidRPr="004F4E78">
        <w:rPr>
          <w:rFonts w:ascii="宋体" w:eastAsia="宋体" w:hAnsi="宋体"/>
        </w:rPr>
        <w:t>74</w:t>
      </w:r>
      <w:r w:rsidRPr="004F4E78">
        <w:rPr>
          <w:rFonts w:ascii="宋体" w:eastAsia="宋体" w:hAnsi="宋体"/>
        </w:rPr>
        <w:t>号确诊病例的妻子。</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日到正定县小商品市场附近的瑞天超市购物；</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晚上自驾车到藁城区机场路东龙宫府邸小区串门；</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12E7A885"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362</w:t>
      </w:r>
    </w:p>
    <w:p w14:paraId="5C38B315"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34</w:t>
      </w:r>
      <w:r w:rsidRPr="004F4E78">
        <w:rPr>
          <w:rFonts w:ascii="宋体" w:eastAsia="宋体" w:hAnsi="宋体"/>
        </w:rPr>
        <w:t>岁，藁城区张家庄镇张家庄村人。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日到正定百味轩饭店好味滋火锅鸡、怡香园烧麦、正定小商品服装城、新瑞天超市送货；</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日中午在正定牛家庄底丽娜饭店就餐，晚上在正定老魏家驴肉餐馆就餐；</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日到藁城赵庄口已元超市、赵庄村中心超市、之都恒盛烟酒送货；</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日居家未外出；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日去正定少康烟酒、沧师门火锅鸡、木厂清真烧烤送货；</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日下午去藁城区前西关森涛超市送货；</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日晚自驾车到藁城区机场路东龙宫府邸小区串门；</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063B1263"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361</w:t>
      </w:r>
    </w:p>
    <w:p w14:paraId="233D06B4"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34</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日在藁城区尚西学校任教；</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日至</w:t>
      </w:r>
      <w:r w:rsidRPr="004F4E78">
        <w:rPr>
          <w:rFonts w:ascii="宋体" w:eastAsia="宋体" w:hAnsi="宋体"/>
        </w:rPr>
        <w:t>31</w:t>
      </w:r>
      <w:r w:rsidRPr="004F4E78">
        <w:rPr>
          <w:rFonts w:ascii="宋体" w:eastAsia="宋体" w:hAnsi="宋体"/>
        </w:rPr>
        <w:t>日居家无外出；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日曾到藁城区某孕婴商店买衣服、某装饰城买灯具；</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3</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w:t>
      </w:r>
      <w:r w:rsidRPr="004F4E78">
        <w:rPr>
          <w:rFonts w:ascii="宋体" w:eastAsia="宋体" w:hAnsi="宋体"/>
        </w:rPr>
        <w:t>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7736FDB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360</w:t>
      </w:r>
    </w:p>
    <w:p w14:paraId="13AFEC30"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67</w:t>
      </w:r>
      <w:r w:rsidRPr="004F4E78">
        <w:rPr>
          <w:rFonts w:ascii="宋体" w:eastAsia="宋体" w:hAnsi="宋体"/>
        </w:rPr>
        <w:t>岁，正定县新城铺镇东平乐村人。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日到</w:t>
      </w:r>
      <w:r w:rsidRPr="004F4E78">
        <w:rPr>
          <w:rFonts w:ascii="宋体" w:eastAsia="宋体" w:hAnsi="宋体"/>
        </w:rPr>
        <w:t>31</w:t>
      </w:r>
      <w:r w:rsidRPr="004F4E78">
        <w:rPr>
          <w:rFonts w:ascii="宋体" w:eastAsia="宋体" w:hAnsi="宋体"/>
        </w:rPr>
        <w:t>日每天到东平乐小学接送孙女上下学；</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日到新城铺镇新城铺村大中曲木厂上班；</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日到本村瑞霞饭店参加满月宴；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日每日到新城铺镇新城铺村大中曲木厂上班；</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日作为密切接触者转运至隔离点医学观察，期间</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w:t>
      </w:r>
      <w:r w:rsidRPr="004F4E78">
        <w:rPr>
          <w:rFonts w:ascii="宋体" w:eastAsia="宋体" w:hAnsi="宋体"/>
        </w:rPr>
        <w:t>9</w:t>
      </w:r>
      <w:r w:rsidRPr="004F4E78">
        <w:rPr>
          <w:rFonts w:ascii="宋体" w:eastAsia="宋体" w:hAnsi="宋体"/>
        </w:rPr>
        <w:t>日、</w:t>
      </w:r>
      <w:r w:rsidRPr="004F4E78">
        <w:rPr>
          <w:rFonts w:ascii="宋体" w:eastAsia="宋体" w:hAnsi="宋体"/>
        </w:rPr>
        <w:t>10</w:t>
      </w:r>
      <w:r w:rsidRPr="004F4E78">
        <w:rPr>
          <w:rFonts w:ascii="宋体" w:eastAsia="宋体" w:hAnsi="宋体"/>
        </w:rPr>
        <w:t>日</w:t>
      </w:r>
      <w:r w:rsidRPr="004F4E78">
        <w:rPr>
          <w:rFonts w:ascii="宋体" w:eastAsia="宋体" w:hAnsi="宋体"/>
        </w:rPr>
        <w:t>3</w:t>
      </w:r>
      <w:r w:rsidRPr="004F4E78">
        <w:rPr>
          <w:rFonts w:ascii="宋体" w:eastAsia="宋体" w:hAnsi="宋体"/>
        </w:rPr>
        <w:t>次酸检测均为阴性；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日采集鼻咽拭子</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w:t>
      </w:r>
      <w:r w:rsidRPr="004F4E78">
        <w:rPr>
          <w:rFonts w:ascii="宋体" w:eastAsia="宋体" w:hAnsi="宋体"/>
        </w:rPr>
        <w:t>检测呈阳性，当日由</w:t>
      </w:r>
      <w:r w:rsidRPr="004F4E78">
        <w:rPr>
          <w:rFonts w:ascii="宋体" w:eastAsia="宋体" w:hAnsi="宋体"/>
        </w:rPr>
        <w:t>120</w:t>
      </w:r>
      <w:r w:rsidRPr="004F4E78">
        <w:rPr>
          <w:rFonts w:ascii="宋体" w:eastAsia="宋体" w:hAnsi="宋体"/>
        </w:rPr>
        <w:t>负压救护车转运至石家庄市人民医院建华院区，诊断为确诊病例。</w:t>
      </w:r>
    </w:p>
    <w:p w14:paraId="5F04A269"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359</w:t>
      </w:r>
    </w:p>
    <w:p w14:paraId="4FD78018"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32</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日居村未外出；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1959EC6B"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358</w:t>
      </w:r>
    </w:p>
    <w:p w14:paraId="29CF743A"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73</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日居家无外出；期间分别于</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w:t>
      </w:r>
      <w:r w:rsidRPr="004F4E78">
        <w:rPr>
          <w:rFonts w:ascii="宋体" w:eastAsia="宋体" w:hAnsi="宋体"/>
        </w:rPr>
        <w:t>4</w:t>
      </w:r>
      <w:r w:rsidRPr="004F4E78">
        <w:rPr>
          <w:rFonts w:ascii="宋体" w:eastAsia="宋体" w:hAnsi="宋体"/>
        </w:rPr>
        <w:t>日、</w:t>
      </w:r>
      <w:r w:rsidRPr="004F4E78">
        <w:rPr>
          <w:rFonts w:ascii="宋体" w:eastAsia="宋体" w:hAnsi="宋体"/>
        </w:rPr>
        <w:t>6</w:t>
      </w:r>
      <w:r w:rsidRPr="004F4E78">
        <w:rPr>
          <w:rFonts w:ascii="宋体" w:eastAsia="宋体" w:hAnsi="宋体"/>
        </w:rPr>
        <w:t>日</w:t>
      </w:r>
      <w:r w:rsidRPr="004F4E78">
        <w:rPr>
          <w:rFonts w:ascii="宋体" w:eastAsia="宋体" w:hAnsi="宋体"/>
        </w:rPr>
        <w:t>3</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负压救护车转运到石家庄市人民医院建华院区，诊断为确诊病例。</w:t>
      </w:r>
    </w:p>
    <w:p w14:paraId="16AAA71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357</w:t>
      </w:r>
    </w:p>
    <w:p w14:paraId="2BD9FFC5"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50</w:t>
      </w:r>
      <w:r w:rsidRPr="004F4E78">
        <w:rPr>
          <w:rFonts w:ascii="宋体" w:eastAsia="宋体" w:hAnsi="宋体"/>
        </w:rPr>
        <w:t>岁，藁城区增村镇增村人。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日居村无外出；</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日到增村镇赶集；</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日到增村镇卫生院就医，当日核酸检测呈阳性，由</w:t>
      </w:r>
      <w:r w:rsidRPr="004F4E78">
        <w:rPr>
          <w:rFonts w:ascii="宋体" w:eastAsia="宋体" w:hAnsi="宋体"/>
        </w:rPr>
        <w:t>120</w:t>
      </w:r>
      <w:r w:rsidRPr="004F4E78">
        <w:rPr>
          <w:rFonts w:ascii="宋体" w:eastAsia="宋体" w:hAnsi="宋体"/>
        </w:rPr>
        <w:t>负压救护车转运至</w:t>
      </w:r>
      <w:r w:rsidRPr="004F4E78">
        <w:rPr>
          <w:rFonts w:ascii="宋体" w:eastAsia="宋体" w:hAnsi="宋体"/>
        </w:rPr>
        <w:t>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6535E22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356</w:t>
      </w:r>
    </w:p>
    <w:p w14:paraId="5F331910"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19</w:t>
      </w:r>
      <w:r w:rsidRPr="004F4E78">
        <w:rPr>
          <w:rFonts w:ascii="宋体" w:eastAsia="宋体" w:hAnsi="宋体"/>
        </w:rPr>
        <w:t>岁，现居住正定县西平乐乡平安家园小区。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日第</w:t>
      </w:r>
      <w:r w:rsidRPr="004F4E78">
        <w:rPr>
          <w:rFonts w:ascii="宋体" w:eastAsia="宋体" w:hAnsi="宋体"/>
        </w:rPr>
        <w:t>67</w:t>
      </w:r>
      <w:r w:rsidRPr="004F4E78">
        <w:rPr>
          <w:rFonts w:ascii="宋体" w:eastAsia="宋体" w:hAnsi="宋体"/>
        </w:rPr>
        <w:t>号确诊病例的儿子。</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28</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日乘私家车前往定州市锦绣江山对面工地；</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日乘私家车到藁城区增村镇杨马村家中探望老人；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日乘私家车到藁城区第七中学接人；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日乘坐公交车前往石家庄市运河桥汽车站，乘坐</w:t>
      </w:r>
      <w:r w:rsidRPr="004F4E78">
        <w:rPr>
          <w:rFonts w:ascii="宋体" w:eastAsia="宋体" w:hAnsi="宋体"/>
        </w:rPr>
        <w:t>131</w:t>
      </w:r>
      <w:r w:rsidRPr="004F4E78">
        <w:rPr>
          <w:rFonts w:ascii="宋体" w:eastAsia="宋体" w:hAnsi="宋体"/>
        </w:rPr>
        <w:t>路公交车到解放广场，当天坐</w:t>
      </w:r>
      <w:r w:rsidRPr="004F4E78">
        <w:rPr>
          <w:rFonts w:ascii="宋体" w:eastAsia="宋体" w:hAnsi="宋体"/>
        </w:rPr>
        <w:t>131</w:t>
      </w:r>
      <w:r w:rsidRPr="004F4E78">
        <w:rPr>
          <w:rFonts w:ascii="宋体" w:eastAsia="宋体" w:hAnsi="宋体"/>
        </w:rPr>
        <w:t>路公交车返回家；</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日上午自驾车到正定镇南牛乡牛家庄村，藁城区增村镇杨马村，下午到</w:t>
      </w:r>
      <w:r w:rsidRPr="004F4E78">
        <w:rPr>
          <w:rFonts w:ascii="宋体" w:eastAsia="宋体" w:hAnsi="宋体"/>
        </w:rPr>
        <w:t>新乐市医院；</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日上午自驾车前往新乐市医院进行体检，下午自驾车到藁城区贾市庄镇马邱村，后到新乐市医院，新城铺镇圆通公司；</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日骑电动车去圆通公司；</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日至</w:t>
      </w:r>
      <w:r w:rsidRPr="004F4E78">
        <w:rPr>
          <w:rFonts w:ascii="宋体" w:eastAsia="宋体" w:hAnsi="宋体"/>
        </w:rPr>
        <w:t>11</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w:t>
      </w:r>
      <w:r w:rsidRPr="004F4E78">
        <w:rPr>
          <w:rFonts w:ascii="宋体" w:eastAsia="宋体" w:hAnsi="宋体"/>
        </w:rPr>
        <w:t>10</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负压救护车转运至石家庄市人民医院建华院区，诊断为确诊病例。</w:t>
      </w:r>
    </w:p>
    <w:p w14:paraId="46555B8B"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355</w:t>
      </w:r>
    </w:p>
    <w:p w14:paraId="53A5D071"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41</w:t>
      </w:r>
      <w:r w:rsidRPr="004F4E78">
        <w:rPr>
          <w:rFonts w:ascii="宋体" w:eastAsia="宋体" w:hAnsi="宋体"/>
        </w:rPr>
        <w:t>岁，现居住正定县西平乐乡平安家园小区。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日在新城铺谷满天饭店就餐；</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日在曹状元饭店就餐；</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日自驾车前往定州市锦绣江山对面工地；</w:t>
      </w:r>
      <w:r w:rsidRPr="004F4E78">
        <w:rPr>
          <w:rFonts w:ascii="宋体" w:eastAsia="宋体" w:hAnsi="宋体"/>
        </w:rPr>
        <w:t>12</w:t>
      </w:r>
      <w:r w:rsidRPr="004F4E78">
        <w:rPr>
          <w:rFonts w:ascii="宋体" w:eastAsia="宋体" w:hAnsi="宋体"/>
        </w:rPr>
        <w:t>月</w:t>
      </w:r>
      <w:r w:rsidRPr="004F4E78">
        <w:rPr>
          <w:rFonts w:ascii="宋体" w:eastAsia="宋体" w:hAnsi="宋体"/>
        </w:rPr>
        <w:t>3</w:t>
      </w:r>
      <w:r w:rsidRPr="004F4E78">
        <w:rPr>
          <w:rFonts w:ascii="宋体" w:eastAsia="宋体" w:hAnsi="宋体"/>
        </w:rPr>
        <w:t>0</w:t>
      </w:r>
      <w:r w:rsidRPr="004F4E78">
        <w:rPr>
          <w:rFonts w:ascii="宋体" w:eastAsia="宋体" w:hAnsi="宋体"/>
        </w:rPr>
        <w:t>日自驾车到藁城区增村镇杨马村探望父母；</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日上午自驾车到正定县新城铺易康药店买药，到振山菜店购物，下午自驾车到藁城区第七中学接孩子；</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日上午自驾车到藁城区前西关镇胖仔肉食店购物，后到藁城区增村镇杨马村中航能源加油；</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日上午自驾车回藁城区增村镇杨马村探望父母，下午到新乐市医院；</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日自驾车到新乐市医院；</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日自驾车到保定市曲阳县南环路附近工地；</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日自驾车到正定县国泰酒店附近送东西；</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日至</w:t>
      </w:r>
      <w:r w:rsidRPr="004F4E78">
        <w:rPr>
          <w:rFonts w:ascii="宋体" w:eastAsia="宋体" w:hAnsi="宋体"/>
        </w:rPr>
        <w:t>11</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w:t>
      </w:r>
      <w:r w:rsidRPr="004F4E78">
        <w:rPr>
          <w:rFonts w:ascii="宋体" w:eastAsia="宋体" w:hAnsi="宋体"/>
        </w:rPr>
        <w:t>10</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负压救护车转运到石家庄市人民医院建华院区，诊断为确诊病例。</w:t>
      </w:r>
    </w:p>
    <w:p w14:paraId="1B3A5CF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354</w:t>
      </w:r>
    </w:p>
    <w:p w14:paraId="290C2D85"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35</w:t>
      </w:r>
      <w:r w:rsidRPr="004F4E78">
        <w:rPr>
          <w:rFonts w:ascii="宋体" w:eastAsia="宋体" w:hAnsi="宋体"/>
        </w:rPr>
        <w:t>岁，居住在裕华区赵村新区。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19</w:t>
      </w:r>
      <w:r w:rsidRPr="004F4E78">
        <w:rPr>
          <w:rFonts w:ascii="宋体" w:eastAsia="宋体" w:hAnsi="宋体"/>
        </w:rPr>
        <w:t>日自驾车到藁城区增村镇城元村，当天返回；</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日每日骑电动车到民族路华强中心写字楼上班；</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日上午到祁连街菜市场、鑫胜便民市场、安特鲁烘焙坊购物，后到赵村新区菜鸟驿站取快递后回家；</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日骑电动车到民族路华强中心写字楼上班，中午到颐高</w:t>
      </w:r>
      <w:r w:rsidRPr="004F4E78">
        <w:rPr>
          <w:rFonts w:ascii="宋体" w:eastAsia="宋体" w:hAnsi="宋体"/>
        </w:rPr>
        <w:t>5</w:t>
      </w:r>
      <w:r w:rsidRPr="004F4E78">
        <w:rPr>
          <w:rFonts w:ascii="宋体" w:eastAsia="宋体" w:hAnsi="宋体"/>
        </w:rPr>
        <w:t>楼美食城就餐；</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日上午</w:t>
      </w:r>
      <w:r w:rsidRPr="004F4E78">
        <w:rPr>
          <w:rFonts w:ascii="宋体" w:eastAsia="宋体" w:hAnsi="宋体"/>
        </w:rPr>
        <w:t>10</w:t>
      </w:r>
      <w:r w:rsidRPr="004F4E78">
        <w:rPr>
          <w:rFonts w:ascii="宋体" w:eastAsia="宋体" w:hAnsi="宋体"/>
        </w:rPr>
        <w:t>点骑电动车到慈佑医院采集咽拭子，</w:t>
      </w:r>
      <w:r w:rsidRPr="004F4E78">
        <w:rPr>
          <w:rFonts w:ascii="宋体" w:eastAsia="宋体" w:hAnsi="宋体"/>
        </w:rPr>
        <w:t>11</w:t>
      </w:r>
      <w:r w:rsidRPr="004F4E78">
        <w:rPr>
          <w:rFonts w:ascii="宋体" w:eastAsia="宋体" w:hAnsi="宋体"/>
        </w:rPr>
        <w:t>点到天桂街小吃铺用餐，并到永辉</w:t>
      </w:r>
      <w:r w:rsidRPr="004F4E78">
        <w:rPr>
          <w:rFonts w:ascii="宋体" w:eastAsia="宋体" w:hAnsi="宋体"/>
        </w:rPr>
        <w:t>超市购物后回家，</w:t>
      </w:r>
      <w:r w:rsidRPr="004F4E78">
        <w:rPr>
          <w:rFonts w:ascii="宋体" w:eastAsia="宋体" w:hAnsi="宋体"/>
        </w:rPr>
        <w:t>18</w:t>
      </w:r>
      <w:r w:rsidRPr="004F4E78">
        <w:rPr>
          <w:rFonts w:ascii="宋体" w:eastAsia="宋体" w:hAnsi="宋体"/>
        </w:rPr>
        <w:t>时</w:t>
      </w:r>
      <w:r w:rsidRPr="004F4E78">
        <w:rPr>
          <w:rFonts w:ascii="宋体" w:eastAsia="宋体" w:hAnsi="宋体"/>
        </w:rPr>
        <w:t>26</w:t>
      </w:r>
      <w:r w:rsidRPr="004F4E78">
        <w:rPr>
          <w:rFonts w:ascii="宋体" w:eastAsia="宋体" w:hAnsi="宋体"/>
        </w:rPr>
        <w:t>分到大胡子水果摊购物后回家；</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日至</w:t>
      </w:r>
      <w:r w:rsidRPr="004F4E78">
        <w:rPr>
          <w:rFonts w:ascii="宋体" w:eastAsia="宋体" w:hAnsi="宋体"/>
        </w:rPr>
        <w:t>8</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日作为密切接触者转运至隔离点医学观察；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负压救护车转运至市人民医院建华院区，诊断为确诊病例。</w:t>
      </w:r>
    </w:p>
    <w:p w14:paraId="533B01FC"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353</w:t>
      </w:r>
    </w:p>
    <w:p w14:paraId="19C80301"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33</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负压救护车转运至隔离点医学观察；期间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29280AC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352</w:t>
      </w:r>
    </w:p>
    <w:p w14:paraId="0031CD09"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61</w:t>
      </w:r>
      <w:r w:rsidRPr="004F4E78">
        <w:rPr>
          <w:rFonts w:ascii="宋体" w:eastAsia="宋体" w:hAnsi="宋体"/>
        </w:rPr>
        <w:t>岁，藁城区西关镇董家庄村人。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日至</w:t>
      </w:r>
      <w:r w:rsidRPr="004F4E78">
        <w:rPr>
          <w:rFonts w:ascii="宋体" w:eastAsia="宋体" w:hAnsi="宋体"/>
        </w:rPr>
        <w:t>25</w:t>
      </w:r>
      <w:r w:rsidRPr="004F4E78">
        <w:rPr>
          <w:rFonts w:ascii="宋体" w:eastAsia="宋体" w:hAnsi="宋体"/>
        </w:rPr>
        <w:t>日居家未外出，</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日去西关镇台营村卫生室就诊；</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号自驾车去藁城区人民医院就诊，在呼吸内科办理住院；</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11937EDB"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351</w:t>
      </w:r>
    </w:p>
    <w:p w14:paraId="62764DF5"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31</w:t>
      </w:r>
      <w:r w:rsidRPr="004F4E78">
        <w:rPr>
          <w:rFonts w:ascii="宋体" w:eastAsia="宋体" w:hAnsi="宋体"/>
        </w:rPr>
        <w:t>岁，现居住鹿泉区银山花园新区。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日从刘家佐中心小学自驾车回家；当</w:t>
      </w:r>
      <w:r w:rsidRPr="004F4E78">
        <w:rPr>
          <w:rFonts w:ascii="宋体" w:eastAsia="宋体" w:hAnsi="宋体"/>
        </w:rPr>
        <w:t>晚自驾车到鹿泉区昌盛大街草原传奇铁锅炖羊肉饭店用餐；</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日上午自驾车到鹿泉区向阳街阿东理发店理发，后自驾车到鹿泉区宜安镇永乐村亲戚家聚餐，</w:t>
      </w:r>
      <w:r w:rsidRPr="004F4E78">
        <w:rPr>
          <w:rFonts w:ascii="宋体" w:eastAsia="宋体" w:hAnsi="宋体"/>
        </w:rPr>
        <w:t>15</w:t>
      </w:r>
      <w:r w:rsidRPr="004F4E78">
        <w:rPr>
          <w:rFonts w:ascii="宋体" w:eastAsia="宋体" w:hAnsi="宋体"/>
        </w:rPr>
        <w:t>时自驾车返回银山花园新区家中，</w:t>
      </w:r>
      <w:r w:rsidRPr="004F4E78">
        <w:rPr>
          <w:rFonts w:ascii="宋体" w:eastAsia="宋体" w:hAnsi="宋体"/>
        </w:rPr>
        <w:t>16</w:t>
      </w:r>
      <w:r w:rsidRPr="004F4E78">
        <w:rPr>
          <w:rFonts w:ascii="宋体" w:eastAsia="宋体" w:hAnsi="宋体"/>
        </w:rPr>
        <w:t>时</w:t>
      </w:r>
      <w:r w:rsidRPr="004F4E78">
        <w:rPr>
          <w:rFonts w:ascii="宋体" w:eastAsia="宋体" w:hAnsi="宋体"/>
        </w:rPr>
        <w:t>30</w:t>
      </w:r>
      <w:r w:rsidRPr="004F4E78">
        <w:rPr>
          <w:rFonts w:ascii="宋体" w:eastAsia="宋体" w:hAnsi="宋体"/>
        </w:rPr>
        <w:t>分自驾车到石家庄市裕华区国际城小区同事家串门，晚上自驾车到银山花园北区姥姥家聚餐，后返回家中无外出；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日早上自驾车到藁城区增村镇刘家佐中心小学上班，途中经过鹿泉区东高速口中国石化加油站加油，期间到易捷便利店购买食品，中午去学校门口板面店买食材，当日核酸检测呈阴性；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日到刘家佐中心小学上班，</w:t>
      </w:r>
      <w:r w:rsidRPr="004F4E78">
        <w:rPr>
          <w:rFonts w:ascii="宋体" w:eastAsia="宋体" w:hAnsi="宋体"/>
        </w:rPr>
        <w:t>下班后自驾车到鹿泉区中医院采集咽拭子，核酸检测呈阴性；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日核酸检测呈阳性，由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6F999343"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350</w:t>
      </w:r>
    </w:p>
    <w:p w14:paraId="71B36CE5"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40</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19</w:t>
      </w:r>
      <w:r w:rsidRPr="004F4E78">
        <w:rPr>
          <w:rFonts w:ascii="宋体" w:eastAsia="宋体" w:hAnsi="宋体"/>
        </w:rPr>
        <w:t>日至</w:t>
      </w:r>
      <w:r w:rsidRPr="004F4E78">
        <w:rPr>
          <w:rFonts w:ascii="宋体" w:eastAsia="宋体" w:hAnsi="宋体"/>
        </w:rPr>
        <w:t>24</w:t>
      </w:r>
      <w:r w:rsidRPr="004F4E78">
        <w:rPr>
          <w:rFonts w:ascii="宋体" w:eastAsia="宋体" w:hAnsi="宋体"/>
        </w:rPr>
        <w:t>日每日骑电动车到藁城区人民保险公司听课；</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27</w:t>
      </w:r>
      <w:r w:rsidRPr="004F4E78">
        <w:rPr>
          <w:rFonts w:ascii="宋体" w:eastAsia="宋体" w:hAnsi="宋体"/>
        </w:rPr>
        <w:t>日居村无外出；</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29</w:t>
      </w:r>
      <w:r w:rsidRPr="004F4E78">
        <w:rPr>
          <w:rFonts w:ascii="宋体" w:eastAsia="宋体" w:hAnsi="宋体"/>
        </w:rPr>
        <w:t>日每日骑电动车到藁城区人民保险公司听课；</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日到小果庄村购物，下午自驾车到藁城区尚德小学接儿子回家，后到蒲城村购物；</w:t>
      </w:r>
      <w:r w:rsidRPr="004F4E78">
        <w:rPr>
          <w:rFonts w:ascii="宋体" w:eastAsia="宋体" w:hAnsi="宋体"/>
        </w:rPr>
        <w:t>12</w:t>
      </w:r>
      <w:r w:rsidRPr="004F4E78">
        <w:rPr>
          <w:rFonts w:ascii="宋体" w:eastAsia="宋体" w:hAnsi="宋体"/>
        </w:rPr>
        <w:t>月</w:t>
      </w:r>
      <w:r w:rsidRPr="004F4E78">
        <w:rPr>
          <w:rFonts w:ascii="宋体" w:eastAsia="宋体" w:hAnsi="宋体"/>
        </w:rPr>
        <w:t>3</w:t>
      </w:r>
      <w:r w:rsidRPr="004F4E78">
        <w:rPr>
          <w:rFonts w:ascii="宋体" w:eastAsia="宋体" w:hAnsi="宋体"/>
        </w:rPr>
        <w:t>1</w:t>
      </w:r>
      <w:r w:rsidRPr="004F4E78">
        <w:rPr>
          <w:rFonts w:ascii="宋体" w:eastAsia="宋体" w:hAnsi="宋体"/>
        </w:rPr>
        <w:t>日到藁城区人民保险公司，后到小果庄村</w:t>
      </w:r>
      <w:r w:rsidRPr="004F4E78">
        <w:rPr>
          <w:rFonts w:ascii="宋体" w:eastAsia="宋体" w:hAnsi="宋体"/>
        </w:rPr>
        <w:t>368</w:t>
      </w:r>
      <w:r w:rsidRPr="004F4E78">
        <w:rPr>
          <w:rFonts w:ascii="宋体" w:eastAsia="宋体" w:hAnsi="宋体"/>
        </w:rPr>
        <w:t>饭店参加婚宴，并在小果庄村购物后自驾车到新乐市马头铺镇东庄村父母家，晚饭后</w:t>
      </w:r>
      <w:r w:rsidRPr="004F4E78">
        <w:rPr>
          <w:rFonts w:ascii="宋体" w:eastAsia="宋体" w:hAnsi="宋体"/>
        </w:rPr>
        <w:t>19</w:t>
      </w:r>
      <w:r w:rsidRPr="004F4E78">
        <w:rPr>
          <w:rFonts w:ascii="宋体" w:eastAsia="宋体" w:hAnsi="宋体"/>
        </w:rPr>
        <w:t>时回家；</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日上午到藁城区人民保险公司，后自驾车到杨马庄村商店购物，后到新乐市信誉楼、瑞福林老北京布鞋购物，在黄家撸串吧用餐；</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日到藁城区人民保险公司；</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9</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日转运至隔离点医学观察；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负压救护车转运至石家庄市人民医院建华院区，诊断为确诊病例。</w:t>
      </w:r>
    </w:p>
    <w:p w14:paraId="0B657B4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349</w:t>
      </w:r>
    </w:p>
    <w:p w14:paraId="4F368CBC"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37</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31</w:t>
      </w:r>
      <w:r w:rsidRPr="004F4E78">
        <w:rPr>
          <w:rFonts w:ascii="宋体" w:eastAsia="宋体" w:hAnsi="宋体"/>
        </w:rPr>
        <w:t>日每日骑电动车接送儿子去小果庄村小学上下学，每天到小果庄村新建结婚用品商店取快递；</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日下午自驾车到正定小商品市场购物；</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9</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日转运至隔离点医学观察，期间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7AC1E88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348</w:t>
      </w:r>
    </w:p>
    <w:p w14:paraId="7C017F64"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80</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日到增村镇小果庄村赶集；</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31</w:t>
      </w:r>
      <w:r w:rsidRPr="004F4E78">
        <w:rPr>
          <w:rFonts w:ascii="宋体" w:eastAsia="宋体" w:hAnsi="宋体"/>
        </w:rPr>
        <w:t>日</w:t>
      </w:r>
      <w:r w:rsidRPr="004F4E78">
        <w:rPr>
          <w:rFonts w:ascii="宋体" w:eastAsia="宋体" w:hAnsi="宋体"/>
        </w:rPr>
        <w:t>居家无外出；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日到小果庄村赶集；</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日转运至隔离点医学观察，核酸检测呈阳性，当日由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60811A2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347</w:t>
      </w:r>
    </w:p>
    <w:p w14:paraId="53D47F77"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69</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日核酸检测复检呈阳性；诊断为无症状感染者；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1A2ACE6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346</w:t>
      </w:r>
    </w:p>
    <w:p w14:paraId="773CF48B"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42</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日中午自驾车到石家庄金亿城购物，下午</w:t>
      </w:r>
      <w:r w:rsidRPr="004F4E78">
        <w:rPr>
          <w:rFonts w:ascii="宋体" w:eastAsia="宋体" w:hAnsi="宋体"/>
        </w:rPr>
        <w:t>3</w:t>
      </w:r>
      <w:r w:rsidRPr="004F4E78">
        <w:rPr>
          <w:rFonts w:ascii="宋体" w:eastAsia="宋体" w:hAnsi="宋体"/>
        </w:rPr>
        <w:t>点到正定瑞天北国商城购物；</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日转运至隔离点医学观察；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787E825C"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345</w:t>
      </w:r>
    </w:p>
    <w:p w14:paraId="285C0C05"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53</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日到本村饭店参加满月宴，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31</w:t>
      </w:r>
      <w:r w:rsidRPr="004F4E78">
        <w:rPr>
          <w:rFonts w:ascii="宋体" w:eastAsia="宋体" w:hAnsi="宋体"/>
        </w:rPr>
        <w:t>日居村无外出；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日到好运来饭店参加婚宴；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日到南桥寨村小卖部买菜；</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日至</w:t>
      </w:r>
      <w:r w:rsidRPr="004F4E78">
        <w:rPr>
          <w:rFonts w:ascii="宋体" w:eastAsia="宋体" w:hAnsi="宋体"/>
        </w:rPr>
        <w:t>7</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日作为密切接触者转运至隔离点医学观察；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6E45D463"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344</w:t>
      </w:r>
    </w:p>
    <w:p w14:paraId="07F1B921"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27</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w:t>
      </w:r>
      <w:r w:rsidRPr="004F4E78">
        <w:rPr>
          <w:rFonts w:ascii="宋体" w:eastAsia="宋体" w:hAnsi="宋体"/>
        </w:rPr>
        <w:t>日自驾车从浙江省嘉兴市嘉善县到增村镇小果庄村婆婆家；</w:t>
      </w:r>
      <w:r w:rsidRPr="004F4E78">
        <w:rPr>
          <w:rFonts w:ascii="宋体" w:eastAsia="宋体" w:hAnsi="宋体"/>
        </w:rPr>
        <w:t>12</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25</w:t>
      </w:r>
      <w:r w:rsidRPr="004F4E78">
        <w:rPr>
          <w:rFonts w:ascii="宋体" w:eastAsia="宋体" w:hAnsi="宋体"/>
        </w:rPr>
        <w:t>日居村无外出；</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日陪婆婆到新乐市医院看病，当日核酸检测呈阴性；</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日作为密切接触者转运至隔离点医学观察，期间分别于</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4</w:t>
      </w:r>
      <w:r w:rsidRPr="004F4E78">
        <w:rPr>
          <w:rFonts w:ascii="宋体" w:eastAsia="宋体" w:hAnsi="宋体"/>
        </w:rPr>
        <w:t>日、</w:t>
      </w:r>
      <w:r w:rsidRPr="004F4E78">
        <w:rPr>
          <w:rFonts w:ascii="宋体" w:eastAsia="宋体" w:hAnsi="宋体"/>
        </w:rPr>
        <w:t>8</w:t>
      </w:r>
      <w:r w:rsidRPr="004F4E78">
        <w:rPr>
          <w:rFonts w:ascii="宋体" w:eastAsia="宋体" w:hAnsi="宋体"/>
        </w:rPr>
        <w:t>日进行了</w:t>
      </w:r>
      <w:r w:rsidRPr="004F4E78">
        <w:rPr>
          <w:rFonts w:ascii="宋体" w:eastAsia="宋体" w:hAnsi="宋体"/>
        </w:rPr>
        <w:t>3</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负压救护车转运到石家庄市人民医院建华院区，诊断为确诊病例。</w:t>
      </w:r>
    </w:p>
    <w:p w14:paraId="5F57CE79"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343</w:t>
      </w:r>
    </w:p>
    <w:p w14:paraId="4698ED98"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39</w:t>
      </w:r>
      <w:r w:rsidRPr="004F4E78">
        <w:rPr>
          <w:rFonts w:ascii="宋体" w:eastAsia="宋体" w:hAnsi="宋体"/>
        </w:rPr>
        <w:t>岁，石家庄市藁城区增村镇城元村人。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日每天骑电动车到增村镇益邦食品厂工作；</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日中午到南桥寨村好运来饭店参加婚礼；</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日正常上班；</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11</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负压救护车转运至石家庄市人民医院建华院区，诊断为确诊病例。</w:t>
      </w:r>
    </w:p>
    <w:p w14:paraId="73DFC0CC"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342</w:t>
      </w:r>
    </w:p>
    <w:p w14:paraId="69F4577B"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60</w:t>
      </w:r>
      <w:r w:rsidRPr="004F4E78">
        <w:rPr>
          <w:rFonts w:ascii="宋体" w:eastAsia="宋体" w:hAnsi="宋体"/>
        </w:rPr>
        <w:t>岁，藁城区兴安镇赵家庄村人。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23</w:t>
      </w:r>
      <w:r w:rsidRPr="004F4E78">
        <w:rPr>
          <w:rFonts w:ascii="宋体" w:eastAsia="宋体" w:hAnsi="宋体"/>
        </w:rPr>
        <w:t>日至</w:t>
      </w:r>
      <w:r w:rsidRPr="004F4E78">
        <w:rPr>
          <w:rFonts w:ascii="宋体" w:eastAsia="宋体" w:hAnsi="宋体"/>
        </w:rPr>
        <w:t>31</w:t>
      </w:r>
      <w:r w:rsidRPr="004F4E78">
        <w:rPr>
          <w:rFonts w:ascii="宋体" w:eastAsia="宋体" w:hAnsi="宋体"/>
        </w:rPr>
        <w:t>日居村无外出，期间去过本村儿子经营的烧饼店送面粉；</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2</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日去本村哥哥家午餐；</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日至</w:t>
      </w:r>
      <w:r w:rsidRPr="004F4E78">
        <w:rPr>
          <w:rFonts w:ascii="宋体" w:eastAsia="宋体" w:hAnsi="宋体"/>
        </w:rPr>
        <w:t>12</w:t>
      </w:r>
      <w:r w:rsidRPr="004F4E78">
        <w:rPr>
          <w:rFonts w:ascii="宋体" w:eastAsia="宋体" w:hAnsi="宋体"/>
        </w:rPr>
        <w:t>日居村无外出，期间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日出现咳嗽、口干等症状，于</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w:t>
      </w:r>
      <w:r w:rsidRPr="004F4E78">
        <w:rPr>
          <w:rFonts w:ascii="宋体" w:eastAsia="宋体" w:hAnsi="宋体"/>
        </w:rPr>
        <w:t>10</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负压救护车转运至石家庄市人民医院建华院区，诊断为确诊病例。</w:t>
      </w:r>
    </w:p>
    <w:p w14:paraId="5DCCEFC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341</w:t>
      </w:r>
    </w:p>
    <w:p w14:paraId="1A18C825"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40</w:t>
      </w:r>
      <w:r w:rsidRPr="004F4E78">
        <w:rPr>
          <w:rFonts w:ascii="宋体" w:eastAsia="宋体" w:hAnsi="宋体"/>
        </w:rPr>
        <w:t>岁，现住藁城区增村镇南桥寨村人。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日核酸检测复核呈阳性；当日由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w:t>
      </w:r>
      <w:r w:rsidRPr="004F4E78">
        <w:rPr>
          <w:rFonts w:ascii="宋体" w:eastAsia="宋体" w:hAnsi="宋体"/>
        </w:rPr>
        <w:t>科医院；</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43C2F52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340</w:t>
      </w:r>
    </w:p>
    <w:p w14:paraId="2943BE79"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50</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23</w:t>
      </w:r>
      <w:r w:rsidRPr="004F4E78">
        <w:rPr>
          <w:rFonts w:ascii="宋体" w:eastAsia="宋体" w:hAnsi="宋体"/>
        </w:rPr>
        <w:t>日至</w:t>
      </w:r>
      <w:r w:rsidRPr="004F4E78">
        <w:rPr>
          <w:rFonts w:ascii="宋体" w:eastAsia="宋体" w:hAnsi="宋体"/>
        </w:rPr>
        <w:t>31</w:t>
      </w:r>
      <w:r w:rsidRPr="004F4E78">
        <w:rPr>
          <w:rFonts w:ascii="宋体" w:eastAsia="宋体" w:hAnsi="宋体"/>
        </w:rPr>
        <w:t>日居村无外出；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日与家人一起到小果庄村赶集；</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日到城元村道口超市购物，当晚出现鼻塞、嗓子疼等症状；</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10</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日和</w:t>
      </w:r>
      <w:r w:rsidRPr="004F4E78">
        <w:rPr>
          <w:rFonts w:ascii="宋体" w:eastAsia="宋体" w:hAnsi="宋体"/>
        </w:rPr>
        <w:t>5</w:t>
      </w:r>
      <w:r w:rsidRPr="004F4E78">
        <w:rPr>
          <w:rFonts w:ascii="宋体" w:eastAsia="宋体" w:hAnsi="宋体"/>
        </w:rPr>
        <w:t>日核酸检测结果均呈阴性，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日核酸检测检结果呈阳性；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日被诊断为确诊病例。</w:t>
      </w:r>
    </w:p>
    <w:p w14:paraId="26EEF19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339</w:t>
      </w:r>
    </w:p>
    <w:p w14:paraId="37B7DCB7"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66</w:t>
      </w:r>
      <w:r w:rsidRPr="004F4E78">
        <w:rPr>
          <w:rFonts w:ascii="宋体" w:eastAsia="宋体" w:hAnsi="宋体"/>
        </w:rPr>
        <w:t>岁，现居住石家庄市高新区主语城小区。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日至</w:t>
      </w:r>
      <w:r w:rsidRPr="004F4E78">
        <w:rPr>
          <w:rFonts w:ascii="宋体" w:eastAsia="宋体" w:hAnsi="宋体"/>
        </w:rPr>
        <w:t>202</w:t>
      </w:r>
      <w:r w:rsidRPr="004F4E78">
        <w:rPr>
          <w:rFonts w:ascii="宋体" w:eastAsia="宋体" w:hAnsi="宋体"/>
        </w:rPr>
        <w:t>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日每天前往小区附近南二环东延与太行大街交叉口东北角的环城水系锻炼身体，每天</w:t>
      </w:r>
      <w:r w:rsidRPr="004F4E78">
        <w:rPr>
          <w:rFonts w:ascii="宋体" w:eastAsia="宋体" w:hAnsi="宋体"/>
        </w:rPr>
        <w:t>19</w:t>
      </w:r>
      <w:r w:rsidRPr="004F4E78">
        <w:rPr>
          <w:rFonts w:ascii="宋体" w:eastAsia="宋体" w:hAnsi="宋体"/>
        </w:rPr>
        <w:t>时</w:t>
      </w:r>
      <w:r w:rsidRPr="004F4E78">
        <w:rPr>
          <w:rFonts w:ascii="宋体" w:eastAsia="宋体" w:hAnsi="宋体"/>
        </w:rPr>
        <w:t>30</w:t>
      </w:r>
      <w:r w:rsidRPr="004F4E78">
        <w:rPr>
          <w:rFonts w:ascii="宋体" w:eastAsia="宋体" w:hAnsi="宋体"/>
        </w:rPr>
        <w:t>分到</w:t>
      </w:r>
      <w:r w:rsidRPr="004F4E78">
        <w:rPr>
          <w:rFonts w:ascii="宋体" w:eastAsia="宋体" w:hAnsi="宋体"/>
        </w:rPr>
        <w:t>21</w:t>
      </w:r>
      <w:r w:rsidRPr="004F4E78">
        <w:rPr>
          <w:rFonts w:ascii="宋体" w:eastAsia="宋体" w:hAnsi="宋体"/>
        </w:rPr>
        <w:t>时左右在小区地下车库跳广场舞，工作日期间每天早、中、下午骑电动车到裕华区宋营镇某小学接送孙女，下午放学回家途中到小区西门口小超市买菜，其中</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日上午</w:t>
      </w:r>
      <w:r w:rsidRPr="004F4E78">
        <w:rPr>
          <w:rFonts w:ascii="宋体" w:eastAsia="宋体" w:hAnsi="宋体"/>
        </w:rPr>
        <w:t>10</w:t>
      </w:r>
      <w:r w:rsidRPr="004F4E78">
        <w:rPr>
          <w:rFonts w:ascii="宋体" w:eastAsia="宋体" w:hAnsi="宋体"/>
        </w:rPr>
        <w:t>时左右骑电动车送孙女去学院路与天山大街交叉口附近的某舞蹈学校上课，当日中午</w:t>
      </w:r>
      <w:r w:rsidRPr="004F4E78">
        <w:rPr>
          <w:rFonts w:ascii="宋体" w:eastAsia="宋体" w:hAnsi="宋体"/>
        </w:rPr>
        <w:t>12</w:t>
      </w:r>
      <w:r w:rsidRPr="004F4E78">
        <w:rPr>
          <w:rFonts w:ascii="宋体" w:eastAsia="宋体" w:hAnsi="宋体"/>
        </w:rPr>
        <w:t>时</w:t>
      </w:r>
      <w:r w:rsidRPr="004F4E78">
        <w:rPr>
          <w:rFonts w:ascii="宋体" w:eastAsia="宋体" w:hAnsi="宋体"/>
        </w:rPr>
        <w:t>10</w:t>
      </w:r>
      <w:r w:rsidRPr="004F4E78">
        <w:rPr>
          <w:rFonts w:ascii="宋体" w:eastAsia="宋体" w:hAnsi="宋体"/>
        </w:rPr>
        <w:t>分左右返回家中；</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日至</w:t>
      </w:r>
      <w:r w:rsidRPr="004F4E78">
        <w:rPr>
          <w:rFonts w:ascii="宋体" w:eastAsia="宋体" w:hAnsi="宋体"/>
        </w:rPr>
        <w:t>6</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w:t>
      </w:r>
      <w:r w:rsidRPr="004F4E78">
        <w:rPr>
          <w:rFonts w:ascii="宋体" w:eastAsia="宋体" w:hAnsi="宋体"/>
        </w:rPr>
        <w:t>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239B39AA"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338</w:t>
      </w:r>
    </w:p>
    <w:p w14:paraId="14FFF8CA"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29</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日至</w:t>
      </w:r>
      <w:r w:rsidRPr="004F4E78">
        <w:rPr>
          <w:rFonts w:ascii="宋体" w:eastAsia="宋体" w:hAnsi="宋体"/>
        </w:rPr>
        <w:t>24</w:t>
      </w:r>
      <w:r w:rsidRPr="004F4E78">
        <w:rPr>
          <w:rFonts w:ascii="宋体" w:eastAsia="宋体" w:hAnsi="宋体"/>
        </w:rPr>
        <w:t>日在杨马村和东桥寨村打工；</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w:t>
      </w:r>
      <w:r w:rsidRPr="004F4E78">
        <w:rPr>
          <w:rFonts w:ascii="宋体" w:eastAsia="宋体" w:hAnsi="宋体"/>
        </w:rPr>
        <w:t>13:30</w:t>
      </w:r>
      <w:r w:rsidRPr="004F4E78">
        <w:rPr>
          <w:rFonts w:ascii="宋体" w:eastAsia="宋体" w:hAnsi="宋体"/>
        </w:rPr>
        <w:t>乘坐公交车</w:t>
      </w:r>
      <w:r w:rsidRPr="004F4E78">
        <w:rPr>
          <w:rFonts w:ascii="宋体" w:eastAsia="宋体" w:hAnsi="宋体"/>
        </w:rPr>
        <w:t>511</w:t>
      </w:r>
      <w:r w:rsidRPr="004F4E78">
        <w:rPr>
          <w:rFonts w:ascii="宋体" w:eastAsia="宋体" w:hAnsi="宋体"/>
        </w:rPr>
        <w:t>路于</w:t>
      </w:r>
      <w:r w:rsidRPr="004F4E78">
        <w:rPr>
          <w:rFonts w:ascii="宋体" w:eastAsia="宋体" w:hAnsi="宋体"/>
        </w:rPr>
        <w:t>15:00</w:t>
      </w:r>
      <w:r w:rsidRPr="004F4E78">
        <w:rPr>
          <w:rFonts w:ascii="宋体" w:eastAsia="宋体" w:hAnsi="宋体"/>
        </w:rPr>
        <w:t>到达区医保局，随后到区国税局，</w:t>
      </w:r>
      <w:r w:rsidRPr="004F4E78">
        <w:rPr>
          <w:rFonts w:ascii="宋体" w:eastAsia="宋体" w:hAnsi="宋体"/>
        </w:rPr>
        <w:t>16:00</w:t>
      </w:r>
      <w:r w:rsidRPr="004F4E78">
        <w:rPr>
          <w:rFonts w:ascii="宋体" w:eastAsia="宋体" w:hAnsi="宋体"/>
        </w:rPr>
        <w:t>左右乘坐公交车</w:t>
      </w:r>
      <w:r w:rsidRPr="004F4E78">
        <w:rPr>
          <w:rFonts w:ascii="宋体" w:eastAsia="宋体" w:hAnsi="宋体"/>
        </w:rPr>
        <w:t>511</w:t>
      </w:r>
      <w:r w:rsidRPr="004F4E78">
        <w:rPr>
          <w:rFonts w:ascii="宋体" w:eastAsia="宋体" w:hAnsi="宋体"/>
        </w:rPr>
        <w:t>路返回家中；</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日随工友在东桥寨村某农户家安装铝合金；</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日上午在本村无外出，</w:t>
      </w:r>
      <w:r w:rsidRPr="004F4E78">
        <w:rPr>
          <w:rFonts w:ascii="宋体" w:eastAsia="宋体" w:hAnsi="宋体"/>
        </w:rPr>
        <w:t>18:30</w:t>
      </w:r>
      <w:r w:rsidRPr="004F4E78">
        <w:rPr>
          <w:rFonts w:ascii="宋体" w:eastAsia="宋体" w:hAnsi="宋体"/>
        </w:rPr>
        <w:t>左右到本村村民家帮忙筹备婚礼，期间驾驶摩托车去新乐市马头镇陈家庄村；</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w:t>
      </w:r>
      <w:r w:rsidRPr="004F4E78">
        <w:rPr>
          <w:rFonts w:ascii="宋体" w:eastAsia="宋体" w:hAnsi="宋体"/>
        </w:rPr>
        <w:t>9:00</w:t>
      </w:r>
      <w:r w:rsidRPr="004F4E78">
        <w:rPr>
          <w:rFonts w:ascii="宋体" w:eastAsia="宋体" w:hAnsi="宋体"/>
        </w:rPr>
        <w:t>乘坐公交车</w:t>
      </w:r>
      <w:r w:rsidRPr="004F4E78">
        <w:rPr>
          <w:rFonts w:ascii="宋体" w:eastAsia="宋体" w:hAnsi="宋体"/>
        </w:rPr>
        <w:t>511</w:t>
      </w:r>
      <w:r w:rsidRPr="004F4E78">
        <w:rPr>
          <w:rFonts w:ascii="宋体" w:eastAsia="宋体" w:hAnsi="宋体"/>
        </w:rPr>
        <w:t>路转</w:t>
      </w:r>
      <w:r w:rsidRPr="004F4E78">
        <w:rPr>
          <w:rFonts w:ascii="宋体" w:eastAsia="宋体" w:hAnsi="宋体"/>
        </w:rPr>
        <w:t>536</w:t>
      </w:r>
      <w:r w:rsidRPr="004F4E78">
        <w:rPr>
          <w:rFonts w:ascii="宋体" w:eastAsia="宋体" w:hAnsi="宋体"/>
        </w:rPr>
        <w:t>路于</w:t>
      </w:r>
      <w:r w:rsidRPr="004F4E78">
        <w:rPr>
          <w:rFonts w:ascii="宋体" w:eastAsia="宋体" w:hAnsi="宋体"/>
        </w:rPr>
        <w:t>11:00</w:t>
      </w:r>
      <w:r w:rsidRPr="004F4E78">
        <w:rPr>
          <w:rFonts w:ascii="宋体" w:eastAsia="宋体" w:hAnsi="宋体"/>
        </w:rPr>
        <w:t>到达省二院东院门诊一</w:t>
      </w:r>
      <w:r w:rsidRPr="004F4E78">
        <w:rPr>
          <w:rFonts w:ascii="宋体" w:eastAsia="宋体" w:hAnsi="宋体"/>
        </w:rPr>
        <w:t>楼就诊，随后乘坐公交车</w:t>
      </w:r>
      <w:r w:rsidRPr="004F4E78">
        <w:rPr>
          <w:rFonts w:ascii="宋体" w:eastAsia="宋体" w:hAnsi="宋体"/>
        </w:rPr>
        <w:t>536</w:t>
      </w:r>
      <w:r w:rsidRPr="004F4E78">
        <w:rPr>
          <w:rFonts w:ascii="宋体" w:eastAsia="宋体" w:hAnsi="宋体"/>
        </w:rPr>
        <w:t>路转</w:t>
      </w:r>
      <w:r w:rsidRPr="004F4E78">
        <w:rPr>
          <w:rFonts w:ascii="宋体" w:eastAsia="宋体" w:hAnsi="宋体"/>
        </w:rPr>
        <w:t>511</w:t>
      </w:r>
      <w:r w:rsidRPr="004F4E78">
        <w:rPr>
          <w:rFonts w:ascii="宋体" w:eastAsia="宋体" w:hAnsi="宋体"/>
        </w:rPr>
        <w:t>路于</w:t>
      </w:r>
      <w:r w:rsidRPr="004F4E78">
        <w:rPr>
          <w:rFonts w:ascii="宋体" w:eastAsia="宋体" w:hAnsi="宋体"/>
        </w:rPr>
        <w:t>13:00</w:t>
      </w:r>
      <w:r w:rsidRPr="004F4E78">
        <w:rPr>
          <w:rFonts w:ascii="宋体" w:eastAsia="宋体" w:hAnsi="宋体"/>
        </w:rPr>
        <w:t>到达家中；</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w:t>
      </w:r>
      <w:r w:rsidRPr="004F4E78">
        <w:rPr>
          <w:rFonts w:ascii="宋体" w:eastAsia="宋体" w:hAnsi="宋体"/>
        </w:rPr>
        <w:t>7:00</w:t>
      </w:r>
      <w:r w:rsidRPr="004F4E78">
        <w:rPr>
          <w:rFonts w:ascii="宋体" w:eastAsia="宋体" w:hAnsi="宋体"/>
        </w:rPr>
        <w:t>乘坐公交车</w:t>
      </w:r>
      <w:r w:rsidRPr="004F4E78">
        <w:rPr>
          <w:rFonts w:ascii="宋体" w:eastAsia="宋体" w:hAnsi="宋体"/>
        </w:rPr>
        <w:t>511</w:t>
      </w:r>
      <w:r w:rsidRPr="004F4E78">
        <w:rPr>
          <w:rFonts w:ascii="宋体" w:eastAsia="宋体" w:hAnsi="宋体"/>
        </w:rPr>
        <w:t>路转</w:t>
      </w:r>
      <w:r w:rsidRPr="004F4E78">
        <w:rPr>
          <w:rFonts w:ascii="宋体" w:eastAsia="宋体" w:hAnsi="宋体"/>
        </w:rPr>
        <w:t>536</w:t>
      </w:r>
      <w:r w:rsidRPr="004F4E78">
        <w:rPr>
          <w:rFonts w:ascii="宋体" w:eastAsia="宋体" w:hAnsi="宋体"/>
        </w:rPr>
        <w:t>路于</w:t>
      </w:r>
      <w:r w:rsidRPr="004F4E78">
        <w:rPr>
          <w:rFonts w:ascii="宋体" w:eastAsia="宋体" w:hAnsi="宋体"/>
        </w:rPr>
        <w:t>10:00</w:t>
      </w:r>
      <w:r w:rsidRPr="004F4E78">
        <w:rPr>
          <w:rFonts w:ascii="宋体" w:eastAsia="宋体" w:hAnsi="宋体"/>
        </w:rPr>
        <w:t>到达省二院东院门诊一楼就诊，随后乘坐公交车</w:t>
      </w:r>
      <w:r w:rsidRPr="004F4E78">
        <w:rPr>
          <w:rFonts w:ascii="宋体" w:eastAsia="宋体" w:hAnsi="宋体"/>
        </w:rPr>
        <w:t>536</w:t>
      </w:r>
      <w:r w:rsidRPr="004F4E78">
        <w:rPr>
          <w:rFonts w:ascii="宋体" w:eastAsia="宋体" w:hAnsi="宋体"/>
        </w:rPr>
        <w:t>路转</w:t>
      </w:r>
      <w:r w:rsidRPr="004F4E78">
        <w:rPr>
          <w:rFonts w:ascii="宋体" w:eastAsia="宋体" w:hAnsi="宋体"/>
        </w:rPr>
        <w:t>511</w:t>
      </w:r>
      <w:r w:rsidRPr="004F4E78">
        <w:rPr>
          <w:rFonts w:ascii="宋体" w:eastAsia="宋体" w:hAnsi="宋体"/>
        </w:rPr>
        <w:t>路于</w:t>
      </w:r>
      <w:r w:rsidRPr="004F4E78">
        <w:rPr>
          <w:rFonts w:ascii="宋体" w:eastAsia="宋体" w:hAnsi="宋体"/>
        </w:rPr>
        <w:t>12:00</w:t>
      </w:r>
      <w:r w:rsidRPr="004F4E78">
        <w:rPr>
          <w:rFonts w:ascii="宋体" w:eastAsia="宋体" w:hAnsi="宋体"/>
        </w:rPr>
        <w:t>到达家中，</w:t>
      </w:r>
      <w:r w:rsidRPr="004F4E78">
        <w:rPr>
          <w:rFonts w:ascii="宋体" w:eastAsia="宋体" w:hAnsi="宋体"/>
        </w:rPr>
        <w:t>17:00</w:t>
      </w:r>
      <w:r w:rsidRPr="004F4E78">
        <w:rPr>
          <w:rFonts w:ascii="宋体" w:eastAsia="宋体" w:hAnsi="宋体"/>
        </w:rPr>
        <w:t>在正定新城铺某快递公司应聘，随后返回家中；</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w:t>
      </w:r>
      <w:r w:rsidRPr="004F4E78">
        <w:rPr>
          <w:rFonts w:ascii="宋体" w:eastAsia="宋体" w:hAnsi="宋体"/>
        </w:rPr>
        <w:t>15:00</w:t>
      </w:r>
      <w:r w:rsidRPr="004F4E78">
        <w:rPr>
          <w:rFonts w:ascii="宋体" w:eastAsia="宋体" w:hAnsi="宋体"/>
        </w:rPr>
        <w:t>到</w:t>
      </w:r>
      <w:r w:rsidRPr="004F4E78">
        <w:rPr>
          <w:rFonts w:ascii="宋体" w:eastAsia="宋体" w:hAnsi="宋体"/>
        </w:rPr>
        <w:t>17:00</w:t>
      </w:r>
      <w:r w:rsidRPr="004F4E78">
        <w:rPr>
          <w:rFonts w:ascii="宋体" w:eastAsia="宋体" w:hAnsi="宋体"/>
        </w:rPr>
        <w:t>到杨马村某驾校练车</w:t>
      </w:r>
      <w:r w:rsidRPr="004F4E78">
        <w:rPr>
          <w:rFonts w:ascii="宋体" w:eastAsia="宋体" w:hAnsi="宋体"/>
        </w:rPr>
        <w:t>2</w:t>
      </w:r>
      <w:r w:rsidRPr="004F4E78">
        <w:rPr>
          <w:rFonts w:ascii="宋体" w:eastAsia="宋体" w:hAnsi="宋体"/>
        </w:rPr>
        <w:t>小时；</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w:t>
      </w:r>
      <w:r w:rsidRPr="004F4E78">
        <w:rPr>
          <w:rFonts w:ascii="宋体" w:eastAsia="宋体" w:hAnsi="宋体"/>
        </w:rPr>
        <w:t>8:00</w:t>
      </w:r>
      <w:r w:rsidRPr="004F4E78">
        <w:rPr>
          <w:rFonts w:ascii="宋体" w:eastAsia="宋体" w:hAnsi="宋体"/>
        </w:rPr>
        <w:t>左右在本村无外出，中午在本村</w:t>
      </w:r>
      <w:r w:rsidRPr="004F4E78">
        <w:rPr>
          <w:rFonts w:ascii="宋体" w:eastAsia="宋体" w:hAnsi="宋体"/>
        </w:rPr>
        <w:t>368</w:t>
      </w:r>
      <w:r w:rsidRPr="004F4E78">
        <w:rPr>
          <w:rFonts w:ascii="宋体" w:eastAsia="宋体" w:hAnsi="宋体"/>
        </w:rPr>
        <w:t>饭店参加婚宴，</w:t>
      </w:r>
      <w:r w:rsidRPr="004F4E78">
        <w:rPr>
          <w:rFonts w:ascii="宋体" w:eastAsia="宋体" w:hAnsi="宋体"/>
        </w:rPr>
        <w:t>15:15-17:00</w:t>
      </w:r>
      <w:r w:rsidRPr="004F4E78">
        <w:rPr>
          <w:rFonts w:ascii="宋体" w:eastAsia="宋体" w:hAnsi="宋体"/>
        </w:rPr>
        <w:t>到杨马村某驾校练车；</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2</w:t>
      </w:r>
      <w:r w:rsidRPr="004F4E78">
        <w:rPr>
          <w:rFonts w:ascii="宋体" w:eastAsia="宋体" w:hAnsi="宋体"/>
        </w:rPr>
        <w:t>日在本村无外出；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w:t>
      </w:r>
      <w:r w:rsidRPr="004F4E78">
        <w:rPr>
          <w:rFonts w:ascii="宋体" w:eastAsia="宋体" w:hAnsi="宋体"/>
        </w:rPr>
        <w:t>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日转为确诊病例。</w:t>
      </w:r>
    </w:p>
    <w:p w14:paraId="3AF8228B"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337</w:t>
      </w:r>
    </w:p>
    <w:p w14:paraId="5C51FB12"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23</w:t>
      </w:r>
      <w:r w:rsidRPr="004F4E78">
        <w:rPr>
          <w:rFonts w:ascii="宋体" w:eastAsia="宋体" w:hAnsi="宋体"/>
        </w:rPr>
        <w:t>岁，藁城区增村镇小果庄村人，现居住石家庄市长安区保利花园</w:t>
      </w:r>
      <w:r w:rsidRPr="004F4E78">
        <w:rPr>
          <w:rFonts w:ascii="宋体" w:eastAsia="宋体" w:hAnsi="宋体"/>
        </w:rPr>
        <w:t>B</w:t>
      </w:r>
      <w:r w:rsidRPr="004F4E78">
        <w:rPr>
          <w:rFonts w:ascii="宋体" w:eastAsia="宋体" w:hAnsi="宋体"/>
        </w:rPr>
        <w:t>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日至</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日居村无外出；</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日上午自驾车到正定县机场北路欧景生态苑餐厅参加婚宴；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31</w:t>
      </w:r>
      <w:r w:rsidRPr="004F4E78">
        <w:rPr>
          <w:rFonts w:ascii="宋体" w:eastAsia="宋体" w:hAnsi="宋体"/>
        </w:rPr>
        <w:t>日居家无外出；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日自驾车到南桥寨好运来饭店参加婚宴，后自驾车到增村镇城元村；</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日上午乘私家车到西关镇李家瞳村，中午在老白家饭店参加婚宴，晚上自驾车返回石家庄市</w:t>
      </w:r>
      <w:r w:rsidRPr="004F4E78">
        <w:rPr>
          <w:rFonts w:ascii="宋体" w:eastAsia="宋体" w:hAnsi="宋体"/>
        </w:rPr>
        <w:t>长安区保利花园家中；</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日自驾车到省胸科医院做核酸检测呈阴性；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日作为密切接触者由</w:t>
      </w:r>
      <w:r w:rsidRPr="004F4E78">
        <w:rPr>
          <w:rFonts w:ascii="宋体" w:eastAsia="宋体" w:hAnsi="宋体"/>
        </w:rPr>
        <w:t>120</w:t>
      </w:r>
      <w:r w:rsidRPr="004F4E78">
        <w:rPr>
          <w:rFonts w:ascii="宋体" w:eastAsia="宋体" w:hAnsi="宋体"/>
        </w:rPr>
        <w:t>负压急救车转运至隔离点医学观察；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负压急救车转运至石家庄市人民医院建华院区，核酸复核呈阳性；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日凌晨由</w:t>
      </w:r>
      <w:r w:rsidRPr="004F4E78">
        <w:rPr>
          <w:rFonts w:ascii="宋体" w:eastAsia="宋体" w:hAnsi="宋体"/>
        </w:rPr>
        <w:t>120</w:t>
      </w:r>
      <w:r w:rsidRPr="004F4E78">
        <w:rPr>
          <w:rFonts w:ascii="宋体" w:eastAsia="宋体" w:hAnsi="宋体"/>
        </w:rPr>
        <w:t>负压急救车转至河北省胸科医院；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5019D3CE"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336</w:t>
      </w:r>
    </w:p>
    <w:p w14:paraId="09DF5FC1"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42</w:t>
      </w:r>
      <w:r w:rsidRPr="004F4E78">
        <w:rPr>
          <w:rFonts w:ascii="宋体" w:eastAsia="宋体" w:hAnsi="宋体"/>
        </w:rPr>
        <w:t>岁，现居住裕华区卓东小区。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31</w:t>
      </w:r>
      <w:r w:rsidRPr="004F4E78">
        <w:rPr>
          <w:rFonts w:ascii="宋体" w:eastAsia="宋体" w:hAnsi="宋体"/>
        </w:rPr>
        <w:t>日在石家庄市区内从事出租车工作；</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2</w:t>
      </w:r>
      <w:r w:rsidRPr="004F4E78">
        <w:rPr>
          <w:rFonts w:ascii="宋体" w:eastAsia="宋体" w:hAnsi="宋体"/>
        </w:rPr>
        <w:t>日自驾车回藁城刘家佐</w:t>
      </w:r>
      <w:r w:rsidRPr="004F4E78">
        <w:rPr>
          <w:rFonts w:ascii="宋体" w:eastAsia="宋体" w:hAnsi="宋体"/>
        </w:rPr>
        <w:t>村婆婆家；</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日作为密切接触者被转运至隔离点医学观察；期间</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负压救护车转运到石家庄市人民医院建华院区，当日诊断为确诊病例。</w:t>
      </w:r>
    </w:p>
    <w:p w14:paraId="5969216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335</w:t>
      </w:r>
    </w:p>
    <w:p w14:paraId="3132CE99"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35</w:t>
      </w:r>
      <w:r w:rsidRPr="004F4E78">
        <w:rPr>
          <w:rFonts w:ascii="宋体" w:eastAsia="宋体" w:hAnsi="宋体"/>
        </w:rPr>
        <w:t>岁，现居住石家庄市长安区博雅盛世小区。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日自驾车去鹿泉区经济开发区管委会和高新区办事；</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日自驾车前往辛集市位伯镇人民政府，在石黄高速辛集出口高速口一家刀削面馆就餐；</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日下午自驾车前往邢台市任泽区生态环境局办事，晚上返回家中；</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日去辛集市行政审批局</w:t>
      </w:r>
      <w:r w:rsidRPr="004F4E78">
        <w:rPr>
          <w:rFonts w:ascii="宋体" w:eastAsia="宋体" w:hAnsi="宋体"/>
        </w:rPr>
        <w:t>办事，下午去辛集市张古庄镇人民政府办事，晚上</w:t>
      </w:r>
      <w:r w:rsidRPr="004F4E78">
        <w:rPr>
          <w:rFonts w:ascii="宋体" w:eastAsia="宋体" w:hAnsi="宋体"/>
        </w:rPr>
        <w:t>21</w:t>
      </w:r>
      <w:r w:rsidRPr="004F4E78">
        <w:rPr>
          <w:rFonts w:ascii="宋体" w:eastAsia="宋体" w:hAnsi="宋体"/>
        </w:rPr>
        <w:t>时自驾车回藁城区增村镇小果庄村探望母亲并留宿；</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日前往本村好运来饭店参加宴席；</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日上午</w:t>
      </w:r>
      <w:r w:rsidRPr="004F4E78">
        <w:rPr>
          <w:rFonts w:ascii="宋体" w:eastAsia="宋体" w:hAnsi="宋体"/>
        </w:rPr>
        <w:t>9</w:t>
      </w:r>
      <w:r w:rsidRPr="004F4E78">
        <w:rPr>
          <w:rFonts w:ascii="宋体" w:eastAsia="宋体" w:hAnsi="宋体"/>
        </w:rPr>
        <w:t>时开嫁妆车送嫁妆到藁城区西关镇李家疃村新郎家，在新郎家吃早餐，</w:t>
      </w:r>
      <w:r w:rsidRPr="004F4E78">
        <w:rPr>
          <w:rFonts w:ascii="宋体" w:eastAsia="宋体" w:hAnsi="宋体"/>
        </w:rPr>
        <w:t>11</w:t>
      </w:r>
      <w:r w:rsidRPr="004F4E78">
        <w:rPr>
          <w:rFonts w:ascii="宋体" w:eastAsia="宋体" w:hAnsi="宋体"/>
        </w:rPr>
        <w:t>时乘新郎家安排车辆前往西关镇西关村白记饭庄参加婚宴；下午</w:t>
      </w:r>
      <w:r w:rsidRPr="004F4E78">
        <w:rPr>
          <w:rFonts w:ascii="宋体" w:eastAsia="宋体" w:hAnsi="宋体"/>
        </w:rPr>
        <w:t>17</w:t>
      </w:r>
      <w:r w:rsidRPr="004F4E78">
        <w:rPr>
          <w:rFonts w:ascii="宋体" w:eastAsia="宋体" w:hAnsi="宋体"/>
        </w:rPr>
        <w:t>时自驾车回长安区博雅盛世小区；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日作为密切接触者转运到隔离点医学观察；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日核酸复核也呈阳性，诊断为确诊</w:t>
      </w:r>
      <w:r w:rsidRPr="004F4E78">
        <w:rPr>
          <w:rFonts w:ascii="宋体" w:eastAsia="宋体" w:hAnsi="宋体"/>
        </w:rPr>
        <w:t>病例。</w:t>
      </w:r>
    </w:p>
    <w:p w14:paraId="052C923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334</w:t>
      </w:r>
    </w:p>
    <w:p w14:paraId="19F0DD4F"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67</w:t>
      </w:r>
      <w:r w:rsidRPr="004F4E78">
        <w:rPr>
          <w:rFonts w:ascii="宋体" w:eastAsia="宋体" w:hAnsi="宋体"/>
        </w:rPr>
        <w:t>岁，藁城区增村镇大慈邑村人。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日居村无出村，期间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4866D71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333</w:t>
      </w:r>
    </w:p>
    <w:p w14:paraId="2C55B04C"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39</w:t>
      </w:r>
      <w:r w:rsidRPr="004F4E78">
        <w:rPr>
          <w:rFonts w:ascii="宋体" w:eastAsia="宋体" w:hAnsi="宋体"/>
        </w:rPr>
        <w:t>岁，藁城区增村镇牛家庄村人。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日居村未外出；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6E591685"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332</w:t>
      </w:r>
    </w:p>
    <w:p w14:paraId="6AC1CE05"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29</w:t>
      </w:r>
      <w:r w:rsidRPr="004F4E78">
        <w:rPr>
          <w:rFonts w:ascii="宋体" w:eastAsia="宋体" w:hAnsi="宋体"/>
        </w:rPr>
        <w:t>岁，现居住新乐市长寿街道计生委宿舍。</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日每天自驾车到东宁街道中石油加油站上下班；</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日自驾车到乐欣小铺购物；</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日上午自驾车前往藁城区增村镇刘家佐村探亲，下午自驾车前往藁城区增村镇小果庄村购物；</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日自驾车上下班；</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日自驾车前往新乐市医院进行核酸检测，后到聚隆超市买菜；</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2</w:t>
      </w:r>
      <w:r w:rsidRPr="004F4E78">
        <w:rPr>
          <w:rFonts w:ascii="宋体" w:eastAsia="宋体" w:hAnsi="宋体"/>
        </w:rPr>
        <w:t>时自驾车到机场能源加油站加油，随后前往保定七一东路白洋淀高速口接人，当日在居住社区进行核酸检测呈阳性，由</w:t>
      </w:r>
      <w:r w:rsidRPr="004F4E78">
        <w:rPr>
          <w:rFonts w:ascii="宋体" w:eastAsia="宋体" w:hAnsi="宋体"/>
        </w:rPr>
        <w:t>120</w:t>
      </w:r>
      <w:r w:rsidRPr="004F4E78">
        <w:rPr>
          <w:rFonts w:ascii="宋体" w:eastAsia="宋体" w:hAnsi="宋体"/>
        </w:rPr>
        <w:t>负压救护车转运至石家庄市第</w:t>
      </w:r>
      <w:r w:rsidRPr="004F4E78">
        <w:rPr>
          <w:rFonts w:ascii="宋体" w:eastAsia="宋体" w:hAnsi="宋体"/>
        </w:rPr>
        <w:t>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280990A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331</w:t>
      </w:r>
    </w:p>
    <w:p w14:paraId="11FE18CE"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29</w:t>
      </w:r>
      <w:r w:rsidRPr="004F4E78">
        <w:rPr>
          <w:rFonts w:ascii="宋体" w:eastAsia="宋体" w:hAnsi="宋体"/>
        </w:rPr>
        <w:t>岁，现居住裕华区新华苑小区。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日至</w:t>
      </w:r>
      <w:r w:rsidRPr="004F4E78">
        <w:rPr>
          <w:rFonts w:ascii="宋体" w:eastAsia="宋体" w:hAnsi="宋体"/>
        </w:rPr>
        <w:t>24</w:t>
      </w:r>
      <w:r w:rsidRPr="004F4E78">
        <w:rPr>
          <w:rFonts w:ascii="宋体" w:eastAsia="宋体" w:hAnsi="宋体"/>
        </w:rPr>
        <w:t>日，在井陉县青少年活动中心培训，住井陉火车站宿舍；</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日由丈夫开车送至新华区市庄路小学办事，</w:t>
      </w:r>
      <w:r w:rsidRPr="004F4E78">
        <w:rPr>
          <w:rFonts w:ascii="宋体" w:eastAsia="宋体" w:hAnsi="宋体"/>
        </w:rPr>
        <w:t>11</w:t>
      </w:r>
      <w:r w:rsidRPr="004F4E78">
        <w:rPr>
          <w:rFonts w:ascii="宋体" w:eastAsia="宋体" w:hAnsi="宋体"/>
        </w:rPr>
        <w:t>时</w:t>
      </w:r>
      <w:r w:rsidRPr="004F4E78">
        <w:rPr>
          <w:rFonts w:ascii="宋体" w:eastAsia="宋体" w:hAnsi="宋体"/>
        </w:rPr>
        <w:t>30</w:t>
      </w:r>
      <w:r w:rsidRPr="004F4E78">
        <w:rPr>
          <w:rFonts w:ascii="宋体" w:eastAsia="宋体" w:hAnsi="宋体"/>
        </w:rPr>
        <w:t>分至</w:t>
      </w:r>
      <w:r w:rsidRPr="004F4E78">
        <w:rPr>
          <w:rFonts w:ascii="宋体" w:eastAsia="宋体" w:hAnsi="宋体"/>
        </w:rPr>
        <w:t>13</w:t>
      </w:r>
      <w:r w:rsidRPr="004F4E78">
        <w:rPr>
          <w:rFonts w:ascii="宋体" w:eastAsia="宋体" w:hAnsi="宋体"/>
        </w:rPr>
        <w:t>时在中华北大街北国超市附近的大盘鸡就餐，之后乘地铁</w:t>
      </w:r>
      <w:r w:rsidRPr="004F4E78">
        <w:rPr>
          <w:rFonts w:ascii="宋体" w:eastAsia="宋体" w:hAnsi="宋体"/>
        </w:rPr>
        <w:t>3</w:t>
      </w:r>
      <w:r w:rsidRPr="004F4E78">
        <w:rPr>
          <w:rFonts w:ascii="宋体" w:eastAsia="宋体" w:hAnsi="宋体"/>
        </w:rPr>
        <w:t>号线前往省金属材料宿舍；</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日自驾车去裕华万达广场麦当劳就餐，后居家未外出；</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日自驾车到怀特北国超市购物，晚上自驾车回井陉火车站宿舍；</w:t>
      </w:r>
      <w:r w:rsidRPr="004F4E78">
        <w:rPr>
          <w:rFonts w:ascii="宋体" w:eastAsia="宋体" w:hAnsi="宋体"/>
        </w:rPr>
        <w:t>12</w:t>
      </w:r>
      <w:r w:rsidRPr="004F4E78">
        <w:rPr>
          <w:rFonts w:ascii="宋体" w:eastAsia="宋体" w:hAnsi="宋体"/>
        </w:rPr>
        <w:t>月</w:t>
      </w:r>
      <w:r w:rsidRPr="004F4E78">
        <w:rPr>
          <w:rFonts w:ascii="宋体" w:eastAsia="宋体" w:hAnsi="宋体"/>
        </w:rPr>
        <w:t>2</w:t>
      </w:r>
      <w:r w:rsidRPr="004F4E78">
        <w:rPr>
          <w:rFonts w:ascii="宋体" w:eastAsia="宋体" w:hAnsi="宋体"/>
        </w:rPr>
        <w:t>8</w:t>
      </w:r>
      <w:r w:rsidRPr="004F4E78">
        <w:rPr>
          <w:rFonts w:ascii="宋体" w:eastAsia="宋体" w:hAnsi="宋体"/>
        </w:rPr>
        <w:t>日自驾车回井陉县陉山中学住职工宿舍；</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31</w:t>
      </w:r>
      <w:r w:rsidRPr="004F4E78">
        <w:rPr>
          <w:rFonts w:ascii="宋体" w:eastAsia="宋体" w:hAnsi="宋体"/>
        </w:rPr>
        <w:t>日在井陉县陉山中学授课；</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日自驾车回新华苑小区家中；</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日自驾车去燕港新村某幼儿园咨询孩子入园事宜，</w:t>
      </w:r>
      <w:r w:rsidRPr="004F4E78">
        <w:rPr>
          <w:rFonts w:ascii="宋体" w:eastAsia="宋体" w:hAnsi="宋体"/>
        </w:rPr>
        <w:t>11</w:t>
      </w:r>
      <w:r w:rsidRPr="004F4E78">
        <w:rPr>
          <w:rFonts w:ascii="宋体" w:eastAsia="宋体" w:hAnsi="宋体"/>
        </w:rPr>
        <w:t>时在勒泰中心</w:t>
      </w:r>
      <w:r w:rsidRPr="004F4E78">
        <w:rPr>
          <w:rFonts w:ascii="宋体" w:eastAsia="宋体" w:hAnsi="宋体"/>
        </w:rPr>
        <w:t>B1</w:t>
      </w:r>
      <w:r w:rsidRPr="004F4E78">
        <w:rPr>
          <w:rFonts w:ascii="宋体" w:eastAsia="宋体" w:hAnsi="宋体"/>
        </w:rPr>
        <w:t>层花途妈妈摄影工作室停留半小时后直达五楼大排档就餐，</w:t>
      </w:r>
      <w:r w:rsidRPr="004F4E78">
        <w:rPr>
          <w:rFonts w:ascii="宋体" w:eastAsia="宋体" w:hAnsi="宋体"/>
        </w:rPr>
        <w:t>14</w:t>
      </w:r>
      <w:r w:rsidRPr="004F4E78">
        <w:rPr>
          <w:rFonts w:ascii="宋体" w:eastAsia="宋体" w:hAnsi="宋体"/>
        </w:rPr>
        <w:t>时去</w:t>
      </w:r>
      <w:r w:rsidRPr="004F4E78">
        <w:rPr>
          <w:rFonts w:ascii="宋体" w:eastAsia="宋体" w:hAnsi="宋体"/>
        </w:rPr>
        <w:t>B1</w:t>
      </w:r>
      <w:r w:rsidRPr="004F4E78">
        <w:rPr>
          <w:rFonts w:ascii="宋体" w:eastAsia="宋体" w:hAnsi="宋体"/>
        </w:rPr>
        <w:t>层家乐福超市购物，之后去省金属材料宿舍，</w:t>
      </w:r>
      <w:r w:rsidRPr="004F4E78">
        <w:rPr>
          <w:rFonts w:ascii="宋体" w:eastAsia="宋体" w:hAnsi="宋体"/>
        </w:rPr>
        <w:t>20</w:t>
      </w:r>
      <w:r w:rsidRPr="004F4E78">
        <w:rPr>
          <w:rFonts w:ascii="宋体" w:eastAsia="宋体" w:hAnsi="宋体"/>
        </w:rPr>
        <w:t>时返回家中；</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11</w:t>
      </w:r>
      <w:r w:rsidRPr="004F4E78">
        <w:rPr>
          <w:rFonts w:ascii="宋体" w:eastAsia="宋体" w:hAnsi="宋体"/>
        </w:rPr>
        <w:t>时骑电动车去北国超市怀特店购物，</w:t>
      </w:r>
      <w:r w:rsidRPr="004F4E78">
        <w:rPr>
          <w:rFonts w:ascii="宋体" w:eastAsia="宋体" w:hAnsi="宋体"/>
        </w:rPr>
        <w:t>12</w:t>
      </w:r>
      <w:r w:rsidRPr="004F4E78">
        <w:rPr>
          <w:rFonts w:ascii="宋体" w:eastAsia="宋体" w:hAnsi="宋体"/>
        </w:rPr>
        <w:t>时返回家中，</w:t>
      </w:r>
      <w:r w:rsidRPr="004F4E78">
        <w:rPr>
          <w:rFonts w:ascii="宋体" w:eastAsia="宋体" w:hAnsi="宋体"/>
        </w:rPr>
        <w:t>16</w:t>
      </w:r>
      <w:r w:rsidRPr="004F4E78">
        <w:rPr>
          <w:rFonts w:ascii="宋体" w:eastAsia="宋体" w:hAnsi="宋体"/>
        </w:rPr>
        <w:t>时骑电动车到石家庄市第五医院进行核酸检测呈阳性，当日由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日由</w:t>
      </w:r>
      <w:r w:rsidRPr="004F4E78">
        <w:rPr>
          <w:rFonts w:ascii="宋体" w:eastAsia="宋体" w:hAnsi="宋体"/>
        </w:rPr>
        <w:t>12</w:t>
      </w:r>
      <w:r w:rsidRPr="004F4E78">
        <w:rPr>
          <w:rFonts w:ascii="宋体" w:eastAsia="宋体" w:hAnsi="宋体"/>
        </w:rPr>
        <w:t>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5C0A3FAC"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330</w:t>
      </w:r>
    </w:p>
    <w:p w14:paraId="1039831A"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70</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7</w:t>
      </w:r>
      <w:r w:rsidRPr="004F4E78">
        <w:rPr>
          <w:rFonts w:ascii="宋体" w:eastAsia="宋体" w:hAnsi="宋体"/>
        </w:rPr>
        <w:t>日期间</w:t>
      </w:r>
      <w:r w:rsidRPr="004F4E78">
        <w:rPr>
          <w:rFonts w:ascii="宋体" w:eastAsia="宋体" w:hAnsi="宋体"/>
        </w:rPr>
        <w:t>2</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0967393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329</w:t>
      </w:r>
    </w:p>
    <w:p w14:paraId="580AB25E"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2</w:t>
      </w:r>
      <w:r w:rsidRPr="004F4E78">
        <w:rPr>
          <w:rFonts w:ascii="宋体" w:eastAsia="宋体" w:hAnsi="宋体"/>
        </w:rPr>
        <w:t>岁，藁城区增村镇增村人。为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日第</w:t>
      </w:r>
      <w:r w:rsidRPr="004F4E78">
        <w:rPr>
          <w:rFonts w:ascii="宋体" w:eastAsia="宋体" w:hAnsi="宋体"/>
        </w:rPr>
        <w:t>40</w:t>
      </w:r>
      <w:r w:rsidRPr="004F4E78">
        <w:rPr>
          <w:rFonts w:ascii="宋体" w:eastAsia="宋体" w:hAnsi="宋体"/>
        </w:rPr>
        <w:t>号确诊病例的儿子。</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日随家人乘私家车到正定新城铺服装市场购物；</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2D69B39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328</w:t>
      </w:r>
    </w:p>
    <w:p w14:paraId="4B1C645A"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31</w:t>
      </w:r>
      <w:r w:rsidRPr="004F4E78">
        <w:rPr>
          <w:rFonts w:ascii="宋体" w:eastAsia="宋体" w:hAnsi="宋体"/>
        </w:rPr>
        <w:t>岁，藁城区增村镇增村人。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日自驾车到正定县新城铺服装市场购物；</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日到藁城区南桥寨村走亲</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日乘私家车到本村红亮饭店参加满月宴；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日前往</w:t>
      </w:r>
      <w:r w:rsidRPr="004F4E78">
        <w:rPr>
          <w:rFonts w:ascii="宋体" w:eastAsia="宋体" w:hAnsi="宋体"/>
        </w:rPr>
        <w:t>藁城人民医院心血管病房探望病人；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日到藁城区增村镇城元村走亲；</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日自驾车到藁城农机公司参加农机展销会；</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日到本村北边的诊所拿药；</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1B42B42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327</w:t>
      </w:r>
    </w:p>
    <w:p w14:paraId="69050AE3"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72</w:t>
      </w:r>
      <w:r w:rsidRPr="004F4E78">
        <w:rPr>
          <w:rFonts w:ascii="宋体" w:eastAsia="宋体" w:hAnsi="宋体"/>
        </w:rPr>
        <w:t>岁，新乐市邯邰镇坚固村人。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日至</w:t>
      </w:r>
      <w:r w:rsidRPr="004F4E78">
        <w:rPr>
          <w:rFonts w:ascii="宋体" w:eastAsia="宋体" w:hAnsi="宋体"/>
        </w:rPr>
        <w:t>30</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日村内活动无外出；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日作为密切接触</w:t>
      </w:r>
      <w:r w:rsidRPr="004F4E78">
        <w:rPr>
          <w:rFonts w:ascii="宋体" w:eastAsia="宋体" w:hAnsi="宋体"/>
        </w:rPr>
        <w:t>者转运至隔离点医学观察；期间分别于</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4</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8</w:t>
      </w:r>
      <w:r w:rsidRPr="004F4E78">
        <w:rPr>
          <w:rFonts w:ascii="宋体" w:eastAsia="宋体" w:hAnsi="宋体"/>
        </w:rPr>
        <w:t>日进行</w:t>
      </w:r>
      <w:r w:rsidRPr="004F4E78">
        <w:rPr>
          <w:rFonts w:ascii="宋体" w:eastAsia="宋体" w:hAnsi="宋体"/>
        </w:rPr>
        <w:t>4</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负压救护车转运至石家庄市人民医院建华院区，诊断为确诊病例。</w:t>
      </w:r>
    </w:p>
    <w:p w14:paraId="017F8973"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326</w:t>
      </w:r>
    </w:p>
    <w:p w14:paraId="14C8B23C"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50</w:t>
      </w:r>
      <w:r w:rsidRPr="004F4E78">
        <w:rPr>
          <w:rFonts w:ascii="宋体" w:eastAsia="宋体" w:hAnsi="宋体"/>
        </w:rPr>
        <w:t>岁，新乐市协神乡闵镇村人。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日上午在家附近超市购物，送父亲至新乐市中医院住院治疗，在医院周边忻周超市购物；</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9</w:t>
      </w:r>
      <w:r w:rsidRPr="004F4E78">
        <w:rPr>
          <w:rFonts w:ascii="宋体" w:eastAsia="宋体" w:hAnsi="宋体"/>
        </w:rPr>
        <w:t>日在医院照顾父亲；</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日作为密切接触者转运至隔离点医学观察；期间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10</w:t>
      </w:r>
      <w:r w:rsidRPr="004F4E78">
        <w:rPr>
          <w:rFonts w:ascii="宋体" w:eastAsia="宋体" w:hAnsi="宋体"/>
        </w:rPr>
        <w:t>日进行了</w:t>
      </w:r>
      <w:r w:rsidRPr="004F4E78">
        <w:rPr>
          <w:rFonts w:ascii="宋体" w:eastAsia="宋体" w:hAnsi="宋体"/>
        </w:rPr>
        <w:t>5</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w:t>
      </w:r>
      <w:r w:rsidRPr="004F4E78">
        <w:rPr>
          <w:rFonts w:ascii="宋体" w:eastAsia="宋体" w:hAnsi="宋体"/>
        </w:rPr>
        <w:t>检测呈阳性，当晚由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726A56C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325</w:t>
      </w:r>
    </w:p>
    <w:p w14:paraId="748FF15C"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77</w:t>
      </w:r>
      <w:r w:rsidRPr="004F4E78">
        <w:rPr>
          <w:rFonts w:ascii="宋体" w:eastAsia="宋体" w:hAnsi="宋体"/>
        </w:rPr>
        <w:t>岁，新乐市正莫镇岸城村人。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日乘私家车到新乐市中医院就诊，入住内四科病区；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日转至本院住院部</w:t>
      </w:r>
      <w:r w:rsidRPr="004F4E78">
        <w:rPr>
          <w:rFonts w:ascii="宋体" w:eastAsia="宋体" w:hAnsi="宋体"/>
        </w:rPr>
        <w:t>6</w:t>
      </w:r>
      <w:r w:rsidRPr="004F4E78">
        <w:rPr>
          <w:rFonts w:ascii="宋体" w:eastAsia="宋体" w:hAnsi="宋体"/>
        </w:rPr>
        <w:t>层单间病房；</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日核酸检测呈阳性，复核呈阳性，当日由</w:t>
      </w:r>
      <w:r w:rsidRPr="004F4E78">
        <w:rPr>
          <w:rFonts w:ascii="宋体" w:eastAsia="宋体" w:hAnsi="宋体"/>
        </w:rPr>
        <w:t>120</w:t>
      </w:r>
      <w:r w:rsidRPr="004F4E78">
        <w:rPr>
          <w:rFonts w:ascii="宋体" w:eastAsia="宋体" w:hAnsi="宋体"/>
        </w:rPr>
        <w:t>负压救护车转运至河北省胸科医院，诊断为确诊病例。</w:t>
      </w:r>
    </w:p>
    <w:p w14:paraId="512B4F95"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324</w:t>
      </w:r>
    </w:p>
    <w:p w14:paraId="0598D608"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52</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日每天在本村从事打磨沙发工作；</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日核酸检测呈阳</w:t>
      </w:r>
      <w:r w:rsidRPr="004F4E78">
        <w:rPr>
          <w:rFonts w:ascii="宋体" w:eastAsia="宋体" w:hAnsi="宋体"/>
        </w:rPr>
        <w:t>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5357AEA5"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323</w:t>
      </w:r>
    </w:p>
    <w:p w14:paraId="65D3E38E"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51</w:t>
      </w:r>
      <w:r w:rsidRPr="004F4E78">
        <w:rPr>
          <w:rFonts w:ascii="宋体" w:eastAsia="宋体" w:hAnsi="宋体"/>
        </w:rPr>
        <w:t>岁，藁城区增村镇东桥寨村人。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日居家无外出，期间于</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0CCDA2D8"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322</w:t>
      </w:r>
    </w:p>
    <w:p w14:paraId="47ECED4B"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60</w:t>
      </w:r>
      <w:r w:rsidRPr="004F4E78">
        <w:rPr>
          <w:rFonts w:ascii="宋体" w:eastAsia="宋体" w:hAnsi="宋体"/>
        </w:rPr>
        <w:t>岁，藁城区增村镇大慈邑村人。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日上午自驾车到正定县新城铺村购物，下午乘私家车带孙子去河北省儿童医院感染消化科就诊；</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30</w:t>
      </w:r>
      <w:r w:rsidRPr="004F4E78">
        <w:rPr>
          <w:rFonts w:ascii="宋体" w:eastAsia="宋体" w:hAnsi="宋体"/>
        </w:rPr>
        <w:t>日每日带孙子乘私家车到姚村康新诊所就诊治疗；</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6758324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321</w:t>
      </w:r>
    </w:p>
    <w:p w14:paraId="3D8CE9EA"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45</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30</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日参加同村婚宴；</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日骑电动车到新乐市赤支村参加婚宴；</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8</w:t>
      </w:r>
      <w:r w:rsidRPr="004F4E78">
        <w:rPr>
          <w:rFonts w:ascii="宋体" w:eastAsia="宋体" w:hAnsi="宋体"/>
        </w:rPr>
        <w:t>日</w:t>
      </w:r>
      <w:r w:rsidRPr="004F4E78">
        <w:rPr>
          <w:rFonts w:ascii="宋体" w:eastAsia="宋体" w:hAnsi="宋体"/>
        </w:rPr>
        <w:t>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w:t>
      </w:r>
      <w:r w:rsidRPr="004F4E78">
        <w:rPr>
          <w:rFonts w:ascii="宋体" w:eastAsia="宋体" w:hAnsi="宋体"/>
        </w:rPr>
        <w:t>4</w:t>
      </w:r>
      <w:r w:rsidRPr="004F4E78">
        <w:rPr>
          <w:rFonts w:ascii="宋体" w:eastAsia="宋体" w:hAnsi="宋体"/>
        </w:rPr>
        <w:t>日核酸检测均为阴性；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日核酸检测呈阳性，由</w:t>
      </w:r>
      <w:r w:rsidRPr="004F4E78">
        <w:rPr>
          <w:rFonts w:ascii="宋体" w:eastAsia="宋体" w:hAnsi="宋体"/>
        </w:rPr>
        <w:t>120</w:t>
      </w:r>
      <w:r w:rsidRPr="004F4E78">
        <w:rPr>
          <w:rFonts w:ascii="宋体" w:eastAsia="宋体" w:hAnsi="宋体"/>
        </w:rPr>
        <w:t>负压救护车转运至河北省胸科医院，当日诊断为无症状感染者；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61F68AFA"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320</w:t>
      </w:r>
    </w:p>
    <w:p w14:paraId="4A3E71E9"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37</w:t>
      </w:r>
      <w:r w:rsidRPr="004F4E78">
        <w:rPr>
          <w:rFonts w:ascii="宋体" w:eastAsia="宋体" w:hAnsi="宋体"/>
        </w:rPr>
        <w:t>岁，藁城区贾市庄镇马邱村人。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31</w:t>
      </w:r>
      <w:r w:rsidRPr="004F4E78">
        <w:rPr>
          <w:rFonts w:ascii="宋体" w:eastAsia="宋体" w:hAnsi="宋体"/>
        </w:rPr>
        <w:t>日每日骑电动车到本村服装厂上班；</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2</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日乘坐私家车到藁城区信誉楼购物；</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日至</w:t>
      </w:r>
      <w:r w:rsidRPr="004F4E78">
        <w:rPr>
          <w:rFonts w:ascii="宋体" w:eastAsia="宋体" w:hAnsi="宋体"/>
        </w:rPr>
        <w:t>11</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日核酸检测呈阳性，由</w:t>
      </w:r>
      <w:r w:rsidRPr="004F4E78">
        <w:rPr>
          <w:rFonts w:ascii="宋体" w:eastAsia="宋体" w:hAnsi="宋体"/>
        </w:rPr>
        <w:t>120</w:t>
      </w:r>
      <w:r w:rsidRPr="004F4E78">
        <w:rPr>
          <w:rFonts w:ascii="宋体" w:eastAsia="宋体" w:hAnsi="宋体"/>
        </w:rPr>
        <w:t>负压救护车转运至石家庄市人民医院建华院区，当日诊断为确诊病例。</w:t>
      </w:r>
    </w:p>
    <w:p w14:paraId="58A4D05C"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319</w:t>
      </w:r>
    </w:p>
    <w:p w14:paraId="45DA35A9"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w:t>
      </w:r>
      <w:r w:rsidRPr="004F4E78">
        <w:rPr>
          <w:rFonts w:ascii="宋体" w:eastAsia="宋体" w:hAnsi="宋体"/>
        </w:rPr>
        <w:t>个月，现住裕华区晶彩苑小区，为</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日第</w:t>
      </w:r>
      <w:r w:rsidRPr="004F4E78">
        <w:rPr>
          <w:rFonts w:ascii="宋体" w:eastAsia="宋体" w:hAnsi="宋体"/>
        </w:rPr>
        <w:t>62</w:t>
      </w:r>
      <w:r w:rsidRPr="004F4E78">
        <w:rPr>
          <w:rFonts w:ascii="宋体" w:eastAsia="宋体" w:hAnsi="宋体"/>
        </w:rPr>
        <w:t>号确诊病例和</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日第</w:t>
      </w:r>
      <w:r w:rsidRPr="004F4E78">
        <w:rPr>
          <w:rFonts w:ascii="宋体" w:eastAsia="宋体" w:hAnsi="宋体"/>
        </w:rPr>
        <w:t>32</w:t>
      </w:r>
      <w:r w:rsidRPr="004F4E78">
        <w:rPr>
          <w:rFonts w:ascii="宋体" w:eastAsia="宋体" w:hAnsi="宋体"/>
        </w:rPr>
        <w:t>号确诊病例的女儿。</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日上午随家人骑电动车去裕华区方村镇卫生院接种疫苗；</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8</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负压救护车转运至隔离点医学观察；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5F495ED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318</w:t>
      </w:r>
    </w:p>
    <w:p w14:paraId="1CC97FFC"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57</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31</w:t>
      </w:r>
      <w:r w:rsidRPr="004F4E78">
        <w:rPr>
          <w:rFonts w:ascii="宋体" w:eastAsia="宋体" w:hAnsi="宋体"/>
        </w:rPr>
        <w:t>日在藁城区中医院住院治疗，期间</w:t>
      </w:r>
      <w:r w:rsidRPr="004F4E78">
        <w:rPr>
          <w:rFonts w:ascii="宋体" w:eastAsia="宋体" w:hAnsi="宋体"/>
        </w:rPr>
        <w:t>2</w:t>
      </w:r>
      <w:r w:rsidRPr="004F4E78">
        <w:rPr>
          <w:rFonts w:ascii="宋体" w:eastAsia="宋体" w:hAnsi="宋体"/>
        </w:rPr>
        <w:t>次核酸检测均为阴性；</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日到藁城区信誉楼购物；</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9</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w:t>
      </w:r>
      <w:r w:rsidRPr="004F4E78">
        <w:rPr>
          <w:rFonts w:ascii="宋体" w:eastAsia="宋体" w:hAnsi="宋体"/>
        </w:rPr>
        <w:t>4</w:t>
      </w:r>
      <w:r w:rsidRPr="004F4E78">
        <w:rPr>
          <w:rFonts w:ascii="宋体" w:eastAsia="宋体" w:hAnsi="宋体"/>
        </w:rPr>
        <w:t>日、</w:t>
      </w:r>
      <w:r w:rsidRPr="004F4E78">
        <w:rPr>
          <w:rFonts w:ascii="宋体" w:eastAsia="宋体" w:hAnsi="宋体"/>
        </w:rPr>
        <w:t>6</w:t>
      </w:r>
      <w:r w:rsidRPr="004F4E78">
        <w:rPr>
          <w:rFonts w:ascii="宋体" w:eastAsia="宋体" w:hAnsi="宋体"/>
        </w:rPr>
        <w:t>日</w:t>
      </w:r>
      <w:r w:rsidRPr="004F4E78">
        <w:rPr>
          <w:rFonts w:ascii="宋体" w:eastAsia="宋体" w:hAnsi="宋体"/>
        </w:rPr>
        <w:t>3</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793F9A65"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317</w:t>
      </w:r>
    </w:p>
    <w:p w14:paraId="18130935"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39</w:t>
      </w:r>
      <w:r w:rsidRPr="004F4E78">
        <w:rPr>
          <w:rFonts w:ascii="宋体" w:eastAsia="宋体" w:hAnsi="宋体"/>
        </w:rPr>
        <w:t>岁，藁城区增村镇刘家佐村人，为</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日第</w:t>
      </w:r>
      <w:r w:rsidRPr="004F4E78">
        <w:rPr>
          <w:rFonts w:ascii="宋体" w:eastAsia="宋体" w:hAnsi="宋体"/>
        </w:rPr>
        <w:t>9</w:t>
      </w:r>
      <w:r w:rsidRPr="004F4E78">
        <w:rPr>
          <w:rFonts w:ascii="宋体" w:eastAsia="宋体" w:hAnsi="宋体"/>
        </w:rPr>
        <w:t>号确诊病例的妻子。</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日至</w:t>
      </w:r>
      <w:r w:rsidRPr="004F4E78">
        <w:rPr>
          <w:rFonts w:ascii="宋体" w:eastAsia="宋体" w:hAnsi="宋体"/>
        </w:rPr>
        <w:t>30</w:t>
      </w:r>
      <w:r w:rsidRPr="004F4E78">
        <w:rPr>
          <w:rFonts w:ascii="宋体" w:eastAsia="宋体" w:hAnsi="宋体"/>
        </w:rPr>
        <w:t>日每日骑电动车到</w:t>
      </w:r>
      <w:r w:rsidRPr="004F4E78">
        <w:rPr>
          <w:rFonts w:ascii="宋体" w:eastAsia="宋体" w:hAnsi="宋体"/>
        </w:rPr>
        <w:t>522</w:t>
      </w:r>
      <w:r w:rsidRPr="004F4E78">
        <w:rPr>
          <w:rFonts w:ascii="宋体" w:eastAsia="宋体" w:hAnsi="宋体"/>
        </w:rPr>
        <w:t>路公交车小果庄站上班；</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日晚上自驾车到北桥寨村朋友家就餐；</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8</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4</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4</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日转运至隔离点医学观察；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负压救护车转运至石家庄市人民医院建华院区，当日诊断为确诊病例。</w:t>
      </w:r>
    </w:p>
    <w:p w14:paraId="2D54FB1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316</w:t>
      </w:r>
    </w:p>
    <w:p w14:paraId="30325E9A"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58</w:t>
      </w:r>
      <w:r w:rsidRPr="004F4E78">
        <w:rPr>
          <w:rFonts w:ascii="宋体" w:eastAsia="宋体" w:hAnsi="宋体"/>
        </w:rPr>
        <w:t>岁，现住高新区太行嘉苑小区</w:t>
      </w:r>
      <w:r w:rsidRPr="004F4E78">
        <w:rPr>
          <w:rFonts w:ascii="宋体" w:eastAsia="宋体" w:hAnsi="宋体"/>
        </w:rPr>
        <w:t>,</w:t>
      </w:r>
      <w:r w:rsidRPr="004F4E78">
        <w:rPr>
          <w:rFonts w:ascii="宋体" w:eastAsia="宋体" w:hAnsi="宋体"/>
        </w:rPr>
        <w:t>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日第</w:t>
      </w:r>
      <w:r w:rsidRPr="004F4E78">
        <w:rPr>
          <w:rFonts w:ascii="宋体" w:eastAsia="宋体" w:hAnsi="宋体"/>
        </w:rPr>
        <w:t>27</w:t>
      </w:r>
      <w:r w:rsidRPr="004F4E78">
        <w:rPr>
          <w:rFonts w:ascii="宋体" w:eastAsia="宋体" w:hAnsi="宋体"/>
        </w:rPr>
        <w:t>号确诊病例的妻子。</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日在小区附近的春天超市购物；</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日至</w:t>
      </w:r>
      <w:r w:rsidRPr="004F4E78">
        <w:rPr>
          <w:rFonts w:ascii="宋体" w:eastAsia="宋体" w:hAnsi="宋体"/>
        </w:rPr>
        <w:t>10</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w:t>
      </w:r>
      <w:r w:rsidRPr="004F4E78">
        <w:rPr>
          <w:rFonts w:ascii="宋体" w:eastAsia="宋体" w:hAnsi="宋体"/>
        </w:rPr>
        <w:t>当日由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1764165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315</w:t>
      </w:r>
    </w:p>
    <w:p w14:paraId="75B9934B"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w:t>
      </w:r>
      <w:r w:rsidRPr="004F4E78">
        <w:rPr>
          <w:rFonts w:ascii="宋体" w:eastAsia="宋体" w:hAnsi="宋体"/>
        </w:rPr>
        <w:t>8</w:t>
      </w:r>
      <w:r w:rsidRPr="004F4E78">
        <w:rPr>
          <w:rFonts w:ascii="宋体" w:eastAsia="宋体" w:hAnsi="宋体"/>
        </w:rPr>
        <w:t>岁，现居住石家庄市高新区太行嘉苑小区。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30</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日骑电动车到石家庄中瑞预拌混凝土有限公司上夜班；</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3</w:t>
      </w:r>
      <w:r w:rsidRPr="004F4E78">
        <w:rPr>
          <w:rFonts w:ascii="宋体" w:eastAsia="宋体" w:hAnsi="宋体"/>
        </w:rPr>
        <w:t>日骑电动车上班；</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日至</w:t>
      </w:r>
      <w:r w:rsidRPr="004F4E78">
        <w:rPr>
          <w:rFonts w:ascii="宋体" w:eastAsia="宋体" w:hAnsi="宋体"/>
        </w:rPr>
        <w:t>9</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日转运至隔离点医学观察；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负压救护车转运至石家庄市人民医院建华院区，当日诊断为确诊病例。</w:t>
      </w:r>
    </w:p>
    <w:p w14:paraId="6B548AF8"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314</w:t>
      </w:r>
    </w:p>
    <w:p w14:paraId="25644D7F"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12</w:t>
      </w:r>
      <w:r w:rsidRPr="004F4E78">
        <w:rPr>
          <w:rFonts w:ascii="宋体" w:eastAsia="宋体" w:hAnsi="宋体"/>
        </w:rPr>
        <w:t>岁，藁城区增村镇吴村铺村人。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30</w:t>
      </w:r>
      <w:r w:rsidRPr="004F4E78">
        <w:rPr>
          <w:rFonts w:ascii="宋体" w:eastAsia="宋体" w:hAnsi="宋体"/>
        </w:rPr>
        <w:t>日藁城区第七中学住校。</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日回村参加婚宴</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8</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日核酸检测呈阳性，由</w:t>
      </w:r>
      <w:r w:rsidRPr="004F4E78">
        <w:rPr>
          <w:rFonts w:ascii="宋体" w:eastAsia="宋体" w:hAnsi="宋体"/>
        </w:rPr>
        <w:t>120</w:t>
      </w:r>
      <w:r w:rsidRPr="004F4E78">
        <w:rPr>
          <w:rFonts w:ascii="宋体" w:eastAsia="宋体" w:hAnsi="宋体"/>
        </w:rPr>
        <w:t>负压救护车转运至河北省胸科医院，当日诊断为无症状感染者；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13FDCF4A"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313</w:t>
      </w:r>
    </w:p>
    <w:p w14:paraId="0B060EAC"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30</w:t>
      </w:r>
      <w:r w:rsidRPr="004F4E78">
        <w:rPr>
          <w:rFonts w:ascii="宋体" w:eastAsia="宋体" w:hAnsi="宋体"/>
        </w:rPr>
        <w:t>岁，现住新乐市计生委宿舍。</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w:t>
      </w:r>
      <w:r w:rsidRPr="004F4E78">
        <w:rPr>
          <w:rFonts w:ascii="宋体" w:eastAsia="宋体" w:hAnsi="宋体"/>
        </w:rPr>
        <w:t>23</w:t>
      </w:r>
      <w:r w:rsidRPr="004F4E78">
        <w:rPr>
          <w:rFonts w:ascii="宋体" w:eastAsia="宋体" w:hAnsi="宋体"/>
        </w:rPr>
        <w:t>时自驾货车由山西榆次返回新乐市；</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w:t>
      </w:r>
      <w:r w:rsidRPr="004F4E78">
        <w:rPr>
          <w:rFonts w:ascii="宋体" w:eastAsia="宋体" w:hAnsi="宋体"/>
        </w:rPr>
        <w:t>18:00</w:t>
      </w:r>
      <w:r w:rsidRPr="004F4E78">
        <w:rPr>
          <w:rFonts w:ascii="宋体" w:eastAsia="宋体" w:hAnsi="宋体"/>
        </w:rPr>
        <w:t>到小区附近药店买药，</w:t>
      </w:r>
      <w:r w:rsidRPr="004F4E78">
        <w:rPr>
          <w:rFonts w:ascii="宋体" w:eastAsia="宋体" w:hAnsi="宋体"/>
        </w:rPr>
        <w:t>23:00</w:t>
      </w:r>
      <w:r w:rsidRPr="004F4E78">
        <w:rPr>
          <w:rFonts w:ascii="宋体" w:eastAsia="宋体" w:hAnsi="宋体"/>
        </w:rPr>
        <w:t>自驾货车外出；</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日到达唐山迁安；</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w:t>
      </w:r>
      <w:r w:rsidRPr="004F4E78">
        <w:rPr>
          <w:rFonts w:ascii="宋体" w:eastAsia="宋体" w:hAnsi="宋体"/>
        </w:rPr>
        <w:t>到达沧州；</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日到达藁城区加油；</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日到达山西榆次；</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w:t>
      </w:r>
      <w:r w:rsidRPr="004F4E78">
        <w:rPr>
          <w:rFonts w:ascii="宋体" w:eastAsia="宋体" w:hAnsi="宋体"/>
        </w:rPr>
        <w:t>2:00</w:t>
      </w:r>
      <w:r w:rsidRPr="004F4E78">
        <w:rPr>
          <w:rFonts w:ascii="宋体" w:eastAsia="宋体" w:hAnsi="宋体"/>
        </w:rPr>
        <w:t>返回新乐市，</w:t>
      </w:r>
      <w:r w:rsidRPr="004F4E78">
        <w:rPr>
          <w:rFonts w:ascii="宋体" w:eastAsia="宋体" w:hAnsi="宋体"/>
        </w:rPr>
        <w:t>11:00</w:t>
      </w:r>
      <w:r w:rsidRPr="004F4E78">
        <w:rPr>
          <w:rFonts w:ascii="宋体" w:eastAsia="宋体" w:hAnsi="宋体"/>
        </w:rPr>
        <w:t>到小区门口干果店和副食店购物，</w:t>
      </w:r>
      <w:r w:rsidRPr="004F4E78">
        <w:rPr>
          <w:rFonts w:ascii="宋体" w:eastAsia="宋体" w:hAnsi="宋体"/>
        </w:rPr>
        <w:t>16:00</w:t>
      </w:r>
      <w:r w:rsidRPr="004F4E78">
        <w:rPr>
          <w:rFonts w:ascii="宋体" w:eastAsia="宋体" w:hAnsi="宋体"/>
        </w:rPr>
        <w:t>送外甥女到粮食局对面小区，随后骑电动车到新乐市中医院探视病人；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日自驾车到聚隆超市购物；</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w:t>
      </w:r>
      <w:r w:rsidRPr="004F4E78">
        <w:rPr>
          <w:rFonts w:ascii="宋体" w:eastAsia="宋体" w:hAnsi="宋体"/>
        </w:rPr>
        <w:t>17:00</w:t>
      </w:r>
      <w:r w:rsidRPr="004F4E78">
        <w:rPr>
          <w:rFonts w:ascii="宋体" w:eastAsia="宋体" w:hAnsi="宋体"/>
        </w:rPr>
        <w:t>自驾车到新乐市长寿街道办事处社区服务中心，核酸检测呈阴性，</w:t>
      </w:r>
      <w:r w:rsidRPr="004F4E78">
        <w:rPr>
          <w:rFonts w:ascii="宋体" w:eastAsia="宋体" w:hAnsi="宋体"/>
        </w:rPr>
        <w:t>23:00</w:t>
      </w:r>
      <w:r w:rsidRPr="004F4E78">
        <w:rPr>
          <w:rFonts w:ascii="宋体" w:eastAsia="宋体" w:hAnsi="宋体"/>
        </w:rPr>
        <w:t>到荣和世纪后，乘坐私家车返回家中；</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日转运至隔离点医学观察；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w:t>
      </w:r>
      <w:r w:rsidRPr="004F4E78">
        <w:rPr>
          <w:rFonts w:ascii="宋体" w:eastAsia="宋体" w:hAnsi="宋体"/>
        </w:rPr>
        <w:t>为确诊病例。</w:t>
      </w:r>
    </w:p>
    <w:p w14:paraId="026D8639"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312</w:t>
      </w:r>
    </w:p>
    <w:p w14:paraId="3EC2F2DA"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35</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31</w:t>
      </w:r>
      <w:r w:rsidRPr="004F4E78">
        <w:rPr>
          <w:rFonts w:ascii="宋体" w:eastAsia="宋体" w:hAnsi="宋体"/>
        </w:rPr>
        <w:t>日居村无外出；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日上午送儿子到藁城区小果庄村艺佳艺校学习，到小果庄村赶集，后接儿子返回家中；</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10</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3</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日转运至隔离点医学观察；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日核酸检测呈阳性，由</w:t>
      </w:r>
      <w:r w:rsidRPr="004F4E78">
        <w:rPr>
          <w:rFonts w:ascii="宋体" w:eastAsia="宋体" w:hAnsi="宋体"/>
        </w:rPr>
        <w:t>120</w:t>
      </w:r>
      <w:r w:rsidRPr="004F4E78">
        <w:rPr>
          <w:rFonts w:ascii="宋体" w:eastAsia="宋体" w:hAnsi="宋体"/>
        </w:rPr>
        <w:t>负压救护车转运到石家庄市人民医院建华院区，当日诊断为确诊病例。</w:t>
      </w:r>
    </w:p>
    <w:p w14:paraId="57EB6D3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311</w:t>
      </w:r>
    </w:p>
    <w:p w14:paraId="7DCA980B"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21</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w:t>
      </w:r>
      <w:r w:rsidRPr="004F4E78">
        <w:rPr>
          <w:rFonts w:ascii="宋体" w:eastAsia="宋体" w:hAnsi="宋体"/>
        </w:rPr>
        <w:t>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6037EADC"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310</w:t>
      </w:r>
    </w:p>
    <w:p w14:paraId="5C39E657"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38</w:t>
      </w:r>
      <w:r w:rsidRPr="004F4E78">
        <w:rPr>
          <w:rFonts w:ascii="宋体" w:eastAsia="宋体" w:hAnsi="宋体"/>
        </w:rPr>
        <w:t>岁，现住藁城区廉州镇西城街土产家属院。</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30</w:t>
      </w:r>
      <w:r w:rsidRPr="004F4E78">
        <w:rPr>
          <w:rFonts w:ascii="宋体" w:eastAsia="宋体" w:hAnsi="宋体"/>
        </w:rPr>
        <w:t>日每日骑电动车到尚西中学上班；</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日下午骑电动车到藁城区信誉楼购物；</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日下午骑电动车到藁城区信誉楼、北国商城（藁城店）购物；</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日晚自驾车到藁城区廉州镇陈家庄父母家吃饭；</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日骑电动车到单位上班；</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日至</w:t>
      </w:r>
      <w:r w:rsidRPr="004F4E78">
        <w:rPr>
          <w:rFonts w:ascii="宋体" w:eastAsia="宋体" w:hAnsi="宋体"/>
        </w:rPr>
        <w:t>10</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w:t>
      </w:r>
      <w:r w:rsidRPr="004F4E78">
        <w:rPr>
          <w:rFonts w:ascii="宋体" w:eastAsia="宋体" w:hAnsi="宋体"/>
        </w:rPr>
        <w:t>9</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负压救护车转送至石家庄市人民医院建华院区；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3446917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309</w:t>
      </w:r>
    </w:p>
    <w:p w14:paraId="12465CDE"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51</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28</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日自驾货车到陕西神木煤矿，后到山东省滨州市沾化区某化工厂；</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日返回石家庄；</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日下午自驾货车到陕西神木煤矿，后到山东滨州市沾化区某化工厂；</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日返回石家庄；</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日转运至隔离点医学观察；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日核酸检测结果呈阳性，当日由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日核酸复核呈阳性，诊断为无症状感染者；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306568B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308</w:t>
      </w:r>
    </w:p>
    <w:p w14:paraId="3D6E4969"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67</w:t>
      </w:r>
      <w:r w:rsidRPr="004F4E78">
        <w:rPr>
          <w:rFonts w:ascii="宋体" w:eastAsia="宋体" w:hAnsi="宋体"/>
        </w:rPr>
        <w:t>岁，石家庄市藁城区增村镇刘家佐村人。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4B03055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307</w:t>
      </w:r>
    </w:p>
    <w:p w14:paraId="4DF04C98"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43</w:t>
      </w:r>
      <w:r w:rsidRPr="004F4E78">
        <w:rPr>
          <w:rFonts w:ascii="宋体" w:eastAsia="宋体" w:hAnsi="宋体"/>
        </w:rPr>
        <w:t>岁，现住长安区国赫红珊湾小区。为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日第</w:t>
      </w:r>
      <w:r w:rsidRPr="004F4E78">
        <w:rPr>
          <w:rFonts w:ascii="宋体" w:eastAsia="宋体" w:hAnsi="宋体"/>
        </w:rPr>
        <w:t>18</w:t>
      </w:r>
      <w:r w:rsidRPr="004F4E78">
        <w:rPr>
          <w:rFonts w:ascii="宋体" w:eastAsia="宋体" w:hAnsi="宋体"/>
        </w:rPr>
        <w:t>号确诊病例的母亲。</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w:t>
      </w:r>
      <w:r w:rsidRPr="004F4E78">
        <w:rPr>
          <w:rFonts w:ascii="宋体" w:eastAsia="宋体" w:hAnsi="宋体"/>
        </w:rPr>
        <w:t>9</w:t>
      </w:r>
      <w:r w:rsidRPr="004F4E78">
        <w:rPr>
          <w:rFonts w:ascii="宋体" w:eastAsia="宋体" w:hAnsi="宋体"/>
        </w:rPr>
        <w:t>日乘私家车回老家藁城区增村镇小果庄村，当日到杨马村好运来大酒店参加婚宴；</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日正常上班；</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日下班后到北国超市（丰收店）购物；</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2</w:t>
      </w:r>
      <w:r w:rsidRPr="004F4E78">
        <w:rPr>
          <w:rFonts w:ascii="宋体" w:eastAsia="宋体" w:hAnsi="宋体"/>
        </w:rPr>
        <w:t>日正常上班；</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日转运至隔离点医学观察；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日核酸检测结果呈阴性；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日核酸检测结果呈阳性，当日由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16B73E5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306</w:t>
      </w:r>
    </w:p>
    <w:p w14:paraId="0EDF17ED"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19</w:t>
      </w:r>
      <w:r w:rsidRPr="004F4E78">
        <w:rPr>
          <w:rFonts w:ascii="宋体" w:eastAsia="宋体" w:hAnsi="宋体"/>
        </w:rPr>
        <w:t>岁，现住长安区国赫红珊湾小区，为</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日第</w:t>
      </w:r>
      <w:r w:rsidRPr="004F4E78">
        <w:rPr>
          <w:rFonts w:ascii="宋体" w:eastAsia="宋体" w:hAnsi="宋体"/>
        </w:rPr>
        <w:t>20</w:t>
      </w:r>
      <w:r w:rsidRPr="004F4E78">
        <w:rPr>
          <w:rFonts w:ascii="宋体" w:eastAsia="宋体" w:hAnsi="宋体"/>
        </w:rPr>
        <w:t>号确诊病例的孙女。</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日骑</w:t>
      </w:r>
      <w:r w:rsidRPr="004F4E78">
        <w:rPr>
          <w:rFonts w:ascii="宋体" w:eastAsia="宋体" w:hAnsi="宋体"/>
        </w:rPr>
        <w:t>共享单车前往长安区</w:t>
      </w:r>
      <w:r w:rsidRPr="004F4E78">
        <w:rPr>
          <w:rFonts w:ascii="宋体" w:eastAsia="宋体" w:hAnsi="宋体"/>
        </w:rPr>
        <w:t>36524</w:t>
      </w:r>
      <w:r w:rsidRPr="004F4E78">
        <w:rPr>
          <w:rFonts w:ascii="宋体" w:eastAsia="宋体" w:hAnsi="宋体"/>
        </w:rPr>
        <w:t>（义北店）上班；</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w:t>
      </w:r>
      <w:r w:rsidRPr="004F4E78">
        <w:rPr>
          <w:rFonts w:ascii="宋体" w:eastAsia="宋体" w:hAnsi="宋体"/>
        </w:rPr>
        <w:t>15:00</w:t>
      </w:r>
      <w:r w:rsidRPr="004F4E78">
        <w:rPr>
          <w:rFonts w:ascii="宋体" w:eastAsia="宋体" w:hAnsi="宋体"/>
        </w:rPr>
        <w:t>下班后骑共享单车到北辰广场中都影院</w:t>
      </w:r>
      <w:r w:rsidRPr="004F4E78">
        <w:rPr>
          <w:rFonts w:ascii="宋体" w:eastAsia="宋体" w:hAnsi="宋体"/>
        </w:rPr>
        <w:t>6</w:t>
      </w:r>
      <w:r w:rsidRPr="004F4E78">
        <w:rPr>
          <w:rFonts w:ascii="宋体" w:eastAsia="宋体" w:hAnsi="宋体"/>
        </w:rPr>
        <w:t>号厅观看</w:t>
      </w:r>
      <w:r w:rsidRPr="004F4E78">
        <w:rPr>
          <w:rFonts w:ascii="宋体" w:eastAsia="宋体" w:hAnsi="宋体"/>
        </w:rPr>
        <w:t>15:45-18</w:t>
      </w:r>
      <w:r w:rsidRPr="004F4E78">
        <w:rPr>
          <w:rFonts w:ascii="宋体" w:eastAsia="宋体" w:hAnsi="宋体"/>
        </w:rPr>
        <w:t>：</w:t>
      </w:r>
      <w:r w:rsidRPr="004F4E78">
        <w:rPr>
          <w:rFonts w:ascii="宋体" w:eastAsia="宋体" w:hAnsi="宋体"/>
        </w:rPr>
        <w:t>00</w:t>
      </w:r>
      <w:r w:rsidRPr="004F4E78">
        <w:rPr>
          <w:rFonts w:ascii="宋体" w:eastAsia="宋体" w:hAnsi="宋体"/>
        </w:rPr>
        <w:t>场次电影；</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28</w:t>
      </w:r>
      <w:r w:rsidRPr="004F4E78">
        <w:rPr>
          <w:rFonts w:ascii="宋体" w:eastAsia="宋体" w:hAnsi="宋体"/>
        </w:rPr>
        <w:t>日骑共享单车上班；</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日下班后骑共享单车回家，</w:t>
      </w:r>
      <w:r w:rsidRPr="004F4E78">
        <w:rPr>
          <w:rFonts w:ascii="宋体" w:eastAsia="宋体" w:hAnsi="宋体"/>
        </w:rPr>
        <w:t>16:00</w:t>
      </w:r>
      <w:r w:rsidRPr="004F4E78">
        <w:rPr>
          <w:rFonts w:ascii="宋体" w:eastAsia="宋体" w:hAnsi="宋体"/>
        </w:rPr>
        <w:t>自驾车到信誉楼商厦（裕华店）</w:t>
      </w:r>
      <w:r w:rsidRPr="004F4E78">
        <w:rPr>
          <w:rFonts w:ascii="宋体" w:eastAsia="宋体" w:hAnsi="宋体"/>
        </w:rPr>
        <w:t>4</w:t>
      </w:r>
      <w:r w:rsidRPr="004F4E78">
        <w:rPr>
          <w:rFonts w:ascii="宋体" w:eastAsia="宋体" w:hAnsi="宋体"/>
        </w:rPr>
        <w:t>楼购物，</w:t>
      </w:r>
      <w:r w:rsidRPr="004F4E78">
        <w:rPr>
          <w:rFonts w:ascii="宋体" w:eastAsia="宋体" w:hAnsi="宋体"/>
        </w:rPr>
        <w:t>18:00</w:t>
      </w:r>
      <w:r w:rsidRPr="004F4E78">
        <w:rPr>
          <w:rFonts w:ascii="宋体" w:eastAsia="宋体" w:hAnsi="宋体"/>
        </w:rPr>
        <w:t>自驾车到天山大街与槐安路交叉口天翼理发店理发，</w:t>
      </w:r>
      <w:r w:rsidRPr="004F4E78">
        <w:rPr>
          <w:rFonts w:ascii="宋体" w:eastAsia="宋体" w:hAnsi="宋体"/>
        </w:rPr>
        <w:t>18:30</w:t>
      </w:r>
      <w:r w:rsidRPr="004F4E78">
        <w:rPr>
          <w:rFonts w:ascii="宋体" w:eastAsia="宋体" w:hAnsi="宋体"/>
        </w:rPr>
        <w:t>自驾车回家无外出；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日骑共享单车上班，</w:t>
      </w:r>
      <w:r w:rsidRPr="004F4E78">
        <w:rPr>
          <w:rFonts w:ascii="宋体" w:eastAsia="宋体" w:hAnsi="宋体"/>
        </w:rPr>
        <w:t>15:00</w:t>
      </w:r>
      <w:r w:rsidRPr="004F4E78">
        <w:rPr>
          <w:rFonts w:ascii="宋体" w:eastAsia="宋体" w:hAnsi="宋体"/>
        </w:rPr>
        <w:t>下班后从运河桥客运站乘坐</w:t>
      </w:r>
      <w:r w:rsidRPr="004F4E78">
        <w:rPr>
          <w:rFonts w:ascii="宋体" w:eastAsia="宋体" w:hAnsi="宋体"/>
        </w:rPr>
        <w:t>73</w:t>
      </w:r>
      <w:r w:rsidRPr="004F4E78">
        <w:rPr>
          <w:rFonts w:ascii="宋体" w:eastAsia="宋体" w:hAnsi="宋体"/>
        </w:rPr>
        <w:t>路公交车，在北宋站下车，</w:t>
      </w:r>
      <w:r w:rsidRPr="004F4E78">
        <w:rPr>
          <w:rFonts w:ascii="宋体" w:eastAsia="宋体" w:hAnsi="宋体"/>
        </w:rPr>
        <w:t>15:30</w:t>
      </w:r>
      <w:r w:rsidRPr="004F4E78">
        <w:rPr>
          <w:rFonts w:ascii="宋体" w:eastAsia="宋体" w:hAnsi="宋体"/>
        </w:rPr>
        <w:t>到建华百货大厦对面</w:t>
      </w:r>
      <w:r w:rsidRPr="004F4E78">
        <w:rPr>
          <w:rFonts w:ascii="宋体" w:eastAsia="宋体" w:hAnsi="宋体"/>
        </w:rPr>
        <w:t>“</w:t>
      </w:r>
      <w:r w:rsidRPr="004F4E78">
        <w:rPr>
          <w:rFonts w:ascii="宋体" w:eastAsia="宋体" w:hAnsi="宋体"/>
        </w:rPr>
        <w:t>苗彦芳</w:t>
      </w:r>
      <w:r w:rsidRPr="004F4E78">
        <w:rPr>
          <w:rFonts w:ascii="宋体" w:eastAsia="宋体" w:hAnsi="宋体"/>
        </w:rPr>
        <w:t>”</w:t>
      </w:r>
      <w:r w:rsidRPr="004F4E78">
        <w:rPr>
          <w:rFonts w:ascii="宋体" w:eastAsia="宋体" w:hAnsi="宋体"/>
        </w:rPr>
        <w:t>美容店做美容，</w:t>
      </w:r>
      <w:r w:rsidRPr="004F4E78">
        <w:rPr>
          <w:rFonts w:ascii="宋体" w:eastAsia="宋体" w:hAnsi="宋体"/>
        </w:rPr>
        <w:t>18:00</w:t>
      </w:r>
      <w:r w:rsidRPr="004F4E78">
        <w:rPr>
          <w:rFonts w:ascii="宋体" w:eastAsia="宋体" w:hAnsi="宋体"/>
        </w:rPr>
        <w:t>乘坐</w:t>
      </w:r>
      <w:r w:rsidRPr="004F4E78">
        <w:rPr>
          <w:rFonts w:ascii="宋体" w:eastAsia="宋体" w:hAnsi="宋体"/>
        </w:rPr>
        <w:t>73</w:t>
      </w:r>
      <w:r w:rsidRPr="004F4E78">
        <w:rPr>
          <w:rFonts w:ascii="宋体" w:eastAsia="宋体" w:hAnsi="宋体"/>
        </w:rPr>
        <w:t>路公交车</w:t>
      </w:r>
      <w:r w:rsidRPr="004F4E78">
        <w:rPr>
          <w:rFonts w:ascii="宋体" w:eastAsia="宋体" w:hAnsi="宋体"/>
        </w:rPr>
        <w:t>至国赫红珊湾站下车后步行回家；</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日骑共享单车上班；</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日下班后骑共享单车到北辰广场</w:t>
      </w:r>
      <w:r w:rsidRPr="004F4E78">
        <w:rPr>
          <w:rFonts w:ascii="宋体" w:eastAsia="宋体" w:hAnsi="宋体"/>
        </w:rPr>
        <w:t>2</w:t>
      </w:r>
      <w:r w:rsidRPr="004F4E78">
        <w:rPr>
          <w:rFonts w:ascii="宋体" w:eastAsia="宋体" w:hAnsi="宋体"/>
        </w:rPr>
        <w:t>号厅观看</w:t>
      </w:r>
      <w:r w:rsidRPr="004F4E78">
        <w:rPr>
          <w:rFonts w:ascii="宋体" w:eastAsia="宋体" w:hAnsi="宋体"/>
        </w:rPr>
        <w:t>15:45-18</w:t>
      </w:r>
      <w:r w:rsidRPr="004F4E78">
        <w:rPr>
          <w:rFonts w:ascii="宋体" w:eastAsia="宋体" w:hAnsi="宋体"/>
        </w:rPr>
        <w:t>：</w:t>
      </w:r>
      <w:r w:rsidRPr="004F4E78">
        <w:rPr>
          <w:rFonts w:ascii="宋体" w:eastAsia="宋体" w:hAnsi="宋体"/>
        </w:rPr>
        <w:t>00</w:t>
      </w:r>
      <w:r w:rsidRPr="004F4E78">
        <w:rPr>
          <w:rFonts w:ascii="宋体" w:eastAsia="宋体" w:hAnsi="宋体"/>
        </w:rPr>
        <w:t>场次的电影，观影后从运河桥客运站乘</w:t>
      </w:r>
      <w:r w:rsidRPr="004F4E78">
        <w:rPr>
          <w:rFonts w:ascii="宋体" w:eastAsia="宋体" w:hAnsi="宋体"/>
        </w:rPr>
        <w:t>73</w:t>
      </w:r>
      <w:r w:rsidRPr="004F4E78">
        <w:rPr>
          <w:rFonts w:ascii="宋体" w:eastAsia="宋体" w:hAnsi="宋体"/>
        </w:rPr>
        <w:t>路公交车至国赫红珊湾站下车后步行回家；</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日骑共享单车上班；</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日作为密切接触者由</w:t>
      </w:r>
      <w:r w:rsidRPr="004F4E78">
        <w:rPr>
          <w:rFonts w:ascii="宋体" w:eastAsia="宋体" w:hAnsi="宋体"/>
        </w:rPr>
        <w:t>120</w:t>
      </w:r>
      <w:r w:rsidRPr="004F4E78">
        <w:rPr>
          <w:rFonts w:ascii="宋体" w:eastAsia="宋体" w:hAnsi="宋体"/>
        </w:rPr>
        <w:t>救护车转运至隔离点医学观察；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1FA598CB"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305</w:t>
      </w:r>
    </w:p>
    <w:p w14:paraId="2EE37857"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39</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日居村无外出；</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31</w:t>
      </w:r>
      <w:r w:rsidRPr="004F4E78">
        <w:rPr>
          <w:rFonts w:ascii="宋体" w:eastAsia="宋体" w:hAnsi="宋体"/>
        </w:rPr>
        <w:t>日每日到藁城区第七中学食堂工作，晚上返回家中；</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678C7E3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304</w:t>
      </w:r>
    </w:p>
    <w:p w14:paraId="13D2F14E"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21</w:t>
      </w:r>
      <w:r w:rsidRPr="004F4E78">
        <w:rPr>
          <w:rFonts w:ascii="宋体" w:eastAsia="宋体" w:hAnsi="宋体"/>
        </w:rPr>
        <w:t>岁，藁城区增村镇刘家佐村人。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日由其哥哥自驾车接回藁城区刘家佐村。</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日上午居家无外出，下午骑电动车前往新乐市</w:t>
      </w:r>
      <w:r w:rsidRPr="004F4E78">
        <w:rPr>
          <w:rFonts w:ascii="宋体" w:eastAsia="宋体" w:hAnsi="宋体"/>
        </w:rPr>
        <w:t>成书丰药店购药，并在信誉楼购物</w:t>
      </w:r>
      <w:r w:rsidRPr="004F4E78">
        <w:rPr>
          <w:rFonts w:ascii="宋体" w:eastAsia="宋体" w:hAnsi="宋体"/>
        </w:rPr>
        <w:t>2</w:t>
      </w:r>
      <w:r w:rsidRPr="004F4E78">
        <w:rPr>
          <w:rFonts w:ascii="宋体" w:eastAsia="宋体" w:hAnsi="宋体"/>
        </w:rPr>
        <w:t>小时；</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日骑电动车前往正定县医院进行核酸检测，结果呈阴性；</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日由其姐夫开车接回刘家佐村，当晚进行核酸检测，结果呈阴性；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日至</w:t>
      </w:r>
      <w:r w:rsidRPr="004F4E78">
        <w:rPr>
          <w:rFonts w:ascii="宋体" w:eastAsia="宋体" w:hAnsi="宋体"/>
        </w:rPr>
        <w:t>10</w:t>
      </w:r>
      <w:r w:rsidRPr="004F4E78">
        <w:rPr>
          <w:rFonts w:ascii="宋体" w:eastAsia="宋体" w:hAnsi="宋体"/>
        </w:rPr>
        <w:t>日居家无外出，期间于</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2</w:t>
      </w:r>
      <w:r w:rsidRPr="004F4E78">
        <w:rPr>
          <w:rFonts w:ascii="宋体" w:eastAsia="宋体" w:hAnsi="宋体"/>
        </w:rPr>
        <w:t>次核酸检测，结果均为阴性；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日转运至隔离点医学观察，当日核酸检测呈阳性；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负压救护车转运至石家庄市人民医院建华院区，当日诊断为确诊病例。</w:t>
      </w:r>
    </w:p>
    <w:p w14:paraId="1E7FF15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303</w:t>
      </w:r>
    </w:p>
    <w:p w14:paraId="2D5A4C55"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w:t>
      </w:r>
      <w:r w:rsidRPr="004F4E78">
        <w:rPr>
          <w:rFonts w:ascii="宋体" w:eastAsia="宋体" w:hAnsi="宋体"/>
        </w:rPr>
        <w:t>岁，正定县新城铺镇冯家庄人，为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日第</w:t>
      </w:r>
      <w:r w:rsidRPr="004F4E78">
        <w:rPr>
          <w:rFonts w:ascii="宋体" w:eastAsia="宋体" w:hAnsi="宋体"/>
        </w:rPr>
        <w:t>14</w:t>
      </w:r>
      <w:r w:rsidRPr="004F4E78">
        <w:rPr>
          <w:rFonts w:ascii="宋体" w:eastAsia="宋体" w:hAnsi="宋体"/>
        </w:rPr>
        <w:t>号确诊病例的儿子。</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31</w:t>
      </w:r>
      <w:r w:rsidRPr="004F4E78">
        <w:rPr>
          <w:rFonts w:ascii="宋体" w:eastAsia="宋体" w:hAnsi="宋体"/>
        </w:rPr>
        <w:t>日由姥姥骑三轮</w:t>
      </w:r>
      <w:r w:rsidRPr="004F4E78">
        <w:rPr>
          <w:rFonts w:ascii="宋体" w:eastAsia="宋体" w:hAnsi="宋体"/>
        </w:rPr>
        <w:t>车接送上下学；</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7</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日作为密切接触者转运至隔离点医学观察；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日核酸检测呈阳性，由</w:t>
      </w:r>
      <w:r w:rsidRPr="004F4E78">
        <w:rPr>
          <w:rFonts w:ascii="宋体" w:eastAsia="宋体" w:hAnsi="宋体"/>
        </w:rPr>
        <w:t>120</w:t>
      </w:r>
      <w:r w:rsidRPr="004F4E78">
        <w:rPr>
          <w:rFonts w:ascii="宋体" w:eastAsia="宋体" w:hAnsi="宋体"/>
        </w:rPr>
        <w:t>负压救护车转运至石家庄市人民医院建华院区，当日诊断为确诊病例。</w:t>
      </w:r>
    </w:p>
    <w:p w14:paraId="7C2F156B"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302</w:t>
      </w:r>
    </w:p>
    <w:p w14:paraId="3555A115"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29</w:t>
      </w:r>
      <w:r w:rsidRPr="004F4E78">
        <w:rPr>
          <w:rFonts w:ascii="宋体" w:eastAsia="宋体" w:hAnsi="宋体"/>
        </w:rPr>
        <w:t>岁，正定县新城铺镇冯家庄村人。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日自驾车到藁城区小慈邑鞋厂上下班；</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日自驾车到正定县东平乐村小学接孩子后送至正定县燕赵大街盛世华安小区艺园舞蹈机构学舞蹈；</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日自驾车到藁城区小慈邑鞋厂上下班；</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日自驾车到</w:t>
      </w:r>
      <w:r w:rsidRPr="004F4E78">
        <w:rPr>
          <w:rFonts w:ascii="宋体" w:eastAsia="宋体" w:hAnsi="宋体"/>
        </w:rPr>
        <w:t>正定县新城铺镇云鹏菜店购物；</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日至</w:t>
      </w:r>
      <w:r w:rsidRPr="004F4E78">
        <w:rPr>
          <w:rFonts w:ascii="宋体" w:eastAsia="宋体" w:hAnsi="宋体"/>
        </w:rPr>
        <w:t>8</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日自驾车由家到村委会核酸检测；</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31117C2B"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301</w:t>
      </w:r>
    </w:p>
    <w:p w14:paraId="06D559C9"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18</w:t>
      </w:r>
      <w:r w:rsidRPr="004F4E78">
        <w:rPr>
          <w:rFonts w:ascii="宋体" w:eastAsia="宋体" w:hAnsi="宋体"/>
        </w:rPr>
        <w:t>月龄，藁城区增村镇南桥寨村人。为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w:t>
      </w:r>
      <w:r w:rsidRPr="004F4E78">
        <w:rPr>
          <w:rFonts w:ascii="宋体" w:eastAsia="宋体" w:hAnsi="宋体"/>
        </w:rPr>
        <w:t>12</w:t>
      </w:r>
      <w:r w:rsidRPr="004F4E78">
        <w:rPr>
          <w:rFonts w:ascii="宋体" w:eastAsia="宋体" w:hAnsi="宋体"/>
        </w:rPr>
        <w:t>号确诊病例的儿子。</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日随家人乘私家车到藁城区人民医院看望亲戚，后与父母回到西关镇西门村居住；</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日随父母乘私家车回到南桥寨村家中；</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日作为密切接触者转运至隔离点医学观察</w:t>
      </w:r>
      <w:r w:rsidRPr="004F4E78">
        <w:rPr>
          <w:rFonts w:ascii="宋体" w:eastAsia="宋体" w:hAnsi="宋体"/>
        </w:rPr>
        <w:t>；分别于</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9</w:t>
      </w:r>
      <w:r w:rsidRPr="004F4E78">
        <w:rPr>
          <w:rFonts w:ascii="宋体" w:eastAsia="宋体" w:hAnsi="宋体"/>
        </w:rPr>
        <w:t>日进行</w:t>
      </w:r>
      <w:r w:rsidRPr="004F4E78">
        <w:rPr>
          <w:rFonts w:ascii="宋体" w:eastAsia="宋体" w:hAnsi="宋体"/>
        </w:rPr>
        <w:t>4</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负压救护车转运至石家庄市人民医院建华院区，当日诊断为确诊病例。</w:t>
      </w:r>
    </w:p>
    <w:p w14:paraId="41E23788"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300</w:t>
      </w:r>
    </w:p>
    <w:p w14:paraId="1E792923"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25</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日自驾车到藁城区人民医院看望亲戚，后回到西关镇西门村居住；</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日自驾车回南桥寨村家中；</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日作为密切接触者转运至隔离点医学观察；分别于</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9</w:t>
      </w:r>
      <w:r w:rsidRPr="004F4E78">
        <w:rPr>
          <w:rFonts w:ascii="宋体" w:eastAsia="宋体" w:hAnsi="宋体"/>
        </w:rPr>
        <w:t>日进行</w:t>
      </w:r>
      <w:r w:rsidRPr="004F4E78">
        <w:rPr>
          <w:rFonts w:ascii="宋体" w:eastAsia="宋体" w:hAnsi="宋体"/>
        </w:rPr>
        <w:t>4</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负压救护车转运至石家庄市人民医院建华院区，当日诊断为确诊病例。</w:t>
      </w:r>
    </w:p>
    <w:p w14:paraId="292BD73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299</w:t>
      </w:r>
    </w:p>
    <w:p w14:paraId="11EB447A"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47</w:t>
      </w:r>
      <w:r w:rsidRPr="004F4E78">
        <w:rPr>
          <w:rFonts w:ascii="宋体" w:eastAsia="宋体" w:hAnsi="宋体"/>
        </w:rPr>
        <w:t>岁，藁城区增村镇小果庄村人，为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日第</w:t>
      </w:r>
      <w:r w:rsidRPr="004F4E78">
        <w:rPr>
          <w:rFonts w:ascii="宋体" w:eastAsia="宋体" w:hAnsi="宋体"/>
        </w:rPr>
        <w:t>10</w:t>
      </w:r>
      <w:r w:rsidRPr="004F4E78">
        <w:rPr>
          <w:rFonts w:ascii="宋体" w:eastAsia="宋体" w:hAnsi="宋体"/>
        </w:rPr>
        <w:t>号确诊病例的妻子。</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30</w:t>
      </w:r>
      <w:r w:rsidRPr="004F4E78">
        <w:rPr>
          <w:rFonts w:ascii="宋体" w:eastAsia="宋体" w:hAnsi="宋体"/>
        </w:rPr>
        <w:t>日居村无外出；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日中午在本村</w:t>
      </w:r>
      <w:r w:rsidRPr="004F4E78">
        <w:rPr>
          <w:rFonts w:ascii="宋体" w:eastAsia="宋体" w:hAnsi="宋体"/>
        </w:rPr>
        <w:t>368</w:t>
      </w:r>
      <w:r w:rsidRPr="004F4E78">
        <w:rPr>
          <w:rFonts w:ascii="宋体" w:eastAsia="宋体" w:hAnsi="宋体"/>
        </w:rPr>
        <w:t>饭店参加婚宴；</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日上午</w:t>
      </w:r>
      <w:r w:rsidRPr="004F4E78">
        <w:rPr>
          <w:rFonts w:ascii="宋体" w:eastAsia="宋体" w:hAnsi="宋体"/>
        </w:rPr>
        <w:t>10</w:t>
      </w:r>
      <w:r w:rsidRPr="004F4E78">
        <w:rPr>
          <w:rFonts w:ascii="宋体" w:eastAsia="宋体" w:hAnsi="宋体"/>
        </w:rPr>
        <w:t>时在本村赶集，半小时后回家无外出；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10</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日三次核酸检测均为阴性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日转运至隔离点医学观察；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日核酸检测呈阳性，由</w:t>
      </w:r>
      <w:r w:rsidRPr="004F4E78">
        <w:rPr>
          <w:rFonts w:ascii="宋体" w:eastAsia="宋体" w:hAnsi="宋体"/>
        </w:rPr>
        <w:t>120</w:t>
      </w:r>
      <w:r w:rsidRPr="004F4E78">
        <w:rPr>
          <w:rFonts w:ascii="宋体" w:eastAsia="宋体" w:hAnsi="宋体"/>
        </w:rPr>
        <w:t>负压救护车转运至石家庄市人民医院建华院区，当日诊断为确诊病例。</w:t>
      </w:r>
    </w:p>
    <w:p w14:paraId="09AEAF5A"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298</w:t>
      </w:r>
    </w:p>
    <w:p w14:paraId="0D89B790"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47</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日居村无外出，期间分别于</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日三次核酸检测均为阴性；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日转运至隔</w:t>
      </w:r>
      <w:r w:rsidRPr="004F4E78">
        <w:rPr>
          <w:rFonts w:ascii="宋体" w:eastAsia="宋体" w:hAnsi="宋体"/>
        </w:rPr>
        <w:t>离点医学观察；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日核酸检测呈阳性，由</w:t>
      </w:r>
      <w:r w:rsidRPr="004F4E78">
        <w:rPr>
          <w:rFonts w:ascii="宋体" w:eastAsia="宋体" w:hAnsi="宋体"/>
        </w:rPr>
        <w:t>120</w:t>
      </w:r>
      <w:r w:rsidRPr="004F4E78">
        <w:rPr>
          <w:rFonts w:ascii="宋体" w:eastAsia="宋体" w:hAnsi="宋体"/>
        </w:rPr>
        <w:t>负压救护车转运至石家庄市人民医院建华院区，当日诊断为确诊病例。</w:t>
      </w:r>
    </w:p>
    <w:p w14:paraId="7753B4B3"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297</w:t>
      </w:r>
    </w:p>
    <w:p w14:paraId="6148295E"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65</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2867DC2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296</w:t>
      </w:r>
    </w:p>
    <w:p w14:paraId="3376B32B"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37</w:t>
      </w:r>
      <w:r w:rsidRPr="004F4E78">
        <w:rPr>
          <w:rFonts w:ascii="宋体" w:eastAsia="宋体" w:hAnsi="宋体"/>
        </w:rPr>
        <w:t>岁，藁城区增村镇小果庄村人，藁城区丰源加油站油罐车司机。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日，每天两人一班</w:t>
      </w:r>
      <w:r w:rsidRPr="004F4E78">
        <w:rPr>
          <w:rFonts w:ascii="宋体" w:eastAsia="宋体" w:hAnsi="宋体"/>
        </w:rPr>
        <w:t>，轮流驾驶油罐车至山东省东营港拉油；</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日晚回到家中并进行核酸检测呈阴性；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6</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日至</w:t>
      </w:r>
      <w:r w:rsidRPr="004F4E78">
        <w:rPr>
          <w:rFonts w:ascii="宋体" w:eastAsia="宋体" w:hAnsi="宋体"/>
        </w:rPr>
        <w:t>11</w:t>
      </w:r>
      <w:r w:rsidRPr="004F4E78">
        <w:rPr>
          <w:rFonts w:ascii="宋体" w:eastAsia="宋体" w:hAnsi="宋体"/>
        </w:rPr>
        <w:t>日作为密切接触者被转运至隔离点医学观察，期间分别于</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日进行了</w:t>
      </w:r>
      <w:r w:rsidRPr="004F4E78">
        <w:rPr>
          <w:rFonts w:ascii="宋体" w:eastAsia="宋体" w:hAnsi="宋体"/>
        </w:rPr>
        <w:t>3</w:t>
      </w:r>
      <w:r w:rsidRPr="004F4E78">
        <w:rPr>
          <w:rFonts w:ascii="宋体" w:eastAsia="宋体" w:hAnsi="宋体"/>
        </w:rPr>
        <w:t>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负压救护车转运到石家庄市人民医院建华院区，当日诊断为确诊病例。</w:t>
      </w:r>
    </w:p>
    <w:p w14:paraId="6BC44605"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295</w:t>
      </w:r>
    </w:p>
    <w:p w14:paraId="63BF2001"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66</w:t>
      </w:r>
      <w:r w:rsidRPr="004F4E78">
        <w:rPr>
          <w:rFonts w:ascii="宋体" w:eastAsia="宋体" w:hAnsi="宋体"/>
        </w:rPr>
        <w:t>岁，现居住新乐市英格兰景城。</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日每天骑自行车往返于新乐市中医院与新乐市英格兰景城家中；</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9</w:t>
      </w:r>
      <w:r w:rsidRPr="004F4E78">
        <w:rPr>
          <w:rFonts w:ascii="宋体" w:eastAsia="宋体" w:hAnsi="宋体"/>
        </w:rPr>
        <w:t>日在医院工作未回家，分别</w:t>
      </w:r>
      <w:r w:rsidRPr="004F4E78">
        <w:rPr>
          <w:rFonts w:ascii="宋体" w:eastAsia="宋体" w:hAnsi="宋体"/>
        </w:rPr>
        <w:t>于</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8</w:t>
      </w:r>
      <w:r w:rsidRPr="004F4E78">
        <w:rPr>
          <w:rFonts w:ascii="宋体" w:eastAsia="宋体" w:hAnsi="宋体"/>
        </w:rPr>
        <w:t>日、</w:t>
      </w:r>
      <w:r w:rsidRPr="004F4E78">
        <w:rPr>
          <w:rFonts w:ascii="宋体" w:eastAsia="宋体" w:hAnsi="宋体"/>
        </w:rPr>
        <w:t>9</w:t>
      </w:r>
      <w:r w:rsidRPr="004F4E78">
        <w:rPr>
          <w:rFonts w:ascii="宋体" w:eastAsia="宋体" w:hAnsi="宋体"/>
        </w:rPr>
        <w:t>日五次核酸检测均为阴性；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日作为密切接触者被转运至隔离点医学观察</w:t>
      </w:r>
      <w:r w:rsidRPr="004F4E78">
        <w:rPr>
          <w:rFonts w:ascii="宋体" w:eastAsia="宋体" w:hAnsi="宋体"/>
        </w:rPr>
        <w:t>,</w:t>
      </w:r>
      <w:r w:rsidRPr="004F4E78">
        <w:rPr>
          <w:rFonts w:ascii="宋体" w:eastAsia="宋体" w:hAnsi="宋体"/>
        </w:rPr>
        <w:t>当日核酸检测呈阳性；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负压救护车转运到石家庄市人民医院建华院区；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363BBFAC"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294</w:t>
      </w:r>
    </w:p>
    <w:p w14:paraId="2D35063F"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49</w:t>
      </w:r>
      <w:r w:rsidRPr="004F4E78">
        <w:rPr>
          <w:rFonts w:ascii="宋体" w:eastAsia="宋体" w:hAnsi="宋体"/>
        </w:rPr>
        <w:t>岁</w:t>
      </w:r>
      <w:r w:rsidRPr="004F4E78">
        <w:rPr>
          <w:rFonts w:ascii="宋体" w:eastAsia="宋体" w:hAnsi="宋体"/>
        </w:rPr>
        <w:t>,</w:t>
      </w:r>
      <w:r w:rsidRPr="004F4E78">
        <w:rPr>
          <w:rFonts w:ascii="宋体" w:eastAsia="宋体" w:hAnsi="宋体"/>
        </w:rPr>
        <w:t>藁城区增村镇增村人。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日乘私家车到正定县新城铺服装市场购物；</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日上午乘私家车到藁城区杨马村肉铺买肉后居家无外出；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日，骑电动自行车去藁城区增村镇城元村看望姐姐；</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日到本村金立店铺购买米面；</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日至</w:t>
      </w:r>
      <w:r w:rsidRPr="004F4E78">
        <w:rPr>
          <w:rFonts w:ascii="宋体" w:eastAsia="宋体" w:hAnsi="宋体"/>
        </w:rPr>
        <w:t>11</w:t>
      </w:r>
      <w:r w:rsidRPr="004F4E78">
        <w:rPr>
          <w:rFonts w:ascii="宋体" w:eastAsia="宋体" w:hAnsi="宋体"/>
        </w:rPr>
        <w:t>日居家无外出</w:t>
      </w:r>
      <w:r w:rsidRPr="004F4E78">
        <w:rPr>
          <w:rFonts w:ascii="宋体" w:eastAsia="宋体" w:hAnsi="宋体"/>
        </w:rPr>
        <w:t>; 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负压救护车转运至石家庄市人民医院建华院区，当日诊断为确诊病例。</w:t>
      </w:r>
    </w:p>
    <w:p w14:paraId="663D73C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293</w:t>
      </w:r>
    </w:p>
    <w:p w14:paraId="5E8F91C7"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24</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日上午</w:t>
      </w:r>
      <w:r w:rsidRPr="004F4E78">
        <w:rPr>
          <w:rFonts w:ascii="宋体" w:eastAsia="宋体" w:hAnsi="宋体"/>
        </w:rPr>
        <w:t>9</w:t>
      </w:r>
      <w:r w:rsidRPr="004F4E78">
        <w:rPr>
          <w:rFonts w:ascii="宋体" w:eastAsia="宋体" w:hAnsi="宋体"/>
        </w:rPr>
        <w:t>时左右，乘</w:t>
      </w:r>
      <w:r w:rsidRPr="004F4E78">
        <w:rPr>
          <w:rFonts w:ascii="宋体" w:eastAsia="宋体" w:hAnsi="宋体"/>
        </w:rPr>
        <w:t>511</w:t>
      </w:r>
      <w:r w:rsidRPr="004F4E78">
        <w:rPr>
          <w:rFonts w:ascii="宋体" w:eastAsia="宋体" w:hAnsi="宋体"/>
        </w:rPr>
        <w:t>路公交车从小果庄村到藁城区四明街，</w:t>
      </w:r>
      <w:r w:rsidRPr="004F4E78">
        <w:rPr>
          <w:rFonts w:ascii="宋体" w:eastAsia="宋体" w:hAnsi="宋体"/>
        </w:rPr>
        <w:t>10</w:t>
      </w:r>
      <w:r w:rsidRPr="004F4E78">
        <w:rPr>
          <w:rFonts w:ascii="宋体" w:eastAsia="宋体" w:hAnsi="宋体"/>
        </w:rPr>
        <w:t>时左右乘</w:t>
      </w:r>
      <w:r w:rsidRPr="004F4E78">
        <w:rPr>
          <w:rFonts w:ascii="宋体" w:eastAsia="宋体" w:hAnsi="宋体"/>
        </w:rPr>
        <w:t>511</w:t>
      </w:r>
      <w:r w:rsidRPr="004F4E78">
        <w:rPr>
          <w:rFonts w:ascii="宋体" w:eastAsia="宋体" w:hAnsi="宋体"/>
        </w:rPr>
        <w:t>路公交车回本村无外出；</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日至</w:t>
      </w:r>
      <w:r w:rsidRPr="004F4E78">
        <w:rPr>
          <w:rFonts w:ascii="宋体" w:eastAsia="宋体" w:hAnsi="宋体"/>
        </w:rPr>
        <w:t>28</w:t>
      </w:r>
      <w:r w:rsidRPr="004F4E78">
        <w:rPr>
          <w:rFonts w:ascii="宋体" w:eastAsia="宋体" w:hAnsi="宋体"/>
        </w:rPr>
        <w:t>日居村无外出，期间曾在村中超市、菜店和商店购物；</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31</w:t>
      </w:r>
      <w:r w:rsidRPr="004F4E78">
        <w:rPr>
          <w:rFonts w:ascii="宋体" w:eastAsia="宋体" w:hAnsi="宋体"/>
        </w:rPr>
        <w:t>日居村无外出；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10</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日核酸检测均为阴性；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44D85C2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292</w:t>
      </w:r>
    </w:p>
    <w:p w14:paraId="3B5339DA"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10</w:t>
      </w:r>
      <w:r w:rsidRPr="004F4E78">
        <w:rPr>
          <w:rFonts w:ascii="宋体" w:eastAsia="宋体" w:hAnsi="宋体"/>
        </w:rPr>
        <w:t>岁，藁城区增村镇牛家庄村人，为</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日第</w:t>
      </w:r>
      <w:r w:rsidRPr="004F4E78">
        <w:rPr>
          <w:rFonts w:ascii="宋体" w:eastAsia="宋体" w:hAnsi="宋体"/>
        </w:rPr>
        <w:t>30</w:t>
      </w:r>
      <w:r w:rsidRPr="004F4E78">
        <w:rPr>
          <w:rFonts w:ascii="宋体" w:eastAsia="宋体" w:hAnsi="宋体"/>
        </w:rPr>
        <w:t>号病例的孙女。</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日至</w:t>
      </w:r>
      <w:r w:rsidRPr="004F4E78">
        <w:rPr>
          <w:rFonts w:ascii="宋体" w:eastAsia="宋体" w:hAnsi="宋体"/>
        </w:rPr>
        <w:t>31</w:t>
      </w:r>
      <w:r w:rsidRPr="004F4E78">
        <w:rPr>
          <w:rFonts w:ascii="宋体" w:eastAsia="宋体" w:hAnsi="宋体"/>
        </w:rPr>
        <w:t>日每日步行往返藁城区增村镇牛家庄小学上</w:t>
      </w:r>
      <w:r w:rsidRPr="004F4E78">
        <w:rPr>
          <w:rFonts w:ascii="宋体" w:eastAsia="宋体" w:hAnsi="宋体"/>
        </w:rPr>
        <w:t>学；</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w:t>
      </w:r>
      <w:r w:rsidRPr="004F4E78">
        <w:rPr>
          <w:rFonts w:ascii="宋体" w:eastAsia="宋体" w:hAnsi="宋体"/>
        </w:rPr>
        <w:t>11</w:t>
      </w:r>
      <w:r w:rsidRPr="004F4E78">
        <w:rPr>
          <w:rFonts w:ascii="宋体" w:eastAsia="宋体" w:hAnsi="宋体"/>
        </w:rPr>
        <w:t>时奶奶骑电动车带其到新乐市信誉楼购物；</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10</w:t>
      </w:r>
      <w:r w:rsidRPr="004F4E78">
        <w:rPr>
          <w:rFonts w:ascii="宋体" w:eastAsia="宋体" w:hAnsi="宋体"/>
        </w:rPr>
        <w:t>日居村无外出；期间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日三次核酸检测呈阴性；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负压救护车转运至石家庄市人民医院建华院区；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日诊断为确诊病例。</w:t>
      </w:r>
    </w:p>
    <w:p w14:paraId="02DF2E33"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291</w:t>
      </w:r>
    </w:p>
    <w:p w14:paraId="46FC1160"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33</w:t>
      </w:r>
      <w:r w:rsidRPr="004F4E78">
        <w:rPr>
          <w:rFonts w:ascii="宋体" w:eastAsia="宋体" w:hAnsi="宋体"/>
        </w:rPr>
        <w:t>岁，藁城区增村镇小果庄村人，为</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日第</w:t>
      </w:r>
      <w:r w:rsidRPr="004F4E78">
        <w:rPr>
          <w:rFonts w:ascii="宋体" w:eastAsia="宋体" w:hAnsi="宋体"/>
        </w:rPr>
        <w:t>2</w:t>
      </w:r>
      <w:r w:rsidRPr="004F4E78">
        <w:rPr>
          <w:rFonts w:ascii="宋体" w:eastAsia="宋体" w:hAnsi="宋体"/>
        </w:rPr>
        <w:t>号确诊病例的丈夫。</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日居村无外出；期间分别于</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日进行了</w:t>
      </w:r>
      <w:r w:rsidRPr="004F4E78">
        <w:rPr>
          <w:rFonts w:ascii="宋体" w:eastAsia="宋体" w:hAnsi="宋体"/>
        </w:rPr>
        <w:t>4</w:t>
      </w:r>
      <w:r w:rsidRPr="004F4E78">
        <w:rPr>
          <w:rFonts w:ascii="宋体" w:eastAsia="宋体" w:hAnsi="宋体"/>
        </w:rPr>
        <w:t>次核酸检测，结果均呈阴性；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日作为密切接触者被转运至</w:t>
      </w:r>
      <w:r w:rsidRPr="004F4E78">
        <w:rPr>
          <w:rFonts w:ascii="宋体" w:eastAsia="宋体" w:hAnsi="宋体"/>
        </w:rPr>
        <w:t>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负压救护车转运到石家庄市人民医院建华院区，当日诊断为确诊病例。</w:t>
      </w:r>
    </w:p>
    <w:p w14:paraId="4F336838"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290</w:t>
      </w:r>
    </w:p>
    <w:p w14:paraId="0231FCBF"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30</w:t>
      </w:r>
      <w:r w:rsidRPr="004F4E78">
        <w:rPr>
          <w:rFonts w:ascii="宋体" w:eastAsia="宋体" w:hAnsi="宋体"/>
        </w:rPr>
        <w:t>岁，藁城区增村镇小果庄村人，为</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日第</w:t>
      </w:r>
      <w:r w:rsidRPr="004F4E78">
        <w:rPr>
          <w:rFonts w:ascii="宋体" w:eastAsia="宋体" w:hAnsi="宋体"/>
        </w:rPr>
        <w:t>24</w:t>
      </w:r>
      <w:r w:rsidRPr="004F4E78">
        <w:rPr>
          <w:rFonts w:ascii="宋体" w:eastAsia="宋体" w:hAnsi="宋体"/>
        </w:rPr>
        <w:t>号病例的孙女。</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31</w:t>
      </w:r>
      <w:r w:rsidRPr="004F4E78">
        <w:rPr>
          <w:rFonts w:ascii="宋体" w:eastAsia="宋体" w:hAnsi="宋体"/>
        </w:rPr>
        <w:t>日在北桥寨村从事缝纫工作；</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日正常上班，当晚核酸检测呈阴性；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9</w:t>
      </w:r>
      <w:r w:rsidRPr="004F4E78">
        <w:rPr>
          <w:rFonts w:ascii="宋体" w:eastAsia="宋体" w:hAnsi="宋体"/>
        </w:rPr>
        <w:t>日居家无外出，期间分别于</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日进行了</w:t>
      </w:r>
      <w:r w:rsidRPr="004F4E78">
        <w:rPr>
          <w:rFonts w:ascii="宋体" w:eastAsia="宋体" w:hAnsi="宋体"/>
        </w:rPr>
        <w:t>3</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日作为密切接触者被转运至藁城区指定隔离点进行集中隔离医学观察；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w:t>
      </w:r>
      <w:r w:rsidRPr="004F4E78">
        <w:rPr>
          <w:rFonts w:ascii="宋体" w:eastAsia="宋体" w:hAnsi="宋体"/>
        </w:rPr>
        <w:t>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负压救护车转运到石家庄市人民医院建华院区，当日诊断为确诊病例。</w:t>
      </w:r>
    </w:p>
    <w:p w14:paraId="52B9DB0A"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289</w:t>
      </w:r>
    </w:p>
    <w:p w14:paraId="3F14FC8E"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1</w:t>
      </w:r>
      <w:r w:rsidRPr="004F4E78">
        <w:rPr>
          <w:rFonts w:ascii="宋体" w:eastAsia="宋体" w:hAnsi="宋体"/>
        </w:rPr>
        <w:t>岁，藁城区增村镇小果庄村人，为</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日第</w:t>
      </w:r>
      <w:r w:rsidRPr="004F4E78">
        <w:rPr>
          <w:rFonts w:ascii="宋体" w:eastAsia="宋体" w:hAnsi="宋体"/>
        </w:rPr>
        <w:t>28</w:t>
      </w:r>
      <w:r w:rsidRPr="004F4E78">
        <w:rPr>
          <w:rFonts w:ascii="宋体" w:eastAsia="宋体" w:hAnsi="宋体"/>
        </w:rPr>
        <w:t>号确诊病例的外孙。</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19</w:t>
      </w:r>
      <w:r w:rsidRPr="004F4E78">
        <w:rPr>
          <w:rFonts w:ascii="宋体" w:eastAsia="宋体" w:hAnsi="宋体"/>
        </w:rPr>
        <w:t>日从北京朝阳区北苑家园紫绶园乘私家车到藁城区增村镇小果庄村姥爷家居住；</w:t>
      </w:r>
      <w:r w:rsidRPr="004F4E78">
        <w:rPr>
          <w:rFonts w:ascii="宋体" w:eastAsia="宋体" w:hAnsi="宋体"/>
        </w:rPr>
        <w:t>12</w:t>
      </w:r>
      <w:r w:rsidRPr="004F4E78">
        <w:rPr>
          <w:rFonts w:ascii="宋体" w:eastAsia="宋体" w:hAnsi="宋体"/>
        </w:rPr>
        <w:t>月</w:t>
      </w:r>
      <w:r w:rsidRPr="004F4E78">
        <w:rPr>
          <w:rFonts w:ascii="宋体" w:eastAsia="宋体" w:hAnsi="宋体"/>
        </w:rPr>
        <w:t>19</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日居村无外出；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日到新乐市新华广场小礼品店；</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6</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日作为密切接触者被转运至藁城区指定隔离点进行集中隔离医学观察；期间分别于</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日进行了</w:t>
      </w:r>
      <w:r w:rsidRPr="004F4E78">
        <w:rPr>
          <w:rFonts w:ascii="宋体" w:eastAsia="宋体" w:hAnsi="宋体"/>
        </w:rPr>
        <w:t>4</w:t>
      </w:r>
      <w:r w:rsidRPr="004F4E78">
        <w:rPr>
          <w:rFonts w:ascii="宋体" w:eastAsia="宋体" w:hAnsi="宋体"/>
        </w:rPr>
        <w:t>次核酸检测，结果均呈阴性；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日晚核酸检测呈阳性；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12</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负压救护车转运到石家庄市人民医院建华院区，当日诊断为确诊病例。</w:t>
      </w:r>
    </w:p>
    <w:p w14:paraId="2329AFF9"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288</w:t>
      </w:r>
    </w:p>
    <w:p w14:paraId="1150BBE0"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30</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日乘私家车到正定县机场北路附近欧景生态苑参加婚宴；</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日作为密切接触者由</w:t>
      </w:r>
      <w:r w:rsidRPr="004F4E78">
        <w:rPr>
          <w:rFonts w:ascii="宋体" w:eastAsia="宋体" w:hAnsi="宋体"/>
        </w:rPr>
        <w:t>120</w:t>
      </w:r>
      <w:r w:rsidRPr="004F4E78">
        <w:rPr>
          <w:rFonts w:ascii="宋体" w:eastAsia="宋体" w:hAnsi="宋体"/>
        </w:rPr>
        <w:t>负压救护车转运至藁城区指定隔离点进行集中隔离医学观察；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日核酸检测为阳性，当日由</w:t>
      </w:r>
      <w:r w:rsidRPr="004F4E78">
        <w:rPr>
          <w:rFonts w:ascii="宋体" w:eastAsia="宋体" w:hAnsi="宋体"/>
        </w:rPr>
        <w:t>120</w:t>
      </w:r>
      <w:r w:rsidRPr="004F4E78">
        <w:rPr>
          <w:rFonts w:ascii="宋体" w:eastAsia="宋体" w:hAnsi="宋体"/>
        </w:rPr>
        <w:t>负压救护车转运至河北省胸科医院，诊断为确诊病例。</w:t>
      </w:r>
    </w:p>
    <w:p w14:paraId="614440B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287</w:t>
      </w:r>
    </w:p>
    <w:p w14:paraId="12746DA0"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54</w:t>
      </w:r>
      <w:r w:rsidRPr="004F4E78">
        <w:rPr>
          <w:rFonts w:ascii="宋体" w:eastAsia="宋体" w:hAnsi="宋体"/>
        </w:rPr>
        <w:t>岁，藁城区增村镇东桥寨村人。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26</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31</w:t>
      </w:r>
      <w:r w:rsidRPr="004F4E78">
        <w:rPr>
          <w:rFonts w:ascii="宋体" w:eastAsia="宋体" w:hAnsi="宋体"/>
        </w:rPr>
        <w:t>日在本村活动无外出；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8</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日核酸复核呈阳性，当日由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日诊断为确诊病例。</w:t>
      </w:r>
    </w:p>
    <w:p w14:paraId="179E5A3C"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286</w:t>
      </w:r>
    </w:p>
    <w:p w14:paraId="30F871BC"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32</w:t>
      </w:r>
      <w:r w:rsidRPr="004F4E78">
        <w:rPr>
          <w:rFonts w:ascii="宋体" w:eastAsia="宋体" w:hAnsi="宋体"/>
        </w:rPr>
        <w:t>岁，现居住石家庄市裕华区联邦空中花园小区，为</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日第</w:t>
      </w:r>
      <w:r w:rsidRPr="004F4E78">
        <w:rPr>
          <w:rFonts w:ascii="宋体" w:eastAsia="宋体" w:hAnsi="宋体"/>
        </w:rPr>
        <w:t>34</w:t>
      </w:r>
      <w:r w:rsidRPr="004F4E78">
        <w:rPr>
          <w:rFonts w:ascii="宋体" w:eastAsia="宋体" w:hAnsi="宋体"/>
        </w:rPr>
        <w:t>号确诊病例的密切接触者。</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日自驾车到鹿泉区兰欧酒店外场地停留；</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日自驾车到鹿泉城区西部峰景小区北门停留，晚</w:t>
      </w:r>
      <w:r w:rsidRPr="004F4E78">
        <w:rPr>
          <w:rFonts w:ascii="宋体" w:eastAsia="宋体" w:hAnsi="宋体"/>
        </w:rPr>
        <w:t>19</w:t>
      </w:r>
      <w:r w:rsidRPr="004F4E78">
        <w:rPr>
          <w:rFonts w:ascii="宋体" w:eastAsia="宋体" w:hAnsi="宋体"/>
        </w:rPr>
        <w:t>时自驾车到国赫红珊湾附近的平安银行和兴业银行</w:t>
      </w:r>
      <w:r w:rsidRPr="004F4E78">
        <w:rPr>
          <w:rFonts w:ascii="宋体" w:eastAsia="宋体" w:hAnsi="宋体"/>
        </w:rPr>
        <w:t>ATM</w:t>
      </w:r>
      <w:r w:rsidRPr="004F4E78">
        <w:rPr>
          <w:rFonts w:ascii="宋体" w:eastAsia="宋体" w:hAnsi="宋体"/>
        </w:rPr>
        <w:t>机取款；</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日自驾车到鹿泉区电力局院停留；</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日乘私家车到裕华区南王村天祥打字复印店、裕华区民政局婚姻办理处、南二环福特</w:t>
      </w:r>
      <w:r w:rsidRPr="004F4E78">
        <w:rPr>
          <w:rFonts w:ascii="宋体" w:eastAsia="宋体" w:hAnsi="宋体"/>
        </w:rPr>
        <w:t>4S</w:t>
      </w:r>
      <w:r w:rsidRPr="004F4E78">
        <w:rPr>
          <w:rFonts w:ascii="宋体" w:eastAsia="宋体" w:hAnsi="宋体"/>
        </w:rPr>
        <w:t>店，</w:t>
      </w:r>
      <w:r w:rsidRPr="004F4E78">
        <w:rPr>
          <w:rFonts w:ascii="宋体" w:eastAsia="宋体" w:hAnsi="宋体"/>
        </w:rPr>
        <w:t>18</w:t>
      </w:r>
      <w:r w:rsidRPr="004F4E78">
        <w:rPr>
          <w:rFonts w:ascii="宋体" w:eastAsia="宋体" w:hAnsi="宋体"/>
        </w:rPr>
        <w:t>时至</w:t>
      </w:r>
      <w:r w:rsidRPr="004F4E78">
        <w:rPr>
          <w:rFonts w:ascii="宋体" w:eastAsia="宋体" w:hAnsi="宋体"/>
        </w:rPr>
        <w:t>19</w:t>
      </w:r>
      <w:r w:rsidRPr="004F4E78">
        <w:rPr>
          <w:rFonts w:ascii="宋体" w:eastAsia="宋体" w:hAnsi="宋体"/>
        </w:rPr>
        <w:t>时在东方明珠小区</w:t>
      </w:r>
      <w:r w:rsidRPr="004F4E78">
        <w:rPr>
          <w:rFonts w:ascii="宋体" w:eastAsia="宋体" w:hAnsi="宋体"/>
        </w:rPr>
        <w:t>5</w:t>
      </w:r>
      <w:r w:rsidRPr="004F4E78">
        <w:rPr>
          <w:rFonts w:ascii="宋体" w:eastAsia="宋体" w:hAnsi="宋体"/>
        </w:rPr>
        <w:t>号楼门口停留，</w:t>
      </w:r>
      <w:r w:rsidRPr="004F4E78">
        <w:rPr>
          <w:rFonts w:ascii="宋体" w:eastAsia="宋体" w:hAnsi="宋体"/>
        </w:rPr>
        <w:t>22</w:t>
      </w:r>
      <w:r w:rsidRPr="004F4E78">
        <w:rPr>
          <w:rFonts w:ascii="宋体" w:eastAsia="宋体" w:hAnsi="宋体"/>
        </w:rPr>
        <w:t>时在小区</w:t>
      </w:r>
      <w:r w:rsidRPr="004F4E78">
        <w:rPr>
          <w:rFonts w:ascii="宋体" w:eastAsia="宋体" w:hAnsi="宋体"/>
        </w:rPr>
        <w:t>6</w:t>
      </w:r>
      <w:r w:rsidRPr="004F4E78">
        <w:rPr>
          <w:rFonts w:ascii="宋体" w:eastAsia="宋体" w:hAnsi="宋体"/>
        </w:rPr>
        <w:t>楼的空中花园停留；</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日自驾车到廊坊市固安县柳泉镇法律咨询点，之后返回柳泉镇西红寺村；</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日自驾车返回石家庄市，先后自驾车到长安区南村镇盛南广场及裕华区联邦东方明珠地下负四层、桥西区长宏大厦后院停留；</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日上午自驾车到裕华区卓达书香园一期小区、藏龙福地小区、天然城小区停留，中午在北国超市益新店沙县小吃就餐，之后打车</w:t>
      </w:r>
      <w:r w:rsidRPr="004F4E78">
        <w:rPr>
          <w:rFonts w:ascii="宋体" w:eastAsia="宋体" w:hAnsi="宋体"/>
        </w:rPr>
        <w:t>至裕华区卓达书香园小区三期及塔北路与翟营大街交口东行</w:t>
      </w:r>
      <w:r w:rsidRPr="004F4E78">
        <w:rPr>
          <w:rFonts w:ascii="宋体" w:eastAsia="宋体" w:hAnsi="宋体"/>
        </w:rPr>
        <w:t>100</w:t>
      </w:r>
      <w:r w:rsidRPr="004F4E78">
        <w:rPr>
          <w:rFonts w:ascii="宋体" w:eastAsia="宋体" w:hAnsi="宋体"/>
        </w:rPr>
        <w:t>米路北的创联地产停留；</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日中午在怀特风情街的临城腌肉面馆就餐，之后自驾车到怀特宝车城办理业务，塔北路菜市场购物；</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日自驾车到剑桥春雨小区停留，后到方北大厦附近新兴药房购物，随后打出租车回家，</w:t>
      </w:r>
      <w:r w:rsidRPr="004F4E78">
        <w:rPr>
          <w:rFonts w:ascii="宋体" w:eastAsia="宋体" w:hAnsi="宋体"/>
        </w:rPr>
        <w:t>13</w:t>
      </w:r>
      <w:r w:rsidRPr="004F4E78">
        <w:rPr>
          <w:rFonts w:ascii="宋体" w:eastAsia="宋体" w:hAnsi="宋体"/>
        </w:rPr>
        <w:t>：</w:t>
      </w:r>
      <w:r w:rsidRPr="004F4E78">
        <w:rPr>
          <w:rFonts w:ascii="宋体" w:eastAsia="宋体" w:hAnsi="宋体"/>
        </w:rPr>
        <w:t>30</w:t>
      </w:r>
      <w:r w:rsidRPr="004F4E78">
        <w:rPr>
          <w:rFonts w:ascii="宋体" w:eastAsia="宋体" w:hAnsi="宋体"/>
        </w:rPr>
        <w:t>分滴滴打车从东方明珠小区至开泰小区西侧广源路北侧工地项目部，</w:t>
      </w:r>
      <w:r w:rsidRPr="004F4E78">
        <w:rPr>
          <w:rFonts w:ascii="宋体" w:eastAsia="宋体" w:hAnsi="宋体"/>
        </w:rPr>
        <w:t>18</w:t>
      </w:r>
      <w:r w:rsidRPr="004F4E78">
        <w:rPr>
          <w:rFonts w:ascii="宋体" w:eastAsia="宋体" w:hAnsi="宋体"/>
        </w:rPr>
        <w:t>时自驾车前往开发区翰林小学门口接人至塔南路与谈固大街交口，后自驾车回家；</w:t>
      </w:r>
      <w:r w:rsidRPr="004F4E78">
        <w:rPr>
          <w:rFonts w:ascii="宋体" w:eastAsia="宋体" w:hAnsi="宋体"/>
        </w:rPr>
        <w:t>20</w:t>
      </w:r>
      <w:r w:rsidRPr="004F4E78">
        <w:rPr>
          <w:rFonts w:ascii="宋体" w:eastAsia="宋体" w:hAnsi="宋体"/>
        </w:rPr>
        <w:t>时左右步行到空中花园东侧商贸广场街边烧烤店就餐；</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日到北国益东购物中心购物；</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日至</w:t>
      </w:r>
      <w:r w:rsidRPr="004F4E78">
        <w:rPr>
          <w:rFonts w:ascii="宋体" w:eastAsia="宋体" w:hAnsi="宋体"/>
        </w:rPr>
        <w:t>9</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日自驾车到河北医大一院发热门诊就诊，核酸检测呈阳性，当日由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日诊断为确诊病例。</w:t>
      </w:r>
    </w:p>
    <w:p w14:paraId="46300D2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285</w:t>
      </w:r>
    </w:p>
    <w:p w14:paraId="3C7501BC"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60</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31</w:t>
      </w:r>
      <w:r w:rsidRPr="004F4E78">
        <w:rPr>
          <w:rFonts w:ascii="宋体" w:eastAsia="宋体" w:hAnsi="宋体"/>
        </w:rPr>
        <w:t>日期间在本村无外出，其中，</w:t>
      </w:r>
      <w:r w:rsidRPr="004F4E78">
        <w:rPr>
          <w:rFonts w:ascii="宋体" w:eastAsia="宋体" w:hAnsi="宋体"/>
        </w:rPr>
        <w:t>22</w:t>
      </w:r>
      <w:r w:rsidRPr="004F4E78">
        <w:rPr>
          <w:rFonts w:ascii="宋体" w:eastAsia="宋体" w:hAnsi="宋体"/>
        </w:rPr>
        <w:t>日、</w:t>
      </w:r>
      <w:r w:rsidRPr="004F4E78">
        <w:rPr>
          <w:rFonts w:ascii="宋体" w:eastAsia="宋体" w:hAnsi="宋体"/>
        </w:rPr>
        <w:t>25</w:t>
      </w:r>
      <w:r w:rsidRPr="004F4E78">
        <w:rPr>
          <w:rFonts w:ascii="宋体" w:eastAsia="宋体" w:hAnsi="宋体"/>
        </w:rPr>
        <w:t>日、</w:t>
      </w:r>
      <w:r w:rsidRPr="004F4E78">
        <w:rPr>
          <w:rFonts w:ascii="宋体" w:eastAsia="宋体" w:hAnsi="宋体"/>
        </w:rPr>
        <w:t>28</w:t>
      </w:r>
      <w:r w:rsidRPr="004F4E78">
        <w:rPr>
          <w:rFonts w:ascii="宋体" w:eastAsia="宋体" w:hAnsi="宋体"/>
        </w:rPr>
        <w:t>日、</w:t>
      </w:r>
      <w:r w:rsidRPr="004F4E78">
        <w:rPr>
          <w:rFonts w:ascii="宋体" w:eastAsia="宋体" w:hAnsi="宋体"/>
        </w:rPr>
        <w:t>31</w:t>
      </w:r>
      <w:r w:rsidRPr="004F4E78">
        <w:rPr>
          <w:rFonts w:ascii="宋体" w:eastAsia="宋体" w:hAnsi="宋体"/>
        </w:rPr>
        <w:t>日到小果庄村结婚用品店取快递；</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10</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负压救护车转运至河北省胸科医院，诊断为确诊病例。</w:t>
      </w:r>
    </w:p>
    <w:p w14:paraId="6FD05319"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284</w:t>
      </w:r>
    </w:p>
    <w:p w14:paraId="2610E310"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46</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日居村无外出；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日自驾车到新乐市芦新村和合家园参加聚餐；</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日上午乘</w:t>
      </w:r>
      <w:r w:rsidRPr="004F4E78">
        <w:rPr>
          <w:rFonts w:ascii="宋体" w:eastAsia="宋体" w:hAnsi="宋体"/>
        </w:rPr>
        <w:t>511</w:t>
      </w:r>
      <w:r w:rsidRPr="004F4E78">
        <w:rPr>
          <w:rFonts w:ascii="宋体" w:eastAsia="宋体" w:hAnsi="宋体"/>
        </w:rPr>
        <w:t>路公交车至藁城市汽车站，转乘</w:t>
      </w:r>
      <w:r w:rsidRPr="004F4E78">
        <w:rPr>
          <w:rFonts w:ascii="宋体" w:eastAsia="宋体" w:hAnsi="宋体"/>
        </w:rPr>
        <w:t>508</w:t>
      </w:r>
      <w:r w:rsidRPr="004F4E78">
        <w:rPr>
          <w:rFonts w:ascii="宋体" w:eastAsia="宋体" w:hAnsi="宋体"/>
        </w:rPr>
        <w:t>路公交车到藁城区物流园</w:t>
      </w:r>
      <w:r w:rsidRPr="004F4E78">
        <w:rPr>
          <w:rFonts w:ascii="宋体" w:eastAsia="宋体" w:hAnsi="宋体"/>
        </w:rPr>
        <w:t>，步行至邮政快递点装货；</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日自驾货车前往贵阳邮局中心局；</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日到达贵阳邮局中心局，卸货后自驾车至贵州省龙里县顺丰快递点装货，自驾货车送货至遵义市，后前往仁怀市茅台酒厂装货；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日至</w:t>
      </w:r>
      <w:r w:rsidRPr="004F4E78">
        <w:rPr>
          <w:rFonts w:ascii="宋体" w:eastAsia="宋体" w:hAnsi="宋体"/>
        </w:rPr>
        <w:t>6</w:t>
      </w:r>
      <w:r w:rsidRPr="004F4E78">
        <w:rPr>
          <w:rFonts w:ascii="宋体" w:eastAsia="宋体" w:hAnsi="宋体"/>
        </w:rPr>
        <w:t>日前往天津市武清区津京电子商务园；</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w:t>
      </w:r>
      <w:r w:rsidRPr="004F4E78">
        <w:rPr>
          <w:rFonts w:ascii="宋体" w:eastAsia="宋体" w:hAnsi="宋体"/>
        </w:rPr>
        <w:t>8</w:t>
      </w:r>
      <w:r w:rsidRPr="004F4E78">
        <w:rPr>
          <w:rFonts w:ascii="宋体" w:eastAsia="宋体" w:hAnsi="宋体"/>
        </w:rPr>
        <w:t>时到达天津市武清区津京电子商务园，卸货后返家，自驾货车</w:t>
      </w:r>
      <w:r w:rsidRPr="004F4E78">
        <w:rPr>
          <w:rFonts w:ascii="宋体" w:eastAsia="宋体" w:hAnsi="宋体"/>
        </w:rPr>
        <w:t>20</w:t>
      </w:r>
      <w:r w:rsidRPr="004F4E78">
        <w:rPr>
          <w:rFonts w:ascii="宋体" w:eastAsia="宋体" w:hAnsi="宋体"/>
        </w:rPr>
        <w:t>时</w:t>
      </w:r>
      <w:r w:rsidRPr="004F4E78">
        <w:rPr>
          <w:rFonts w:ascii="宋体" w:eastAsia="宋体" w:hAnsi="宋体"/>
        </w:rPr>
        <w:t>50</w:t>
      </w:r>
      <w:r w:rsidRPr="004F4E78">
        <w:rPr>
          <w:rFonts w:ascii="宋体" w:eastAsia="宋体" w:hAnsi="宋体"/>
        </w:rPr>
        <w:t>分行至正定机场高速口，因交通管制在正定机场高速口停车；由于丈夫外伤，</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日上午</w:t>
      </w:r>
      <w:r w:rsidRPr="004F4E78">
        <w:rPr>
          <w:rFonts w:ascii="宋体" w:eastAsia="宋体" w:hAnsi="宋体"/>
        </w:rPr>
        <w:t>8</w:t>
      </w:r>
      <w:r w:rsidRPr="004F4E78">
        <w:rPr>
          <w:rFonts w:ascii="宋体" w:eastAsia="宋体" w:hAnsi="宋体"/>
        </w:rPr>
        <w:t>时陪其丈夫由</w:t>
      </w:r>
      <w:r w:rsidRPr="004F4E78">
        <w:rPr>
          <w:rFonts w:ascii="宋体" w:eastAsia="宋体" w:hAnsi="宋体"/>
        </w:rPr>
        <w:t>120</w:t>
      </w:r>
      <w:r w:rsidRPr="004F4E78">
        <w:rPr>
          <w:rFonts w:ascii="宋体" w:eastAsia="宋体" w:hAnsi="宋体"/>
        </w:rPr>
        <w:t>救护车转运至藁城市医院住院；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日由负压</w:t>
      </w:r>
      <w:r w:rsidRPr="004F4E78">
        <w:rPr>
          <w:rFonts w:ascii="宋体" w:eastAsia="宋体" w:hAnsi="宋体"/>
        </w:rPr>
        <w:t>120</w:t>
      </w:r>
      <w:r w:rsidRPr="004F4E78">
        <w:rPr>
          <w:rFonts w:ascii="宋体" w:eastAsia="宋体" w:hAnsi="宋体"/>
        </w:rPr>
        <w:t>救护车转运至藁城区指定隔离点进行集中隔离医学观察；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0</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负压救护车转运至河北省胸科医院，当日诊断为确诊病例。</w:t>
      </w:r>
    </w:p>
    <w:p w14:paraId="70E3B5C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283</w:t>
      </w:r>
    </w:p>
    <w:p w14:paraId="6AC077E4"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51</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日在本村无外出，期间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日三次核酸检测均呈阴性；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日诊断为确诊病例。</w:t>
      </w:r>
    </w:p>
    <w:p w14:paraId="74C44A7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282</w:t>
      </w:r>
    </w:p>
    <w:p w14:paraId="2969422C"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60</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日骑电动车到新乐市市区集贸市场购买冷冻食品；</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日每日在本村十字路口附近卖烧烤</w:t>
      </w:r>
      <w:r w:rsidRPr="004F4E78">
        <w:rPr>
          <w:rFonts w:ascii="宋体" w:eastAsia="宋体" w:hAnsi="宋体"/>
        </w:rPr>
        <w:t>食品；</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负压救护车转运至藁城区指定隔离点进行集中隔离医学观察，期间核酸检测呈阴性；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日核酸检测呈阳性，由</w:t>
      </w:r>
      <w:r w:rsidRPr="004F4E78">
        <w:rPr>
          <w:rFonts w:ascii="宋体" w:eastAsia="宋体" w:hAnsi="宋体"/>
        </w:rPr>
        <w:t>120</w:t>
      </w:r>
      <w:r w:rsidRPr="004F4E78">
        <w:rPr>
          <w:rFonts w:ascii="宋体" w:eastAsia="宋体" w:hAnsi="宋体"/>
        </w:rPr>
        <w:t>负压救护车转运至河北省胸科医院，当日诊断为确诊病例。</w:t>
      </w:r>
    </w:p>
    <w:p w14:paraId="461C598A"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281</w:t>
      </w:r>
    </w:p>
    <w:p w14:paraId="48A3EEE1"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25</w:t>
      </w:r>
      <w:r w:rsidRPr="004F4E78">
        <w:rPr>
          <w:rFonts w:ascii="宋体" w:eastAsia="宋体" w:hAnsi="宋体"/>
        </w:rPr>
        <w:t>岁</w:t>
      </w:r>
      <w:r w:rsidRPr="004F4E78">
        <w:rPr>
          <w:rFonts w:ascii="宋体" w:eastAsia="宋体" w:hAnsi="宋体"/>
        </w:rPr>
        <w:t>,</w:t>
      </w:r>
      <w:r w:rsidRPr="004F4E78">
        <w:rPr>
          <w:rFonts w:ascii="宋体" w:eastAsia="宋体" w:hAnsi="宋体"/>
        </w:rPr>
        <w:t>现居住在裕华区晶彩苑小区。为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日第</w:t>
      </w:r>
      <w:r w:rsidRPr="004F4E78">
        <w:rPr>
          <w:rFonts w:ascii="宋体" w:eastAsia="宋体" w:hAnsi="宋体"/>
        </w:rPr>
        <w:t>62</w:t>
      </w:r>
      <w:r w:rsidRPr="004F4E78">
        <w:rPr>
          <w:rFonts w:ascii="宋体" w:eastAsia="宋体" w:hAnsi="宋体"/>
        </w:rPr>
        <w:t>号确诊病例的丈夫。</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31</w:t>
      </w:r>
      <w:r w:rsidRPr="004F4E78">
        <w:rPr>
          <w:rFonts w:ascii="宋体" w:eastAsia="宋体" w:hAnsi="宋体"/>
        </w:rPr>
        <w:t>日，每日</w:t>
      </w:r>
      <w:r w:rsidRPr="004F4E78">
        <w:rPr>
          <w:rFonts w:ascii="宋体" w:eastAsia="宋体" w:hAnsi="宋体"/>
        </w:rPr>
        <w:t>8</w:t>
      </w:r>
      <w:r w:rsidRPr="004F4E78">
        <w:rPr>
          <w:rFonts w:ascii="宋体" w:eastAsia="宋体" w:hAnsi="宋体"/>
        </w:rPr>
        <w:t>时骑电动车到小区附近玛咖网咖上网，中午在网吧附近麻辣烫饭店吃饭，</w:t>
      </w:r>
      <w:r w:rsidRPr="004F4E78">
        <w:rPr>
          <w:rFonts w:ascii="宋体" w:eastAsia="宋体" w:hAnsi="宋体"/>
        </w:rPr>
        <w:t>17</w:t>
      </w:r>
      <w:r w:rsidRPr="004F4E78">
        <w:rPr>
          <w:rFonts w:ascii="宋体" w:eastAsia="宋体" w:hAnsi="宋体"/>
        </w:rPr>
        <w:t>时骑电动车返回家中；</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w:t>
      </w:r>
      <w:r w:rsidRPr="004F4E78">
        <w:rPr>
          <w:rFonts w:ascii="宋体" w:eastAsia="宋体" w:hAnsi="宋体"/>
        </w:rPr>
        <w:t>15</w:t>
      </w:r>
      <w:r w:rsidRPr="004F4E78">
        <w:rPr>
          <w:rFonts w:ascii="宋体" w:eastAsia="宋体" w:hAnsi="宋体"/>
        </w:rPr>
        <w:t>点到小区附近超市购买食品；</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日上午</w:t>
      </w:r>
      <w:r w:rsidRPr="004F4E78">
        <w:rPr>
          <w:rFonts w:ascii="宋体" w:eastAsia="宋体" w:hAnsi="宋体"/>
        </w:rPr>
        <w:t>8</w:t>
      </w:r>
      <w:r w:rsidRPr="004F4E78">
        <w:rPr>
          <w:rFonts w:ascii="宋体" w:eastAsia="宋体" w:hAnsi="宋体"/>
        </w:rPr>
        <w:t>时至</w:t>
      </w:r>
      <w:r w:rsidRPr="004F4E78">
        <w:rPr>
          <w:rFonts w:ascii="宋体" w:eastAsia="宋体" w:hAnsi="宋体"/>
        </w:rPr>
        <w:t>11</w:t>
      </w:r>
      <w:r w:rsidRPr="004F4E78">
        <w:rPr>
          <w:rFonts w:ascii="宋体" w:eastAsia="宋体" w:hAnsi="宋体"/>
        </w:rPr>
        <w:t>时在小区附近玛咖</w:t>
      </w:r>
      <w:r w:rsidRPr="004F4E78">
        <w:rPr>
          <w:rFonts w:ascii="宋体" w:eastAsia="宋体" w:hAnsi="宋体"/>
        </w:rPr>
        <w:t>网咖上网；</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4</w:t>
      </w:r>
      <w:r w:rsidRPr="004F4E78">
        <w:rPr>
          <w:rFonts w:ascii="宋体" w:eastAsia="宋体" w:hAnsi="宋体"/>
        </w:rPr>
        <w:t>日两次核酸检测均呈阴性；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日至</w:t>
      </w:r>
      <w:r w:rsidRPr="004F4E78">
        <w:rPr>
          <w:rFonts w:ascii="宋体" w:eastAsia="宋体" w:hAnsi="宋体"/>
        </w:rPr>
        <w:t>8</w:t>
      </w:r>
      <w:r w:rsidRPr="004F4E78">
        <w:rPr>
          <w:rFonts w:ascii="宋体" w:eastAsia="宋体" w:hAnsi="宋体"/>
        </w:rPr>
        <w:t>日居家无外出，期间</w:t>
      </w:r>
      <w:r w:rsidRPr="004F4E78">
        <w:rPr>
          <w:rFonts w:ascii="宋体" w:eastAsia="宋体" w:hAnsi="宋体"/>
        </w:rPr>
        <w:t>5</w:t>
      </w:r>
      <w:r w:rsidRPr="004F4E78">
        <w:rPr>
          <w:rFonts w:ascii="宋体" w:eastAsia="宋体" w:hAnsi="宋体"/>
        </w:rPr>
        <w:t>日和</w:t>
      </w:r>
      <w:r w:rsidRPr="004F4E78">
        <w:rPr>
          <w:rFonts w:ascii="宋体" w:eastAsia="宋体" w:hAnsi="宋体"/>
        </w:rPr>
        <w:t>8</w:t>
      </w:r>
      <w:r w:rsidRPr="004F4E78">
        <w:rPr>
          <w:rFonts w:ascii="宋体" w:eastAsia="宋体" w:hAnsi="宋体"/>
        </w:rPr>
        <w:t>日两次核酸检测均呈阴性；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日作为密切接触者由</w:t>
      </w:r>
      <w:r w:rsidRPr="004F4E78">
        <w:rPr>
          <w:rFonts w:ascii="宋体" w:eastAsia="宋体" w:hAnsi="宋体"/>
        </w:rPr>
        <w:t>120</w:t>
      </w:r>
      <w:r w:rsidRPr="004F4E78">
        <w:rPr>
          <w:rFonts w:ascii="宋体" w:eastAsia="宋体" w:hAnsi="宋体"/>
        </w:rPr>
        <w:t>负压救护车转运至裕华区指定隔离点进行集中隔离医学观察；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w:t>
      </w:r>
      <w:r w:rsidRPr="004F4E78">
        <w:rPr>
          <w:rFonts w:ascii="宋体" w:eastAsia="宋体" w:hAnsi="宋体"/>
        </w:rPr>
        <w:t>当日诊断为确诊病例。</w:t>
      </w:r>
    </w:p>
    <w:p w14:paraId="54100F38"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280</w:t>
      </w:r>
    </w:p>
    <w:p w14:paraId="0724BD40"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47</w:t>
      </w:r>
      <w:r w:rsidRPr="004F4E78">
        <w:rPr>
          <w:rFonts w:ascii="宋体" w:eastAsia="宋体" w:hAnsi="宋体"/>
        </w:rPr>
        <w:t>岁，藁城区增村镇牛家庄村人。为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日第</w:t>
      </w:r>
      <w:r w:rsidRPr="004F4E78">
        <w:rPr>
          <w:rFonts w:ascii="宋体" w:eastAsia="宋体" w:hAnsi="宋体"/>
        </w:rPr>
        <w:t>2</w:t>
      </w:r>
      <w:r w:rsidRPr="004F4E78">
        <w:rPr>
          <w:rFonts w:ascii="宋体" w:eastAsia="宋体" w:hAnsi="宋体"/>
        </w:rPr>
        <w:t>号确诊病例的女儿。</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日至</w:t>
      </w:r>
      <w:r w:rsidRPr="004F4E78">
        <w:rPr>
          <w:rFonts w:ascii="宋体" w:eastAsia="宋体" w:hAnsi="宋体"/>
        </w:rPr>
        <w:t>28</w:t>
      </w:r>
      <w:r w:rsidRPr="004F4E78">
        <w:rPr>
          <w:rFonts w:ascii="宋体" w:eastAsia="宋体" w:hAnsi="宋体"/>
        </w:rPr>
        <w:t>日在本村无外出；</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日参加本村婚宴；</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日到藁城区小果庄村某</w:t>
      </w:r>
      <w:r w:rsidRPr="004F4E78">
        <w:rPr>
          <w:rFonts w:ascii="宋体" w:eastAsia="宋体" w:hAnsi="宋体"/>
        </w:rPr>
        <w:t>店取快递，随后到小果庄村看望母亲；</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日下午骑电动车到藁城七中接儿子回家；</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日去小果庄村探望母亲后回家；</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日两次核酸检测均呈阴性；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日诊断为确诊病例。</w:t>
      </w:r>
    </w:p>
    <w:p w14:paraId="277CF4E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279</w:t>
      </w:r>
    </w:p>
    <w:p w14:paraId="7FCCF62B"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68</w:t>
      </w:r>
      <w:r w:rsidRPr="004F4E78">
        <w:rPr>
          <w:rFonts w:ascii="宋体" w:eastAsia="宋体" w:hAnsi="宋体"/>
        </w:rPr>
        <w:t>岁，藁城区增村镇牛家庄村人。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17</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日期间每周五下午和每周一早晨骑电动车到藁城七中接送孙女，其余时间无外出；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w:t>
      </w:r>
      <w:r w:rsidRPr="004F4E78">
        <w:rPr>
          <w:rFonts w:ascii="宋体" w:eastAsia="宋体" w:hAnsi="宋体"/>
        </w:rPr>
        <w:t>11</w:t>
      </w:r>
      <w:r w:rsidRPr="004F4E78">
        <w:rPr>
          <w:rFonts w:ascii="宋体" w:eastAsia="宋体" w:hAnsi="宋体"/>
        </w:rPr>
        <w:t>点</w:t>
      </w:r>
      <w:r w:rsidRPr="004F4E78">
        <w:rPr>
          <w:rFonts w:ascii="宋体" w:eastAsia="宋体" w:hAnsi="宋体"/>
        </w:rPr>
        <w:t>骑电动车到新乐市信誉楼购物，</w:t>
      </w:r>
      <w:r w:rsidRPr="004F4E78">
        <w:rPr>
          <w:rFonts w:ascii="宋体" w:eastAsia="宋体" w:hAnsi="宋体"/>
        </w:rPr>
        <w:t>15</w:t>
      </w:r>
      <w:r w:rsidRPr="004F4E78">
        <w:rPr>
          <w:rFonts w:ascii="宋体" w:eastAsia="宋体" w:hAnsi="宋体"/>
        </w:rPr>
        <w:t>点返回家中；</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4</w:t>
      </w:r>
      <w:r w:rsidRPr="004F4E78">
        <w:rPr>
          <w:rFonts w:ascii="宋体" w:eastAsia="宋体" w:hAnsi="宋体"/>
        </w:rPr>
        <w:t>日到邻居家帮忙；</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日至</w:t>
      </w:r>
      <w:r w:rsidRPr="004F4E78">
        <w:rPr>
          <w:rFonts w:ascii="宋体" w:eastAsia="宋体" w:hAnsi="宋体"/>
        </w:rPr>
        <w:t>10</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负压救护车转送至河北省胸科医院，诊断为确诊病例。</w:t>
      </w:r>
    </w:p>
    <w:p w14:paraId="750CDA29"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278</w:t>
      </w:r>
    </w:p>
    <w:p w14:paraId="091A518E"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32</w:t>
      </w:r>
      <w:r w:rsidRPr="004F4E78">
        <w:rPr>
          <w:rFonts w:ascii="宋体" w:eastAsia="宋体" w:hAnsi="宋体"/>
        </w:rPr>
        <w:t>岁，藁城区增村镇小果庄村人。经营本村大田火烧店。</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日在大田火烧店工作；</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日作为密切接触者被</w:t>
      </w:r>
      <w:r w:rsidRPr="004F4E78">
        <w:rPr>
          <w:rFonts w:ascii="宋体" w:eastAsia="宋体" w:hAnsi="宋体"/>
        </w:rPr>
        <w:t>120</w:t>
      </w:r>
      <w:r w:rsidRPr="004F4E78">
        <w:rPr>
          <w:rFonts w:ascii="宋体" w:eastAsia="宋体" w:hAnsi="宋体"/>
        </w:rPr>
        <w:t>负压救护车转运至藁城区指定隔离点进行集中隔离医学观察；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负压救护车转运至河北省胸科医院，当日诊断为确诊病</w:t>
      </w:r>
      <w:r w:rsidRPr="004F4E78">
        <w:rPr>
          <w:rFonts w:ascii="宋体" w:eastAsia="宋体" w:hAnsi="宋体"/>
        </w:rPr>
        <w:t>例。</w:t>
      </w:r>
    </w:p>
    <w:p w14:paraId="51B7756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277</w:t>
      </w:r>
    </w:p>
    <w:p w14:paraId="061FA878"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72</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10</w:t>
      </w:r>
      <w:r w:rsidRPr="004F4E78">
        <w:rPr>
          <w:rFonts w:ascii="宋体" w:eastAsia="宋体" w:hAnsi="宋体"/>
        </w:rPr>
        <w:t>日至</w:t>
      </w:r>
      <w:r w:rsidRPr="004F4E78">
        <w:rPr>
          <w:rFonts w:ascii="宋体" w:eastAsia="宋体" w:hAnsi="宋体"/>
        </w:rPr>
        <w:t>31</w:t>
      </w:r>
      <w:r w:rsidRPr="004F4E78">
        <w:rPr>
          <w:rFonts w:ascii="宋体" w:eastAsia="宋体" w:hAnsi="宋体"/>
        </w:rPr>
        <w:t>日，每日上午骑三轮车到自己家中，晚上到藁城区小果庄村女儿家居住，期间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日中午到增村镇南桥寨村好运来饭店聚餐；</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日乘私家车到藁城区文源路怡心家园小区儿子家居住；</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日乘私家车到石家庄市桥西区水木大兴小区孙子家居住；</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日乘私家车返回儿子家居住；</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10</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负压救护车转运至河北省胸科医院，诊断为确诊病例。</w:t>
      </w:r>
    </w:p>
    <w:p w14:paraId="078EB1FA"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276</w:t>
      </w:r>
    </w:p>
    <w:p w14:paraId="084E8802"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60</w:t>
      </w:r>
      <w:r w:rsidRPr="004F4E78">
        <w:rPr>
          <w:rFonts w:ascii="宋体" w:eastAsia="宋体" w:hAnsi="宋体"/>
        </w:rPr>
        <w:t>岁，藁城区增村镇牛家庄</w:t>
      </w:r>
      <w:r w:rsidRPr="004F4E78">
        <w:rPr>
          <w:rFonts w:ascii="宋体" w:eastAsia="宋体" w:hAnsi="宋体"/>
        </w:rPr>
        <w:t>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日乘电动车到藁城区增村镇郭庄村口腔诊所看病，后到村东手机店购买手机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日到本村药店买药；</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日到藁城区中西医结合医院发热门诊就诊后被隔离；</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日至</w:t>
      </w:r>
      <w:r w:rsidRPr="004F4E78">
        <w:rPr>
          <w:rFonts w:ascii="宋体" w:eastAsia="宋体" w:hAnsi="宋体"/>
        </w:rPr>
        <w:t>10</w:t>
      </w:r>
      <w:r w:rsidRPr="004F4E78">
        <w:rPr>
          <w:rFonts w:ascii="宋体" w:eastAsia="宋体" w:hAnsi="宋体"/>
        </w:rPr>
        <w:t>日在藁城区指定隔离点进行集中隔离医学观察，期间两次核酸检测均呈阴性；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日诊断为确诊病例。</w:t>
      </w:r>
    </w:p>
    <w:p w14:paraId="47C4737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275</w:t>
      </w:r>
    </w:p>
    <w:p w14:paraId="568D912A"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59</w:t>
      </w:r>
      <w:r w:rsidRPr="004F4E78">
        <w:rPr>
          <w:rFonts w:ascii="宋体" w:eastAsia="宋体" w:hAnsi="宋体"/>
        </w:rPr>
        <w:t>岁，藁城区增村镇小果庄村人。藁城火车站铁路电务段职工</w:t>
      </w:r>
      <w:r w:rsidRPr="004F4E78">
        <w:rPr>
          <w:rFonts w:ascii="宋体" w:eastAsia="宋体" w:hAnsi="宋体"/>
        </w:rPr>
        <w:t>。</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日从藁城区小果庄村乘坐</w:t>
      </w:r>
      <w:r w:rsidRPr="004F4E78">
        <w:rPr>
          <w:rFonts w:ascii="宋体" w:eastAsia="宋体" w:hAnsi="宋体"/>
        </w:rPr>
        <w:t>512</w:t>
      </w:r>
      <w:r w:rsidRPr="004F4E78">
        <w:rPr>
          <w:rFonts w:ascii="宋体" w:eastAsia="宋体" w:hAnsi="宋体"/>
        </w:rPr>
        <w:t>路公交车前往藁城火车站上班；</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日至</w:t>
      </w:r>
      <w:r w:rsidRPr="004F4E78">
        <w:rPr>
          <w:rFonts w:ascii="宋体" w:eastAsia="宋体" w:hAnsi="宋体"/>
        </w:rPr>
        <w:t>25</w:t>
      </w:r>
      <w:r w:rsidRPr="004F4E78">
        <w:rPr>
          <w:rFonts w:ascii="宋体" w:eastAsia="宋体" w:hAnsi="宋体"/>
        </w:rPr>
        <w:t>日，在单位工作无外出；</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日早晨乘</w:t>
      </w:r>
      <w:r w:rsidRPr="004F4E78">
        <w:rPr>
          <w:rFonts w:ascii="宋体" w:eastAsia="宋体" w:hAnsi="宋体"/>
        </w:rPr>
        <w:t>512</w:t>
      </w:r>
      <w:r w:rsidRPr="004F4E78">
        <w:rPr>
          <w:rFonts w:ascii="宋体" w:eastAsia="宋体" w:hAnsi="宋体"/>
        </w:rPr>
        <w:t>路公交车返回家中；</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日乘坐私家车前往正定县机场北路欧景生态苑参加婚宴；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日乘坐</w:t>
      </w:r>
      <w:r w:rsidRPr="004F4E78">
        <w:rPr>
          <w:rFonts w:ascii="宋体" w:eastAsia="宋体" w:hAnsi="宋体"/>
        </w:rPr>
        <w:t>512</w:t>
      </w:r>
      <w:r w:rsidRPr="004F4E78">
        <w:rPr>
          <w:rFonts w:ascii="宋体" w:eastAsia="宋体" w:hAnsi="宋体"/>
        </w:rPr>
        <w:t>路公交车到单位上班；</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号中午</w:t>
      </w:r>
      <w:r w:rsidRPr="004F4E78">
        <w:rPr>
          <w:rFonts w:ascii="宋体" w:eastAsia="宋体" w:hAnsi="宋体"/>
        </w:rPr>
        <w:t>12</w:t>
      </w:r>
      <w:r w:rsidRPr="004F4E78">
        <w:rPr>
          <w:rFonts w:ascii="宋体" w:eastAsia="宋体" w:hAnsi="宋体"/>
        </w:rPr>
        <w:t>点从单位骑电动车前往藁城区工业路其女儿家吃饭，</w:t>
      </w:r>
      <w:r w:rsidRPr="004F4E78">
        <w:rPr>
          <w:rFonts w:ascii="宋体" w:eastAsia="宋体" w:hAnsi="宋体"/>
        </w:rPr>
        <w:t>13</w:t>
      </w:r>
      <w:r w:rsidRPr="004F4E78">
        <w:rPr>
          <w:rFonts w:ascii="宋体" w:eastAsia="宋体" w:hAnsi="宋体"/>
        </w:rPr>
        <w:t>点左右骑电动车返回单位；</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日早乘坐</w:t>
      </w:r>
      <w:r w:rsidRPr="004F4E78">
        <w:rPr>
          <w:rFonts w:ascii="宋体" w:eastAsia="宋体" w:hAnsi="宋体"/>
        </w:rPr>
        <w:t>512</w:t>
      </w:r>
      <w:r w:rsidRPr="004F4E78">
        <w:rPr>
          <w:rFonts w:ascii="宋体" w:eastAsia="宋体" w:hAnsi="宋体"/>
        </w:rPr>
        <w:t>路公交车返回藁城区小果庄村家中；</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9</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w:t>
      </w:r>
      <w:r w:rsidRPr="004F4E78">
        <w:rPr>
          <w:rFonts w:ascii="宋体" w:eastAsia="宋体" w:hAnsi="宋体"/>
        </w:rPr>
        <w:t>阳性；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负压救护车转运至河北省胸科医院，当日诊断为确诊病例。</w:t>
      </w:r>
    </w:p>
    <w:p w14:paraId="1006CD4E"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274</w:t>
      </w:r>
    </w:p>
    <w:p w14:paraId="6FFEE307"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51</w:t>
      </w:r>
      <w:r w:rsidRPr="004F4E78">
        <w:rPr>
          <w:rFonts w:ascii="宋体" w:eastAsia="宋体" w:hAnsi="宋体"/>
        </w:rPr>
        <w:t>岁，藁城区廉州镇西垒下村人。在藁城区信誉楼商厦打工。</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日，每天骑电动车上下班，晚上回家居住；</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日居家无外出，期间</w:t>
      </w:r>
      <w:r w:rsidRPr="004F4E78">
        <w:rPr>
          <w:rFonts w:ascii="宋体" w:eastAsia="宋体" w:hAnsi="宋体"/>
        </w:rPr>
        <w:t>6</w:t>
      </w:r>
      <w:r w:rsidRPr="004F4E78">
        <w:rPr>
          <w:rFonts w:ascii="宋体" w:eastAsia="宋体" w:hAnsi="宋体"/>
        </w:rPr>
        <w:t>日、</w:t>
      </w:r>
      <w:r w:rsidRPr="004F4E78">
        <w:rPr>
          <w:rFonts w:ascii="宋体" w:eastAsia="宋体" w:hAnsi="宋体"/>
        </w:rPr>
        <w:t>8</w:t>
      </w:r>
      <w:r w:rsidRPr="004F4E78">
        <w:rPr>
          <w:rFonts w:ascii="宋体" w:eastAsia="宋体" w:hAnsi="宋体"/>
        </w:rPr>
        <w:t>日核酸检测均呈阴性；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日诊断为确诊病例。</w:t>
      </w:r>
    </w:p>
    <w:p w14:paraId="20587E8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273</w:t>
      </w:r>
    </w:p>
    <w:p w14:paraId="7DF9D12F"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85</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日作为密切接触者</w:t>
      </w:r>
      <w:r w:rsidRPr="004F4E78">
        <w:rPr>
          <w:rFonts w:ascii="宋体" w:eastAsia="宋体" w:hAnsi="宋体"/>
        </w:rPr>
        <w:t>由</w:t>
      </w:r>
      <w:r w:rsidRPr="004F4E78">
        <w:rPr>
          <w:rFonts w:ascii="宋体" w:eastAsia="宋体" w:hAnsi="宋体"/>
        </w:rPr>
        <w:t>120</w:t>
      </w:r>
      <w:r w:rsidRPr="004F4E78">
        <w:rPr>
          <w:rFonts w:ascii="宋体" w:eastAsia="宋体" w:hAnsi="宋体"/>
        </w:rPr>
        <w:t>负压救护车转运至藁城区指定隔离点进行集中隔离医学观察；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w:t>
      </w:r>
      <w:r w:rsidRPr="004F4E78">
        <w:rPr>
          <w:rFonts w:ascii="宋体" w:eastAsia="宋体" w:hAnsi="宋体"/>
        </w:rPr>
        <w:t>6</w:t>
      </w:r>
      <w:r w:rsidRPr="004F4E78">
        <w:rPr>
          <w:rFonts w:ascii="宋体" w:eastAsia="宋体" w:hAnsi="宋体"/>
        </w:rPr>
        <w:t>日、</w:t>
      </w:r>
      <w:r w:rsidRPr="004F4E78">
        <w:rPr>
          <w:rFonts w:ascii="宋体" w:eastAsia="宋体" w:hAnsi="宋体"/>
        </w:rPr>
        <w:t>8</w:t>
      </w:r>
      <w:r w:rsidRPr="004F4E78">
        <w:rPr>
          <w:rFonts w:ascii="宋体" w:eastAsia="宋体" w:hAnsi="宋体"/>
        </w:rPr>
        <w:t>日</w:t>
      </w:r>
      <w:r w:rsidRPr="004F4E78">
        <w:rPr>
          <w:rFonts w:ascii="宋体" w:eastAsia="宋体" w:hAnsi="宋体"/>
        </w:rPr>
        <w:t>3</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负压救护车转运至河北省胸科医院，诊断为确诊病例。</w:t>
      </w:r>
    </w:p>
    <w:p w14:paraId="73DAEC5C"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272</w:t>
      </w:r>
    </w:p>
    <w:p w14:paraId="30AA8207"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57</w:t>
      </w:r>
      <w:r w:rsidRPr="004F4E78">
        <w:rPr>
          <w:rFonts w:ascii="宋体" w:eastAsia="宋体" w:hAnsi="宋体"/>
        </w:rPr>
        <w:t>岁，藁城区增村镇杨马庄村人。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日到藁城区小果庄村参加婚宴；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日在本村无外出；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日在杨马庄村挂面厂打工；</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5</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日作为密切接触者由</w:t>
      </w:r>
      <w:r w:rsidRPr="004F4E78">
        <w:rPr>
          <w:rFonts w:ascii="宋体" w:eastAsia="宋体" w:hAnsi="宋体"/>
        </w:rPr>
        <w:t>120</w:t>
      </w:r>
      <w:r w:rsidRPr="004F4E78">
        <w:rPr>
          <w:rFonts w:ascii="宋体" w:eastAsia="宋体" w:hAnsi="宋体"/>
        </w:rPr>
        <w:t>负压救护车转运至藁城区指定隔离点进行集中隔离医学观察；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日诊断为确诊病例。</w:t>
      </w:r>
    </w:p>
    <w:p w14:paraId="184B2315"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271</w:t>
      </w:r>
    </w:p>
    <w:p w14:paraId="158D9C9F"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56</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日作为密切接触者由</w:t>
      </w:r>
      <w:r w:rsidRPr="004F4E78">
        <w:rPr>
          <w:rFonts w:ascii="宋体" w:eastAsia="宋体" w:hAnsi="宋体"/>
        </w:rPr>
        <w:t>120</w:t>
      </w:r>
      <w:r w:rsidRPr="004F4E78">
        <w:rPr>
          <w:rFonts w:ascii="宋体" w:eastAsia="宋体" w:hAnsi="宋体"/>
        </w:rPr>
        <w:t>负压救护车转运至藁城区指定隔离点进行集中隔离医学观察；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负压救护车转运至河北省胸科医院，当日诊断为确诊病例。</w:t>
      </w:r>
    </w:p>
    <w:p w14:paraId="74BE37E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270</w:t>
      </w:r>
    </w:p>
    <w:p w14:paraId="4072B4D0"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25</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日晚擅自离村；</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日上午进入新乐市财政局附近东旭干鲜果品批发部，被疫情防控志愿者发现劝返并报警，由藁城区派人派车护送其回到家中；</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日至</w:t>
      </w:r>
      <w:r w:rsidRPr="004F4E78">
        <w:rPr>
          <w:rFonts w:ascii="宋体" w:eastAsia="宋体" w:hAnsi="宋体"/>
        </w:rPr>
        <w:t>9</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日诊断为确诊病例。</w:t>
      </w:r>
    </w:p>
    <w:p w14:paraId="0B8F75FE"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269</w:t>
      </w:r>
    </w:p>
    <w:p w14:paraId="19AE505E"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74</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日诊断为确诊病例。</w:t>
      </w:r>
    </w:p>
    <w:p w14:paraId="4F4DD76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268</w:t>
      </w:r>
    </w:p>
    <w:p w14:paraId="784C64AC"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48</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日至</w:t>
      </w:r>
      <w:r w:rsidRPr="004F4E78">
        <w:rPr>
          <w:rFonts w:ascii="宋体" w:eastAsia="宋体" w:hAnsi="宋体"/>
        </w:rPr>
        <w:t>31</w:t>
      </w:r>
      <w:r w:rsidRPr="004F4E78">
        <w:rPr>
          <w:rFonts w:ascii="宋体" w:eastAsia="宋体" w:hAnsi="宋体"/>
        </w:rPr>
        <w:t>日在本村无外出；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日到增村镇牛家庄村姐姐家串门；</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9</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w:t>
      </w:r>
      <w:r w:rsidRPr="004F4E78">
        <w:rPr>
          <w:rFonts w:ascii="宋体" w:eastAsia="宋体" w:hAnsi="宋体"/>
        </w:rPr>
        <w:t>4</w:t>
      </w:r>
      <w:r w:rsidRPr="004F4E78">
        <w:rPr>
          <w:rFonts w:ascii="宋体" w:eastAsia="宋体" w:hAnsi="宋体"/>
        </w:rPr>
        <w:t>日、</w:t>
      </w:r>
      <w:r w:rsidRPr="004F4E78">
        <w:rPr>
          <w:rFonts w:ascii="宋体" w:eastAsia="宋体" w:hAnsi="宋体"/>
        </w:rPr>
        <w:t>6</w:t>
      </w:r>
      <w:r w:rsidRPr="004F4E78">
        <w:rPr>
          <w:rFonts w:ascii="宋体" w:eastAsia="宋体" w:hAnsi="宋体"/>
        </w:rPr>
        <w:t>日三次核酸检测均呈阴性；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w:t>
      </w:r>
      <w:r w:rsidRPr="004F4E78">
        <w:rPr>
          <w:rFonts w:ascii="宋体" w:eastAsia="宋体" w:hAnsi="宋体"/>
        </w:rPr>
        <w:t>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日诊断为确诊病例。</w:t>
      </w:r>
    </w:p>
    <w:p w14:paraId="25BF22C8"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267</w:t>
      </w:r>
    </w:p>
    <w:p w14:paraId="30A615B8"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39</w:t>
      </w:r>
      <w:r w:rsidRPr="004F4E78">
        <w:rPr>
          <w:rFonts w:ascii="宋体" w:eastAsia="宋体" w:hAnsi="宋体"/>
        </w:rPr>
        <w:t>岁，藁城区增村镇镇南村人。在藁城区增村中心卫生院工作。</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日每日自驾车上下班；</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日作为密切接触者由</w:t>
      </w:r>
      <w:r w:rsidRPr="004F4E78">
        <w:rPr>
          <w:rFonts w:ascii="宋体" w:eastAsia="宋体" w:hAnsi="宋体"/>
        </w:rPr>
        <w:t>120</w:t>
      </w:r>
      <w:r w:rsidRPr="004F4E78">
        <w:rPr>
          <w:rFonts w:ascii="宋体" w:eastAsia="宋体" w:hAnsi="宋体"/>
        </w:rPr>
        <w:t>负压救护车运送至藁城区指定隔离点进行集中隔离医学观察；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日诊断为确诊病例。</w:t>
      </w:r>
    </w:p>
    <w:p w14:paraId="6E9BFD1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266</w:t>
      </w:r>
    </w:p>
    <w:p w14:paraId="714A80D3"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64</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日由</w:t>
      </w:r>
      <w:r w:rsidRPr="004F4E78">
        <w:rPr>
          <w:rFonts w:ascii="宋体" w:eastAsia="宋体" w:hAnsi="宋体"/>
        </w:rPr>
        <w:t>120</w:t>
      </w:r>
      <w:r w:rsidRPr="004F4E78">
        <w:rPr>
          <w:rFonts w:ascii="宋体" w:eastAsia="宋体" w:hAnsi="宋体"/>
        </w:rPr>
        <w:t>救护车转运到藁城区指定隔离点进行</w:t>
      </w:r>
      <w:r w:rsidRPr="004F4E78">
        <w:rPr>
          <w:rFonts w:ascii="宋体" w:eastAsia="宋体" w:hAnsi="宋体"/>
        </w:rPr>
        <w:t>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日诊断为确诊病例。</w:t>
      </w:r>
    </w:p>
    <w:p w14:paraId="523D148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265</w:t>
      </w:r>
    </w:p>
    <w:p w14:paraId="0C48DB28"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64</w:t>
      </w:r>
      <w:r w:rsidRPr="004F4E78">
        <w:rPr>
          <w:rFonts w:ascii="宋体" w:eastAsia="宋体" w:hAnsi="宋体"/>
        </w:rPr>
        <w:t>岁，藁城区增村镇牛家庄村人。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日居村无外出，期间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6</w:t>
      </w:r>
      <w:r w:rsidRPr="004F4E78">
        <w:rPr>
          <w:rFonts w:ascii="宋体" w:eastAsia="宋体" w:hAnsi="宋体"/>
        </w:rPr>
        <w:t>日三次核酸检测均呈阴性；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日核酸检测结果呈阳性，当日由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日诊断为确诊病例。</w:t>
      </w:r>
    </w:p>
    <w:p w14:paraId="620C40C8"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264</w:t>
      </w:r>
    </w:p>
    <w:p w14:paraId="0B1E1BCA"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61</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202</w:t>
      </w:r>
      <w:r w:rsidRPr="004F4E78">
        <w:rPr>
          <w:rFonts w:ascii="宋体" w:eastAsia="宋体" w:hAnsi="宋体"/>
        </w:rPr>
        <w:t>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日居村无外出，期间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w:t>
      </w:r>
      <w:r w:rsidRPr="004F4E78">
        <w:rPr>
          <w:rFonts w:ascii="宋体" w:eastAsia="宋体" w:hAnsi="宋体"/>
        </w:rPr>
        <w:t>4</w:t>
      </w:r>
      <w:r w:rsidRPr="004F4E78">
        <w:rPr>
          <w:rFonts w:ascii="宋体" w:eastAsia="宋体" w:hAnsi="宋体"/>
        </w:rPr>
        <w:t>日两次核酸检测呈阴性；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日核酸检测阳性；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负压救护车转运至河北省胸科医院，当日诊断为确诊病例。</w:t>
      </w:r>
    </w:p>
    <w:p w14:paraId="1D1CD3C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263</w:t>
      </w:r>
    </w:p>
    <w:p w14:paraId="75F52007"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37</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日开大货车前往安徽阜阳送货；</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日返回家中；</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日开大货车到陕西省神木县拉煤；</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日开始返程；</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日途径行唐县时，中午到行唐县口头镇大骨馆就餐，晚间抵达辛集市天山大道玺宸热能有限公司；</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日中午在</w:t>
      </w:r>
      <w:r w:rsidRPr="004F4E78">
        <w:rPr>
          <w:rFonts w:ascii="宋体" w:eastAsia="宋体" w:hAnsi="宋体"/>
        </w:rPr>
        <w:t>辛集市天山大道玺宸热能有限公司卸煤，晚</w:t>
      </w:r>
      <w:r w:rsidRPr="004F4E78">
        <w:rPr>
          <w:rFonts w:ascii="宋体" w:eastAsia="宋体" w:hAnsi="宋体"/>
        </w:rPr>
        <w:t>17</w:t>
      </w:r>
      <w:r w:rsidRPr="004F4E78">
        <w:rPr>
          <w:rFonts w:ascii="宋体" w:eastAsia="宋体" w:hAnsi="宋体"/>
        </w:rPr>
        <w:t>时左右返回藁城区增村镇南桥寨村家中；</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日转运至藁城区指定隔离点进行集中隔离医学观察；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日诊断为确诊病例。</w:t>
      </w:r>
    </w:p>
    <w:p w14:paraId="57DAA939"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262</w:t>
      </w:r>
    </w:p>
    <w:p w14:paraId="7A9AD322"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66</w:t>
      </w:r>
      <w:r w:rsidRPr="004F4E78">
        <w:rPr>
          <w:rFonts w:ascii="宋体" w:eastAsia="宋体" w:hAnsi="宋体"/>
        </w:rPr>
        <w:t>岁，藁城区增村镇小果庄村人。</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日随接亲团队到正定县机场北路欧景生态苑参加婚宴；</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日居村无外出；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日，作为密切接触者由</w:t>
      </w:r>
      <w:r w:rsidRPr="004F4E78">
        <w:rPr>
          <w:rFonts w:ascii="宋体" w:eastAsia="宋体" w:hAnsi="宋体"/>
        </w:rPr>
        <w:t>120</w:t>
      </w:r>
      <w:r w:rsidRPr="004F4E78">
        <w:rPr>
          <w:rFonts w:ascii="宋体" w:eastAsia="宋体" w:hAnsi="宋体"/>
        </w:rPr>
        <w:t>负压救护车转运至藁城区指定隔离点进行集中隔离医学观察，当日核酸检测呈阴性；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w:t>
      </w:r>
      <w:r w:rsidRPr="004F4E78">
        <w:rPr>
          <w:rFonts w:ascii="宋体" w:eastAsia="宋体" w:hAnsi="宋体"/>
        </w:rPr>
        <w:t>核酸检测结果呈阳性，当日由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日诊断为确诊病例。</w:t>
      </w:r>
    </w:p>
    <w:p w14:paraId="20A2C0FB"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261</w:t>
      </w:r>
    </w:p>
    <w:p w14:paraId="1ED219F4"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43</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30</w:t>
      </w:r>
      <w:r w:rsidRPr="004F4E78">
        <w:rPr>
          <w:rFonts w:ascii="宋体" w:eastAsia="宋体" w:hAnsi="宋体"/>
        </w:rPr>
        <w:t>日居村无外出；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日骑电动车到藁城区第七中学参加家长会；</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日两次到正定县新城铺镇购物；</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4</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日作为密切接触者由</w:t>
      </w:r>
      <w:r w:rsidRPr="004F4E78">
        <w:rPr>
          <w:rFonts w:ascii="宋体" w:eastAsia="宋体" w:hAnsi="宋体"/>
        </w:rPr>
        <w:t>120</w:t>
      </w:r>
      <w:r w:rsidRPr="004F4E78">
        <w:rPr>
          <w:rFonts w:ascii="宋体" w:eastAsia="宋体" w:hAnsi="宋体"/>
        </w:rPr>
        <w:t>负压救护车转运至藁城区指定隔离点进行集中隔离医学观察，当日核酸检测呈阴性；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日诊断为确诊病例。</w:t>
      </w:r>
    </w:p>
    <w:p w14:paraId="7D3A650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260</w:t>
      </w:r>
    </w:p>
    <w:p w14:paraId="4442B102"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33</w:t>
      </w:r>
      <w:r w:rsidRPr="004F4E78">
        <w:rPr>
          <w:rFonts w:ascii="宋体" w:eastAsia="宋体" w:hAnsi="宋体"/>
        </w:rPr>
        <w:t>岁，藁城区增村镇南桥寨村人。为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日第</w:t>
      </w:r>
      <w:r w:rsidRPr="004F4E78">
        <w:rPr>
          <w:rFonts w:ascii="宋体" w:eastAsia="宋体" w:hAnsi="宋体"/>
        </w:rPr>
        <w:t>16</w:t>
      </w:r>
      <w:r w:rsidRPr="004F4E78">
        <w:rPr>
          <w:rFonts w:ascii="宋体" w:eastAsia="宋体" w:hAnsi="宋体"/>
        </w:rPr>
        <w:t>号确诊病例的妻子。</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日上午自驾车去藁城人民医院陪床，中午在藁城人民医院对面面馆就餐，后自驾车回家；</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日上午自驾车到藁城人民医院陪床，中午在藁城区增村镇杨马村刀削面馆就餐，后自驾车回家；</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日至</w:t>
      </w:r>
      <w:r w:rsidRPr="004F4E78">
        <w:rPr>
          <w:rFonts w:ascii="宋体" w:eastAsia="宋体" w:hAnsi="宋体"/>
        </w:rPr>
        <w:t>31</w:t>
      </w:r>
      <w:r w:rsidRPr="004F4E78">
        <w:rPr>
          <w:rFonts w:ascii="宋体" w:eastAsia="宋体" w:hAnsi="宋体"/>
        </w:rPr>
        <w:t>日居家无外出；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日上午自驾车到藁城区增村镇南桥寨村农村信用社旁的流动摊点修书包拉链后返回家中，下午自驾车给杨马村加油站旁</w:t>
      </w:r>
      <w:r w:rsidRPr="004F4E78">
        <w:rPr>
          <w:rFonts w:ascii="宋体" w:eastAsia="宋体" w:hAnsi="宋体"/>
        </w:rPr>
        <w:t>边一火锅鸡店送冰柜后返回家中；</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日中午自驾车到正定县新城铺村得意堡炸鸡汉堡店就餐，餐后送小儿子去金太阳教育上课，期间与大儿子在燕客隆超市旁视康眼镜店修眼镜，后自驾车到同村父亲家停留约</w:t>
      </w:r>
      <w:r w:rsidRPr="004F4E78">
        <w:rPr>
          <w:rFonts w:ascii="宋体" w:eastAsia="宋体" w:hAnsi="宋体"/>
        </w:rPr>
        <w:t>2</w:t>
      </w:r>
      <w:r w:rsidRPr="004F4E78">
        <w:rPr>
          <w:rFonts w:ascii="宋体" w:eastAsia="宋体" w:hAnsi="宋体"/>
        </w:rPr>
        <w:t>个小时后返回家中；</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4</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日作为密切接触者由</w:t>
      </w:r>
      <w:r w:rsidRPr="004F4E78">
        <w:rPr>
          <w:rFonts w:ascii="宋体" w:eastAsia="宋体" w:hAnsi="宋体"/>
        </w:rPr>
        <w:t>120</w:t>
      </w:r>
      <w:r w:rsidRPr="004F4E78">
        <w:rPr>
          <w:rFonts w:ascii="宋体" w:eastAsia="宋体" w:hAnsi="宋体"/>
        </w:rPr>
        <w:t>负压救护车转运至藁城区指定隔离点进行集中隔离医学观察，当日核酸检测呈阴性；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日诊断为确诊病例。</w:t>
      </w:r>
    </w:p>
    <w:p w14:paraId="4D8D701E"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259</w:t>
      </w:r>
    </w:p>
    <w:p w14:paraId="4613194C"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58</w:t>
      </w:r>
      <w:r w:rsidRPr="004F4E78">
        <w:rPr>
          <w:rFonts w:ascii="宋体" w:eastAsia="宋体" w:hAnsi="宋体"/>
        </w:rPr>
        <w:t>岁，现居住正定县新城铺镇空港国际小</w:t>
      </w:r>
      <w:r w:rsidRPr="004F4E78">
        <w:rPr>
          <w:rFonts w:ascii="宋体" w:eastAsia="宋体" w:hAnsi="宋体"/>
        </w:rPr>
        <w:t>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日，除每天骑电动车到新城铺小学接送孙子、到东平乐幼儿园接送孙女上下学外，居家无外出；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日自驾车带孙女先后到新城铺镇卫生院、正定县人民医院就诊，期间本人在正定县人民医院进行核酸检测呈阴性；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日在东平乐村委会进行核酸检测呈阴性；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日至</w:t>
      </w:r>
      <w:r w:rsidRPr="004F4E78">
        <w:rPr>
          <w:rFonts w:ascii="宋体" w:eastAsia="宋体" w:hAnsi="宋体"/>
        </w:rPr>
        <w:t>8</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日在新城铺镇空港国际小区采集咽拭子；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日核酸检测呈阳性，当日复检呈阳性；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负压救护车转运至河北省胸科医院，当日诊断为确诊病例。</w:t>
      </w:r>
    </w:p>
    <w:p w14:paraId="65BE4FC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258</w:t>
      </w:r>
    </w:p>
    <w:p w14:paraId="51065C1B"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32</w:t>
      </w:r>
      <w:r w:rsidRPr="004F4E78">
        <w:rPr>
          <w:rFonts w:ascii="宋体" w:eastAsia="宋体" w:hAnsi="宋体"/>
        </w:rPr>
        <w:t>岁，现居住新乐市星河湾花园小区。为</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日第</w:t>
      </w:r>
      <w:r w:rsidRPr="004F4E78">
        <w:rPr>
          <w:rFonts w:ascii="宋体" w:eastAsia="宋体" w:hAnsi="宋体"/>
        </w:rPr>
        <w:t>57</w:t>
      </w:r>
      <w:r w:rsidRPr="004F4E78">
        <w:rPr>
          <w:rFonts w:ascii="宋体" w:eastAsia="宋体" w:hAnsi="宋体"/>
        </w:rPr>
        <w:t>号确诊病例的妻子。</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日，每天骑电动车到新乐市信誉楼上班，期间曾于</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w:t>
      </w:r>
      <w:r w:rsidRPr="004F4E78">
        <w:rPr>
          <w:rFonts w:ascii="宋体" w:eastAsia="宋体" w:hAnsi="宋体"/>
        </w:rPr>
        <w:t>31</w:t>
      </w:r>
      <w:r w:rsidRPr="004F4E78">
        <w:rPr>
          <w:rFonts w:ascii="宋体" w:eastAsia="宋体" w:hAnsi="宋体"/>
        </w:rPr>
        <w:t>日两次乘私家车回藁城区南营镇南营村母亲家；</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日至</w:t>
      </w:r>
      <w:r w:rsidRPr="004F4E78">
        <w:rPr>
          <w:rFonts w:ascii="宋体" w:eastAsia="宋体" w:hAnsi="宋体"/>
        </w:rPr>
        <w:t>7</w:t>
      </w:r>
      <w:r w:rsidRPr="004F4E78">
        <w:rPr>
          <w:rFonts w:ascii="宋体" w:eastAsia="宋体" w:hAnsi="宋体"/>
        </w:rPr>
        <w:t>日在信誉楼上班；</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日骑电动车陪同丈夫到新乐市中医院发热门诊就诊；</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日核酸检测呈阳性，当日复检呈阳性；</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负压救护车转运至河北省胸科医院，当日诊断为确诊病例。</w:t>
      </w:r>
    </w:p>
    <w:p w14:paraId="7C084C19"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257</w:t>
      </w:r>
    </w:p>
    <w:p w14:paraId="655C688B"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59</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日至</w:t>
      </w:r>
      <w:r w:rsidRPr="004F4E78">
        <w:rPr>
          <w:rFonts w:ascii="宋体" w:eastAsia="宋体" w:hAnsi="宋体"/>
        </w:rPr>
        <w:t>29</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日步行到本村好运来饭</w:t>
      </w:r>
      <w:r w:rsidRPr="004F4E78">
        <w:rPr>
          <w:rFonts w:ascii="宋体" w:eastAsia="宋体" w:hAnsi="宋体"/>
        </w:rPr>
        <w:t>店参加婚宴；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日作为密切接触者由</w:t>
      </w:r>
      <w:r w:rsidRPr="004F4E78">
        <w:rPr>
          <w:rFonts w:ascii="宋体" w:eastAsia="宋体" w:hAnsi="宋体"/>
        </w:rPr>
        <w:t>120</w:t>
      </w:r>
      <w:r w:rsidRPr="004F4E78">
        <w:rPr>
          <w:rFonts w:ascii="宋体" w:eastAsia="宋体" w:hAnsi="宋体"/>
        </w:rPr>
        <w:t>负压救护车转运至藁城区指定隔离点进行集中隔离医学观察；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日诊断为确诊病例。</w:t>
      </w:r>
    </w:p>
    <w:p w14:paraId="25239A4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256</w:t>
      </w:r>
    </w:p>
    <w:p w14:paraId="61E354D6"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71</w:t>
      </w:r>
      <w:r w:rsidRPr="004F4E78">
        <w:rPr>
          <w:rFonts w:ascii="宋体" w:eastAsia="宋体" w:hAnsi="宋体"/>
        </w:rPr>
        <w:t>岁，藁城区增村镇南桥寨村人。为</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日第</w:t>
      </w:r>
      <w:r w:rsidRPr="004F4E78">
        <w:rPr>
          <w:rFonts w:ascii="宋体" w:eastAsia="宋体" w:hAnsi="宋体"/>
        </w:rPr>
        <w:t>20</w:t>
      </w:r>
      <w:r w:rsidRPr="004F4E78">
        <w:rPr>
          <w:rFonts w:ascii="宋体" w:eastAsia="宋体" w:hAnsi="宋体"/>
        </w:rPr>
        <w:t>号确诊病例的爱人。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日作为密切接触者由</w:t>
      </w:r>
      <w:r w:rsidRPr="004F4E78">
        <w:rPr>
          <w:rFonts w:ascii="宋体" w:eastAsia="宋体" w:hAnsi="宋体"/>
        </w:rPr>
        <w:t>120</w:t>
      </w:r>
      <w:r w:rsidRPr="004F4E78">
        <w:rPr>
          <w:rFonts w:ascii="宋体" w:eastAsia="宋体" w:hAnsi="宋体"/>
        </w:rPr>
        <w:t>负压救护车转运至藁城区指定隔离点进行集中隔离医学观察；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日诊断为确诊病例。</w:t>
      </w:r>
    </w:p>
    <w:p w14:paraId="693A7FEA"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255</w:t>
      </w:r>
    </w:p>
    <w:p w14:paraId="044A1C9D"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59</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日至</w:t>
      </w:r>
      <w:r w:rsidRPr="004F4E78">
        <w:rPr>
          <w:rFonts w:ascii="宋体" w:eastAsia="宋体" w:hAnsi="宋体"/>
        </w:rPr>
        <w:t>28</w:t>
      </w:r>
      <w:r w:rsidRPr="004F4E78">
        <w:rPr>
          <w:rFonts w:ascii="宋体" w:eastAsia="宋体" w:hAnsi="宋体"/>
        </w:rPr>
        <w:t>日乘私家车到藁城区旺洋家居建材城上班；</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日骑电动车送孙子、孙女到本村小学上学，中午在学校附近小卖部</w:t>
      </w:r>
      <w:r w:rsidRPr="004F4E78">
        <w:rPr>
          <w:rFonts w:ascii="宋体" w:eastAsia="宋体" w:hAnsi="宋体"/>
        </w:rPr>
        <w:t>购物；</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日到藁城区南桥寨村好运来饭店参加婚宴；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日乘私家车到藁城区旺洋家居建材城上班；</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日乘私家车到正定新区奥体中心西边工地上班；</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日居家无外出，核酸检测呈阴性；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日作为密切接触者由</w:t>
      </w:r>
      <w:r w:rsidRPr="004F4E78">
        <w:rPr>
          <w:rFonts w:ascii="宋体" w:eastAsia="宋体" w:hAnsi="宋体"/>
        </w:rPr>
        <w:t>120</w:t>
      </w:r>
      <w:r w:rsidRPr="004F4E78">
        <w:rPr>
          <w:rFonts w:ascii="宋体" w:eastAsia="宋体" w:hAnsi="宋体"/>
        </w:rPr>
        <w:t>负压救护车转运至藁城区指定隔离点进行集中隔离医学观察；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日诊断为确诊病例。</w:t>
      </w:r>
    </w:p>
    <w:p w14:paraId="2A38560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254</w:t>
      </w:r>
    </w:p>
    <w:p w14:paraId="4E491DB6"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90</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日采集</w:t>
      </w:r>
      <w:r w:rsidRPr="004F4E78">
        <w:rPr>
          <w:rFonts w:ascii="宋体" w:eastAsia="宋体" w:hAnsi="宋体"/>
        </w:rPr>
        <w:t>咽拭子；</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日核酸检测呈阳性，当日核酸复核呈阳性后，由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日诊断为确诊病例。</w:t>
      </w:r>
    </w:p>
    <w:p w14:paraId="6605C0C8"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253</w:t>
      </w:r>
    </w:p>
    <w:p w14:paraId="05C1A78E"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62</w:t>
      </w:r>
      <w:r w:rsidRPr="004F4E78">
        <w:rPr>
          <w:rFonts w:ascii="宋体" w:eastAsia="宋体" w:hAnsi="宋体"/>
        </w:rPr>
        <w:t>岁，藁城区增村镇刘家佐村人。为</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日第</w:t>
      </w:r>
      <w:r w:rsidRPr="004F4E78">
        <w:rPr>
          <w:rFonts w:ascii="宋体" w:eastAsia="宋体" w:hAnsi="宋体"/>
        </w:rPr>
        <w:t>3</w:t>
      </w:r>
      <w:r w:rsidRPr="004F4E78">
        <w:rPr>
          <w:rFonts w:ascii="宋体" w:eastAsia="宋体" w:hAnsi="宋体"/>
        </w:rPr>
        <w:t>号确诊病例的妻子。</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日至</w:t>
      </w:r>
      <w:r w:rsidRPr="004F4E78">
        <w:rPr>
          <w:rFonts w:ascii="宋体" w:eastAsia="宋体" w:hAnsi="宋体"/>
        </w:rPr>
        <w:t>29</w:t>
      </w:r>
      <w:r w:rsidRPr="004F4E78">
        <w:rPr>
          <w:rFonts w:ascii="宋体" w:eastAsia="宋体" w:hAnsi="宋体"/>
        </w:rPr>
        <w:t>日在藁城区中西医结合医院住院；</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日上午出院，下午至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日诊断为确诊病例。</w:t>
      </w:r>
    </w:p>
    <w:p w14:paraId="71459F7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252</w:t>
      </w:r>
    </w:p>
    <w:p w14:paraId="170390DE"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63</w:t>
      </w:r>
      <w:r w:rsidRPr="004F4E78">
        <w:rPr>
          <w:rFonts w:ascii="宋体" w:eastAsia="宋体" w:hAnsi="宋体"/>
        </w:rPr>
        <w:t>岁，藁城区增村镇刘家佐村人。在本村经营水果批发店。</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日至</w:t>
      </w:r>
      <w:r w:rsidRPr="004F4E78">
        <w:rPr>
          <w:rFonts w:ascii="宋体" w:eastAsia="宋体" w:hAnsi="宋体"/>
        </w:rPr>
        <w:t>29</w:t>
      </w:r>
      <w:r w:rsidRPr="004F4E78">
        <w:rPr>
          <w:rFonts w:ascii="宋体" w:eastAsia="宋体" w:hAnsi="宋体"/>
        </w:rPr>
        <w:t>日，在藁城区中西医结合医院陪护妻子</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日参加本村人的满月宴；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日，白天照看水果批发店，期间晚上经常去藁城区小果庄村会友，</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日中午在南桥寨村好运来饭店参加婚宴；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日，照看自家水果批发店；</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日至</w:t>
      </w:r>
      <w:r w:rsidRPr="004F4E78">
        <w:rPr>
          <w:rFonts w:ascii="宋体" w:eastAsia="宋体" w:hAnsi="宋体"/>
        </w:rPr>
        <w:t>8</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日诊断为确诊病例。</w:t>
      </w:r>
    </w:p>
    <w:p w14:paraId="7ED9593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251</w:t>
      </w:r>
    </w:p>
    <w:p w14:paraId="734027CF"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47</w:t>
      </w:r>
      <w:r w:rsidRPr="004F4E78">
        <w:rPr>
          <w:rFonts w:ascii="宋体" w:eastAsia="宋体" w:hAnsi="宋体"/>
        </w:rPr>
        <w:t>岁，新乐市协神乡南青同村人。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日至</w:t>
      </w:r>
      <w:r w:rsidRPr="004F4E78">
        <w:rPr>
          <w:rFonts w:ascii="宋体" w:eastAsia="宋体" w:hAnsi="宋体"/>
        </w:rPr>
        <w:t>29</w:t>
      </w:r>
      <w:r w:rsidRPr="004F4E78">
        <w:rPr>
          <w:rFonts w:ascii="宋体" w:eastAsia="宋体" w:hAnsi="宋体"/>
        </w:rPr>
        <w:t>日在</w:t>
      </w:r>
      <w:r w:rsidRPr="004F4E78">
        <w:rPr>
          <w:rFonts w:ascii="宋体" w:eastAsia="宋体" w:hAnsi="宋体"/>
        </w:rPr>
        <w:t>新乐市医院陪护病人；</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日至</w:t>
      </w:r>
      <w:r w:rsidRPr="004F4E78">
        <w:rPr>
          <w:rFonts w:ascii="宋体" w:eastAsia="宋体" w:hAnsi="宋体"/>
        </w:rPr>
        <w:t>31</w:t>
      </w:r>
      <w:r w:rsidRPr="004F4E78">
        <w:rPr>
          <w:rFonts w:ascii="宋体" w:eastAsia="宋体" w:hAnsi="宋体"/>
        </w:rPr>
        <w:t>日每天到本村会静诊所治疗；</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3</w:t>
      </w:r>
      <w:r w:rsidRPr="004F4E78">
        <w:rPr>
          <w:rFonts w:ascii="宋体" w:eastAsia="宋体" w:hAnsi="宋体"/>
        </w:rPr>
        <w:t>日每天到本村会静诊所治疗；</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日至</w:t>
      </w:r>
      <w:r w:rsidRPr="004F4E78">
        <w:rPr>
          <w:rFonts w:ascii="宋体" w:eastAsia="宋体" w:hAnsi="宋体"/>
        </w:rPr>
        <w:t>8</w:t>
      </w:r>
      <w:r w:rsidRPr="004F4E78">
        <w:rPr>
          <w:rFonts w:ascii="宋体" w:eastAsia="宋体" w:hAnsi="宋体"/>
        </w:rPr>
        <w:t>日每天到本村平安诊所治疗；</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日乘私家车到新乐市医院发热门诊就诊，采集咽拭子，结合就诊和陪护情况，由</w:t>
      </w:r>
      <w:r w:rsidRPr="004F4E78">
        <w:rPr>
          <w:rFonts w:ascii="宋体" w:eastAsia="宋体" w:hAnsi="宋体"/>
        </w:rPr>
        <w:t>120</w:t>
      </w:r>
      <w:r w:rsidRPr="004F4E78">
        <w:rPr>
          <w:rFonts w:ascii="宋体" w:eastAsia="宋体" w:hAnsi="宋体"/>
        </w:rPr>
        <w:t>救护车转运至新乐市指定隔离点进行集中隔离医学观察；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日核酸检测呈阳性，由</w:t>
      </w:r>
      <w:r w:rsidRPr="004F4E78">
        <w:rPr>
          <w:rFonts w:ascii="宋体" w:eastAsia="宋体" w:hAnsi="宋体"/>
        </w:rPr>
        <w:t>120</w:t>
      </w:r>
      <w:r w:rsidRPr="004F4E78">
        <w:rPr>
          <w:rFonts w:ascii="宋体" w:eastAsia="宋体" w:hAnsi="宋体"/>
        </w:rPr>
        <w:t>负压救护车转运至河北省胸科医院，当日诊断为确诊病例。</w:t>
      </w:r>
    </w:p>
    <w:p w14:paraId="7F441D3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250</w:t>
      </w:r>
    </w:p>
    <w:p w14:paraId="7321D245"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59</w:t>
      </w:r>
      <w:r w:rsidRPr="004F4E78">
        <w:rPr>
          <w:rFonts w:ascii="宋体" w:eastAsia="宋体" w:hAnsi="宋体"/>
        </w:rPr>
        <w:t>岁，现居住新乐市御华名府小区。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202</w:t>
      </w:r>
      <w:r w:rsidRPr="004F4E78">
        <w:rPr>
          <w:rFonts w:ascii="宋体" w:eastAsia="宋体" w:hAnsi="宋体"/>
        </w:rPr>
        <w:t>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日，每天上午在家，下午去姐姐（</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日第</w:t>
      </w:r>
      <w:r w:rsidRPr="004F4E78">
        <w:rPr>
          <w:rFonts w:ascii="宋体" w:eastAsia="宋体" w:hAnsi="宋体"/>
        </w:rPr>
        <w:t>74</w:t>
      </w:r>
      <w:r w:rsidRPr="004F4E78">
        <w:rPr>
          <w:rFonts w:ascii="宋体" w:eastAsia="宋体" w:hAnsi="宋体"/>
        </w:rPr>
        <w:t>号确诊病例）经营的棋牌室（新乐市长寿街道东长寿村内）活动；</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日到新乐市集贸市场做核酸采样，其他时间居家无外出；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日上午步行到新乐市酱油厂附近的馒头店、财政局附近馒头房、农副产品批发市场购物，下午居家无外出；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日至</w:t>
      </w:r>
      <w:r w:rsidRPr="004F4E78">
        <w:rPr>
          <w:rFonts w:ascii="宋体" w:eastAsia="宋体" w:hAnsi="宋体"/>
        </w:rPr>
        <w:t>8</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日作为密切接触者在新乐市指定隔离点进行集中隔离医学观察；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日核酸检测呈阳性，核酸复核呈阳性，当日由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11</w:t>
      </w:r>
      <w:r w:rsidRPr="004F4E78">
        <w:rPr>
          <w:rFonts w:ascii="宋体" w:eastAsia="宋体" w:hAnsi="宋体"/>
        </w:rPr>
        <w:t>日诊断为确诊病例。</w:t>
      </w:r>
    </w:p>
    <w:p w14:paraId="738C94AE"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249</w:t>
      </w:r>
    </w:p>
    <w:p w14:paraId="7330BB8A"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30</w:t>
      </w:r>
      <w:r w:rsidRPr="004F4E78">
        <w:rPr>
          <w:rFonts w:ascii="宋体" w:eastAsia="宋体" w:hAnsi="宋体"/>
        </w:rPr>
        <w:t>岁，藁城区增村镇刘家</w:t>
      </w:r>
      <w:r w:rsidRPr="004F4E78">
        <w:rPr>
          <w:rFonts w:ascii="宋体" w:eastAsia="宋体" w:hAnsi="宋体"/>
        </w:rPr>
        <w:t>佐村人，某小学老师。</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日至</w:t>
      </w:r>
      <w:r w:rsidRPr="004F4E78">
        <w:rPr>
          <w:rFonts w:ascii="宋体" w:eastAsia="宋体" w:hAnsi="宋体"/>
        </w:rPr>
        <w:t>31</w:t>
      </w:r>
      <w:r w:rsidRPr="004F4E78">
        <w:rPr>
          <w:rFonts w:ascii="宋体" w:eastAsia="宋体" w:hAnsi="宋体"/>
        </w:rPr>
        <w:t>日，每天骑电动车上下班，无外出；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日骑电动车到学校值班；</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8</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日两次核酸检测呈阴性；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2F977F5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248</w:t>
      </w:r>
    </w:p>
    <w:p w14:paraId="61FDF1B8"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55</w:t>
      </w:r>
      <w:r w:rsidRPr="004F4E78">
        <w:rPr>
          <w:rFonts w:ascii="宋体" w:eastAsia="宋体" w:hAnsi="宋体"/>
        </w:rPr>
        <w:t>岁，藁城区增村镇刘家佐村人，现住裕华区晶彩苑小区。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日至</w:t>
      </w:r>
      <w:r w:rsidRPr="004F4E78">
        <w:rPr>
          <w:rFonts w:ascii="宋体" w:eastAsia="宋体" w:hAnsi="宋体"/>
        </w:rPr>
        <w:t>31</w:t>
      </w:r>
      <w:r w:rsidRPr="004F4E78">
        <w:rPr>
          <w:rFonts w:ascii="宋体" w:eastAsia="宋体" w:hAnsi="宋体"/>
        </w:rPr>
        <w:t>日居家无外出；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日早上乘网约车回藁城区刘家佐村，到藁城区南桥寨村好运来饭店参加婚宴；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日到南桥寨好</w:t>
      </w:r>
      <w:r w:rsidRPr="004F4E78">
        <w:rPr>
          <w:rFonts w:ascii="宋体" w:eastAsia="宋体" w:hAnsi="宋体"/>
        </w:rPr>
        <w:t>运来饭店参加婚宴；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4</w:t>
      </w:r>
      <w:r w:rsidRPr="004F4E78">
        <w:rPr>
          <w:rFonts w:ascii="宋体" w:eastAsia="宋体" w:hAnsi="宋体"/>
        </w:rPr>
        <w:t>日两次核酸检测均呈阴性；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日至</w:t>
      </w:r>
      <w:r w:rsidRPr="004F4E78">
        <w:rPr>
          <w:rFonts w:ascii="宋体" w:eastAsia="宋体" w:hAnsi="宋体"/>
        </w:rPr>
        <w:t>8</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662EFF0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247</w:t>
      </w:r>
    </w:p>
    <w:p w14:paraId="33F99711"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13</w:t>
      </w:r>
      <w:r w:rsidRPr="004F4E78">
        <w:rPr>
          <w:rFonts w:ascii="宋体" w:eastAsia="宋体" w:hAnsi="宋体"/>
        </w:rPr>
        <w:t>岁，新乐市马头铺镇南双晶村人，某中学学生。</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30</w:t>
      </w:r>
      <w:r w:rsidRPr="004F4E78">
        <w:rPr>
          <w:rFonts w:ascii="宋体" w:eastAsia="宋体" w:hAnsi="宋体"/>
        </w:rPr>
        <w:t>日期间，周一至周五住校，周末回家；</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日在本村无外出，期间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日核酸检测呈阴性，</w:t>
      </w:r>
      <w:r w:rsidRPr="004F4E78">
        <w:rPr>
          <w:rFonts w:ascii="宋体" w:eastAsia="宋体" w:hAnsi="宋体"/>
        </w:rPr>
        <w:t>9</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负压救护车转运至河北省胸科医院，诊断为确诊病例。</w:t>
      </w:r>
    </w:p>
    <w:p w14:paraId="0925288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246</w:t>
      </w:r>
    </w:p>
    <w:p w14:paraId="71901269"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62</w:t>
      </w:r>
      <w:r w:rsidRPr="004F4E78">
        <w:rPr>
          <w:rFonts w:ascii="宋体" w:eastAsia="宋体" w:hAnsi="宋体"/>
        </w:rPr>
        <w:t>岁，新乐市长寿街道东</w:t>
      </w:r>
      <w:r w:rsidRPr="004F4E78">
        <w:rPr>
          <w:rFonts w:ascii="宋体" w:eastAsia="宋体" w:hAnsi="宋体"/>
        </w:rPr>
        <w:t>长寿村人，村内经营棋牌室。</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31</w:t>
      </w:r>
      <w:r w:rsidRPr="004F4E78">
        <w:rPr>
          <w:rFonts w:ascii="宋体" w:eastAsia="宋体" w:hAnsi="宋体"/>
        </w:rPr>
        <w:t>日居家无外出；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4</w:t>
      </w:r>
      <w:r w:rsidRPr="004F4E78">
        <w:rPr>
          <w:rFonts w:ascii="宋体" w:eastAsia="宋体" w:hAnsi="宋体"/>
        </w:rPr>
        <w:t>日在棋牌室营业；</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日至</w:t>
      </w:r>
      <w:r w:rsidRPr="004F4E78">
        <w:rPr>
          <w:rFonts w:ascii="宋体" w:eastAsia="宋体" w:hAnsi="宋体"/>
        </w:rPr>
        <w:t>8</w:t>
      </w:r>
      <w:r w:rsidRPr="004F4E78">
        <w:rPr>
          <w:rFonts w:ascii="宋体" w:eastAsia="宋体" w:hAnsi="宋体"/>
        </w:rPr>
        <w:t>日居家无外出，期间</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日两次核酸检测均呈阴性；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3F1F4AC5"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245</w:t>
      </w:r>
    </w:p>
    <w:p w14:paraId="2E842E86"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55</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日以来，居家照顾老伴，很少外出；</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日到正定县机场北路欧景生态苑参加婚宴；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31</w:t>
      </w:r>
      <w:r w:rsidRPr="004F4E78">
        <w:rPr>
          <w:rFonts w:ascii="宋体" w:eastAsia="宋体" w:hAnsi="宋体"/>
        </w:rPr>
        <w:t>日居家无外出；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日到本村好运来饭店参加婚宴；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日作为密切接触者转运至藁城区指定隔离点进行集中隔离医学观察；</w:t>
      </w:r>
      <w:r w:rsidRPr="004F4E78">
        <w:rPr>
          <w:rFonts w:ascii="宋体" w:eastAsia="宋体" w:hAnsi="宋体"/>
        </w:rPr>
        <w:t xml:space="preserve"> 1</w:t>
      </w:r>
      <w:r w:rsidRPr="004F4E78">
        <w:rPr>
          <w:rFonts w:ascii="宋体" w:eastAsia="宋体" w:hAnsi="宋体"/>
        </w:rPr>
        <w:t>月</w:t>
      </w:r>
      <w:r w:rsidRPr="004F4E78">
        <w:rPr>
          <w:rFonts w:ascii="宋体" w:eastAsia="宋体" w:hAnsi="宋体"/>
        </w:rPr>
        <w:t>4</w:t>
      </w:r>
      <w:r w:rsidRPr="004F4E78">
        <w:rPr>
          <w:rFonts w:ascii="宋体" w:eastAsia="宋体" w:hAnsi="宋体"/>
        </w:rPr>
        <w:t>日、</w:t>
      </w:r>
      <w:r w:rsidRPr="004F4E78">
        <w:rPr>
          <w:rFonts w:ascii="宋体" w:eastAsia="宋体" w:hAnsi="宋体"/>
        </w:rPr>
        <w:t>6</w:t>
      </w:r>
      <w:r w:rsidRPr="004F4E78">
        <w:rPr>
          <w:rFonts w:ascii="宋体" w:eastAsia="宋体" w:hAnsi="宋体"/>
        </w:rPr>
        <w:t>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日核酸检测呈阳性，当晚当日由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1FF9A50C"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244</w:t>
      </w:r>
    </w:p>
    <w:p w14:paraId="473D7315"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48</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日，到裕华区智汇城小区装修；</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日在石家庄市长安区南高营</w:t>
      </w:r>
      <w:r w:rsidRPr="004F4E78">
        <w:rPr>
          <w:rFonts w:ascii="宋体" w:eastAsia="宋体" w:hAnsi="宋体"/>
        </w:rPr>
        <w:t>5</w:t>
      </w:r>
      <w:r w:rsidRPr="004F4E78">
        <w:rPr>
          <w:rFonts w:ascii="宋体" w:eastAsia="宋体" w:hAnsi="宋体"/>
        </w:rPr>
        <w:t>区装修；</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日上午乘私家车回家，核酸检测阴性。</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日，作为密切接触者被</w:t>
      </w:r>
      <w:r w:rsidRPr="004F4E78">
        <w:rPr>
          <w:rFonts w:ascii="宋体" w:eastAsia="宋体" w:hAnsi="宋体"/>
        </w:rPr>
        <w:t>120</w:t>
      </w:r>
      <w:r w:rsidRPr="004F4E78">
        <w:rPr>
          <w:rFonts w:ascii="宋体" w:eastAsia="宋体" w:hAnsi="宋体"/>
        </w:rPr>
        <w:t>救护车转运至开发区指定隔离点进行集中隔离医学观察，当天核酸检测呈阴性；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1B74CF89"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243</w:t>
      </w:r>
    </w:p>
    <w:p w14:paraId="6B4A8B9D"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72</w:t>
      </w:r>
      <w:r w:rsidRPr="004F4E78">
        <w:rPr>
          <w:rFonts w:ascii="宋体" w:eastAsia="宋体" w:hAnsi="宋体"/>
        </w:rPr>
        <w:t>岁，藁城区岗上镇杜村人。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w:t>
      </w:r>
      <w:r w:rsidRPr="004F4E78">
        <w:rPr>
          <w:rFonts w:ascii="宋体" w:eastAsia="宋体" w:hAnsi="宋体"/>
        </w:rPr>
        <w:t>7</w:t>
      </w:r>
      <w:r w:rsidRPr="004F4E78">
        <w:rPr>
          <w:rFonts w:ascii="宋体" w:eastAsia="宋体" w:hAnsi="宋体"/>
        </w:rPr>
        <w:t>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25DB05D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242</w:t>
      </w:r>
    </w:p>
    <w:p w14:paraId="5E7CC4A0"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30</w:t>
      </w:r>
      <w:r w:rsidRPr="004F4E78">
        <w:rPr>
          <w:rFonts w:ascii="宋体" w:eastAsia="宋体" w:hAnsi="宋体"/>
        </w:rPr>
        <w:t>岁，现住在新乐市桥东药材公司家属院。新乐市中医院护士。</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日正常上下班，下班后居家未外出；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日作为密切接触者在新乐市指定隔离点进行集中隔离医学观察；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日凌晨由</w:t>
      </w:r>
      <w:r w:rsidRPr="004F4E78">
        <w:rPr>
          <w:rFonts w:ascii="宋体" w:eastAsia="宋体" w:hAnsi="宋体"/>
        </w:rPr>
        <w:t>120</w:t>
      </w:r>
      <w:r w:rsidRPr="004F4E78">
        <w:rPr>
          <w:rFonts w:ascii="宋体" w:eastAsia="宋体" w:hAnsi="宋体"/>
        </w:rPr>
        <w:t>负压救护车转运至河北省胸科医院，当日诊断为确诊病例。</w:t>
      </w:r>
    </w:p>
    <w:p w14:paraId="73902A0E"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241</w:t>
      </w:r>
    </w:p>
    <w:p w14:paraId="7CAA458E"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67</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27</w:t>
      </w:r>
      <w:r w:rsidRPr="004F4E78">
        <w:rPr>
          <w:rFonts w:ascii="宋体" w:eastAsia="宋体" w:hAnsi="宋体"/>
        </w:rPr>
        <w:t>日，在本村未外出；</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日乘坐大巴车到正定县机场北路欧景生态苑参加婚宴；</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日作为密切接触者由</w:t>
      </w:r>
      <w:r w:rsidRPr="004F4E78">
        <w:rPr>
          <w:rFonts w:ascii="宋体" w:eastAsia="宋体" w:hAnsi="宋体"/>
        </w:rPr>
        <w:t>120</w:t>
      </w:r>
      <w:r w:rsidRPr="004F4E78">
        <w:rPr>
          <w:rFonts w:ascii="宋体" w:eastAsia="宋体" w:hAnsi="宋体"/>
        </w:rPr>
        <w:t>救护车转运至藁城市指定隔离点进行集中隔离医学观察；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日两次核酸检测均呈阴性；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日核酸检测呈阳性，当晚由</w:t>
      </w:r>
      <w:r w:rsidRPr="004F4E78">
        <w:rPr>
          <w:rFonts w:ascii="宋体" w:eastAsia="宋体" w:hAnsi="宋体"/>
        </w:rPr>
        <w:t>120</w:t>
      </w:r>
      <w:r w:rsidRPr="004F4E78">
        <w:rPr>
          <w:rFonts w:ascii="宋体" w:eastAsia="宋体" w:hAnsi="宋体"/>
        </w:rPr>
        <w:t>负压救护车转运到河北省胸科医院；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日被诊断为确诊病例。</w:t>
      </w:r>
    </w:p>
    <w:p w14:paraId="2B3B5D23"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240</w:t>
      </w:r>
    </w:p>
    <w:p w14:paraId="1F70C7A2"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70</w:t>
      </w:r>
      <w:r w:rsidRPr="004F4E78">
        <w:rPr>
          <w:rFonts w:ascii="宋体" w:eastAsia="宋体" w:hAnsi="宋体"/>
        </w:rPr>
        <w:t>岁，新乐市协神乡牛家庄村人。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15</w:t>
      </w:r>
      <w:r w:rsidRPr="004F4E78">
        <w:rPr>
          <w:rFonts w:ascii="宋体" w:eastAsia="宋体" w:hAnsi="宋体"/>
        </w:rPr>
        <w:t>日至</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日在新乐市第二医院敬老院做护工；</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23</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日在新乐市中医院做护工，期间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8</w:t>
      </w:r>
      <w:r w:rsidRPr="004F4E78">
        <w:rPr>
          <w:rFonts w:ascii="宋体" w:eastAsia="宋体" w:hAnsi="宋体"/>
        </w:rPr>
        <w:t>日三次核酸检测均呈阴性；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w:t>
      </w:r>
      <w:r w:rsidRPr="004F4E78">
        <w:rPr>
          <w:rFonts w:ascii="宋体" w:eastAsia="宋体" w:hAnsi="宋体"/>
        </w:rPr>
        <w:t>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44A7430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239</w:t>
      </w:r>
    </w:p>
    <w:p w14:paraId="5FC25D32"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68</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日本村无外出；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日因心脏病在藁城人民医院住院治疗；</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日进行核酸检测呈阳性，当日由</w:t>
      </w:r>
      <w:r w:rsidRPr="004F4E78">
        <w:rPr>
          <w:rFonts w:ascii="宋体" w:eastAsia="宋体" w:hAnsi="宋体"/>
        </w:rPr>
        <w:t>120</w:t>
      </w:r>
      <w:r w:rsidRPr="004F4E78">
        <w:rPr>
          <w:rFonts w:ascii="宋体" w:eastAsia="宋体" w:hAnsi="宋体"/>
        </w:rPr>
        <w:t>负压救护车送其到河北省胸科医院就诊；</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3E7E2D38"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238</w:t>
      </w:r>
    </w:p>
    <w:p w14:paraId="09997FF5" w14:textId="77777777" w:rsidR="00C43AB4" w:rsidRPr="004F4E78" w:rsidRDefault="004F4E78">
      <w:pPr>
        <w:rPr>
          <w:rFonts w:ascii="宋体" w:eastAsia="宋体" w:hAnsi="宋体"/>
        </w:rPr>
      </w:pPr>
      <w:r w:rsidRPr="004F4E78">
        <w:rPr>
          <w:rFonts w:ascii="宋体" w:eastAsia="宋体" w:hAnsi="宋体"/>
        </w:rPr>
        <w:t>85</w:t>
      </w:r>
      <w:r w:rsidRPr="004F4E78">
        <w:rPr>
          <w:rFonts w:ascii="宋体" w:eastAsia="宋体" w:hAnsi="宋体"/>
        </w:rPr>
        <w:t>岁，藁城区增村镇南桥寨村人。至在本村无外出；核酸检测呈阳性，当日由</w:t>
      </w:r>
      <w:r w:rsidRPr="004F4E78">
        <w:rPr>
          <w:rFonts w:ascii="宋体" w:eastAsia="宋体" w:hAnsi="宋体"/>
        </w:rPr>
        <w:t>120</w:t>
      </w:r>
      <w:r w:rsidRPr="004F4E78">
        <w:rPr>
          <w:rFonts w:ascii="宋体" w:eastAsia="宋体" w:hAnsi="宋体"/>
        </w:rPr>
        <w:t>负压救护车转运至河北省胸科医院；诊断为确诊病例。</w:t>
      </w:r>
    </w:p>
    <w:p w14:paraId="60CE9FD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237</w:t>
      </w:r>
    </w:p>
    <w:p w14:paraId="71D6B9AB"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49</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31</w:t>
      </w:r>
      <w:r w:rsidRPr="004F4E78">
        <w:rPr>
          <w:rFonts w:ascii="宋体" w:eastAsia="宋体" w:hAnsi="宋体"/>
        </w:rPr>
        <w:t>日在本村无</w:t>
      </w:r>
      <w:r w:rsidRPr="004F4E78">
        <w:rPr>
          <w:rFonts w:ascii="宋体" w:eastAsia="宋体" w:hAnsi="宋体"/>
        </w:rPr>
        <w:t>外出，期间每天到村内服装加工户刘某家干活；</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9</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日两次核酸检测均呈阴性；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负压救护车转运至河北省胸科医院，诊断为确诊病例。</w:t>
      </w:r>
    </w:p>
    <w:p w14:paraId="559DC8A9"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236</w:t>
      </w:r>
    </w:p>
    <w:p w14:paraId="2127D8D5"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72</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18</w:t>
      </w:r>
      <w:r w:rsidRPr="004F4E78">
        <w:rPr>
          <w:rFonts w:ascii="宋体" w:eastAsia="宋体" w:hAnsi="宋体"/>
        </w:rPr>
        <w:t>日在本村无外出；</w:t>
      </w:r>
      <w:r w:rsidRPr="004F4E78">
        <w:rPr>
          <w:rFonts w:ascii="宋体" w:eastAsia="宋体" w:hAnsi="宋体"/>
        </w:rPr>
        <w:t>12</w:t>
      </w:r>
      <w:r w:rsidRPr="004F4E78">
        <w:rPr>
          <w:rFonts w:ascii="宋体" w:eastAsia="宋体" w:hAnsi="宋体"/>
        </w:rPr>
        <w:t>月</w:t>
      </w:r>
      <w:r w:rsidRPr="004F4E78">
        <w:rPr>
          <w:rFonts w:ascii="宋体" w:eastAsia="宋体" w:hAnsi="宋体"/>
        </w:rPr>
        <w:t>19</w:t>
      </w:r>
      <w:r w:rsidRPr="004F4E78">
        <w:rPr>
          <w:rFonts w:ascii="宋体" w:eastAsia="宋体" w:hAnsi="宋体"/>
        </w:rPr>
        <w:t>日到小果庄村赶集购物；</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日到小果庄村赶集购物；</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10B62A4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235</w:t>
      </w:r>
    </w:p>
    <w:p w14:paraId="37801FBC"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58</w:t>
      </w:r>
      <w:r w:rsidRPr="004F4E78">
        <w:rPr>
          <w:rFonts w:ascii="宋体" w:eastAsia="宋体" w:hAnsi="宋体"/>
        </w:rPr>
        <w:t>岁，藁城区增村镇杨马村人。某药业公司上班。</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31</w:t>
      </w:r>
      <w:r w:rsidRPr="004F4E78">
        <w:rPr>
          <w:rFonts w:ascii="宋体" w:eastAsia="宋体" w:hAnsi="宋体"/>
        </w:rPr>
        <w:t>日在本村无外出；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日在家休息；</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3</w:t>
      </w:r>
      <w:r w:rsidRPr="004F4E78">
        <w:rPr>
          <w:rFonts w:ascii="宋体" w:eastAsia="宋体" w:hAnsi="宋体"/>
        </w:rPr>
        <w:t>日去公司上班；</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日至</w:t>
      </w:r>
      <w:r w:rsidRPr="004F4E78">
        <w:rPr>
          <w:rFonts w:ascii="宋体" w:eastAsia="宋体" w:hAnsi="宋体"/>
        </w:rPr>
        <w:t>8</w:t>
      </w:r>
      <w:r w:rsidRPr="004F4E78">
        <w:rPr>
          <w:rFonts w:ascii="宋体" w:eastAsia="宋体" w:hAnsi="宋体"/>
        </w:rPr>
        <w:t>日在本村做新冠病毒核酸筛查志愿者，期间</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日和</w:t>
      </w:r>
      <w:r w:rsidRPr="004F4E78">
        <w:rPr>
          <w:rFonts w:ascii="宋体" w:eastAsia="宋体" w:hAnsi="宋体"/>
        </w:rPr>
        <w:t>7</w:t>
      </w:r>
      <w:r w:rsidRPr="004F4E78">
        <w:rPr>
          <w:rFonts w:ascii="宋体" w:eastAsia="宋体" w:hAnsi="宋体"/>
        </w:rPr>
        <w:t>日进行核酸检测均呈阴性；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494E4F8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234</w:t>
      </w:r>
    </w:p>
    <w:p w14:paraId="5C4CEA65"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26</w:t>
      </w:r>
      <w:r w:rsidRPr="004F4E78">
        <w:rPr>
          <w:rFonts w:ascii="宋体" w:eastAsia="宋体" w:hAnsi="宋体"/>
        </w:rPr>
        <w:t>岁，居住在裕华区晶彩苑小区。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19</w:t>
      </w:r>
      <w:r w:rsidRPr="004F4E78">
        <w:rPr>
          <w:rFonts w:ascii="宋体" w:eastAsia="宋体" w:hAnsi="宋体"/>
        </w:rPr>
        <w:t>日</w:t>
      </w:r>
      <w:r w:rsidRPr="004F4E78">
        <w:rPr>
          <w:rFonts w:ascii="宋体" w:eastAsia="宋体" w:hAnsi="宋体"/>
        </w:rPr>
        <w:t>10</w:t>
      </w:r>
      <w:r w:rsidRPr="004F4E78">
        <w:rPr>
          <w:rFonts w:ascii="宋体" w:eastAsia="宋体" w:hAnsi="宋体"/>
        </w:rPr>
        <w:t>时</w:t>
      </w:r>
      <w:r w:rsidRPr="004F4E78">
        <w:rPr>
          <w:rFonts w:ascii="宋体" w:eastAsia="宋体" w:hAnsi="宋体"/>
        </w:rPr>
        <w:t>23</w:t>
      </w:r>
      <w:r w:rsidRPr="004F4E78">
        <w:rPr>
          <w:rFonts w:ascii="宋体" w:eastAsia="宋体" w:hAnsi="宋体"/>
        </w:rPr>
        <w:t>分到石家庄永宽中西医结合门诊部给儿子看病，</w:t>
      </w:r>
      <w:r w:rsidRPr="004F4E78">
        <w:rPr>
          <w:rFonts w:ascii="宋体" w:eastAsia="宋体" w:hAnsi="宋体"/>
        </w:rPr>
        <w:t>17</w:t>
      </w:r>
      <w:r w:rsidRPr="004F4E78">
        <w:rPr>
          <w:rFonts w:ascii="宋体" w:eastAsia="宋体" w:hAnsi="宋体"/>
        </w:rPr>
        <w:t>时</w:t>
      </w:r>
      <w:r w:rsidRPr="004F4E78">
        <w:rPr>
          <w:rFonts w:ascii="宋体" w:eastAsia="宋体" w:hAnsi="宋体"/>
        </w:rPr>
        <w:t>29</w:t>
      </w:r>
      <w:r w:rsidRPr="004F4E78">
        <w:rPr>
          <w:rFonts w:ascii="宋体" w:eastAsia="宋体" w:hAnsi="宋体"/>
        </w:rPr>
        <w:t>分去妈宝孕婴馆裕华店购物；</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日去众鑫生鲜超市买菜；</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日去裕华区森尼众美幼儿园附近麦穗包子店买包子；</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w:t>
      </w:r>
      <w:r w:rsidRPr="004F4E78">
        <w:rPr>
          <w:rFonts w:ascii="宋体" w:eastAsia="宋体" w:hAnsi="宋体"/>
        </w:rPr>
        <w:t>17</w:t>
      </w:r>
      <w:r w:rsidRPr="004F4E78">
        <w:rPr>
          <w:rFonts w:ascii="宋体" w:eastAsia="宋体" w:hAnsi="宋体"/>
        </w:rPr>
        <w:t>时</w:t>
      </w:r>
      <w:r w:rsidRPr="004F4E78">
        <w:rPr>
          <w:rFonts w:ascii="宋体" w:eastAsia="宋体" w:hAnsi="宋体"/>
        </w:rPr>
        <w:t>30</w:t>
      </w:r>
      <w:r w:rsidRPr="004F4E78">
        <w:rPr>
          <w:rFonts w:ascii="宋体" w:eastAsia="宋体" w:hAnsi="宋体"/>
        </w:rPr>
        <w:t>分到晨光文具店购买文具，</w:t>
      </w:r>
      <w:r w:rsidRPr="004F4E78">
        <w:rPr>
          <w:rFonts w:ascii="宋体" w:eastAsia="宋体" w:hAnsi="宋体"/>
        </w:rPr>
        <w:t>18</w:t>
      </w:r>
      <w:r w:rsidRPr="004F4E78">
        <w:rPr>
          <w:rFonts w:ascii="宋体" w:eastAsia="宋体" w:hAnsi="宋体"/>
        </w:rPr>
        <w:t>时</w:t>
      </w:r>
      <w:r w:rsidRPr="004F4E78">
        <w:rPr>
          <w:rFonts w:ascii="宋体" w:eastAsia="宋体" w:hAnsi="宋体"/>
        </w:rPr>
        <w:t>16</w:t>
      </w:r>
      <w:r w:rsidRPr="004F4E78">
        <w:rPr>
          <w:rFonts w:ascii="宋体" w:eastAsia="宋体" w:hAnsi="宋体"/>
        </w:rPr>
        <w:t>分去秦鹏涛中西医结合诊所给儿子看病；</w:t>
      </w:r>
      <w:r w:rsidRPr="004F4E78">
        <w:rPr>
          <w:rFonts w:ascii="宋体" w:eastAsia="宋体" w:hAnsi="宋体"/>
        </w:rPr>
        <w:t>12</w:t>
      </w:r>
      <w:r w:rsidRPr="004F4E78">
        <w:rPr>
          <w:rFonts w:ascii="宋体" w:eastAsia="宋体" w:hAnsi="宋体"/>
        </w:rPr>
        <w:t>月</w:t>
      </w:r>
      <w:r w:rsidRPr="004F4E78">
        <w:rPr>
          <w:rFonts w:ascii="宋体" w:eastAsia="宋体" w:hAnsi="宋体"/>
        </w:rPr>
        <w:t>23</w:t>
      </w:r>
      <w:r w:rsidRPr="004F4E78">
        <w:rPr>
          <w:rFonts w:ascii="宋体" w:eastAsia="宋体" w:hAnsi="宋体"/>
        </w:rPr>
        <w:t>日</w:t>
      </w:r>
      <w:r w:rsidRPr="004F4E78">
        <w:rPr>
          <w:rFonts w:ascii="宋体" w:eastAsia="宋体" w:hAnsi="宋体"/>
        </w:rPr>
        <w:t>18</w:t>
      </w:r>
      <w:r w:rsidRPr="004F4E78">
        <w:rPr>
          <w:rFonts w:ascii="宋体" w:eastAsia="宋体" w:hAnsi="宋体"/>
        </w:rPr>
        <w:t>时</w:t>
      </w:r>
      <w:r w:rsidRPr="004F4E78">
        <w:rPr>
          <w:rFonts w:ascii="宋体" w:eastAsia="宋体" w:hAnsi="宋体"/>
        </w:rPr>
        <w:t>01</w:t>
      </w:r>
      <w:r w:rsidRPr="004F4E78">
        <w:rPr>
          <w:rFonts w:ascii="宋体" w:eastAsia="宋体" w:hAnsi="宋体"/>
        </w:rPr>
        <w:t>分去方村新村育婴乐购商店购物，</w:t>
      </w:r>
      <w:r w:rsidRPr="004F4E78">
        <w:rPr>
          <w:rFonts w:ascii="宋体" w:eastAsia="宋体" w:hAnsi="宋体"/>
        </w:rPr>
        <w:t>18</w:t>
      </w:r>
      <w:r w:rsidRPr="004F4E78">
        <w:rPr>
          <w:rFonts w:ascii="宋体" w:eastAsia="宋体" w:hAnsi="宋体"/>
        </w:rPr>
        <w:t>时</w:t>
      </w:r>
      <w:r w:rsidRPr="004F4E78">
        <w:rPr>
          <w:rFonts w:ascii="宋体" w:eastAsia="宋体" w:hAnsi="宋体"/>
        </w:rPr>
        <w:t>08</w:t>
      </w:r>
      <w:r w:rsidRPr="004F4E78">
        <w:rPr>
          <w:rFonts w:ascii="宋体" w:eastAsia="宋体" w:hAnsi="宋体"/>
        </w:rPr>
        <w:t>分去街边小摊购买水果；</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w:t>
      </w:r>
      <w:r w:rsidRPr="004F4E78">
        <w:rPr>
          <w:rFonts w:ascii="宋体" w:eastAsia="宋体" w:hAnsi="宋体"/>
        </w:rPr>
        <w:t>17</w:t>
      </w:r>
      <w:r w:rsidRPr="004F4E78">
        <w:rPr>
          <w:rFonts w:ascii="宋体" w:eastAsia="宋体" w:hAnsi="宋体"/>
        </w:rPr>
        <w:t>时</w:t>
      </w:r>
      <w:r w:rsidRPr="004F4E78">
        <w:rPr>
          <w:rFonts w:ascii="宋体" w:eastAsia="宋体" w:hAnsi="宋体"/>
        </w:rPr>
        <w:t>53</w:t>
      </w:r>
      <w:r w:rsidRPr="004F4E78">
        <w:rPr>
          <w:rFonts w:ascii="宋体" w:eastAsia="宋体" w:hAnsi="宋体"/>
        </w:rPr>
        <w:t>分去众鑫生鲜超市买菜，</w:t>
      </w:r>
      <w:r w:rsidRPr="004F4E78">
        <w:rPr>
          <w:rFonts w:ascii="宋体" w:eastAsia="宋体" w:hAnsi="宋体"/>
        </w:rPr>
        <w:t>17</w:t>
      </w:r>
      <w:r w:rsidRPr="004F4E78">
        <w:rPr>
          <w:rFonts w:ascii="宋体" w:eastAsia="宋体" w:hAnsi="宋体"/>
        </w:rPr>
        <w:t>时</w:t>
      </w:r>
      <w:r w:rsidRPr="004F4E78">
        <w:rPr>
          <w:rFonts w:ascii="宋体" w:eastAsia="宋体" w:hAnsi="宋体"/>
        </w:rPr>
        <w:t>58</w:t>
      </w:r>
      <w:r w:rsidRPr="004F4E78">
        <w:rPr>
          <w:rFonts w:ascii="宋体" w:eastAsia="宋体" w:hAnsi="宋体"/>
        </w:rPr>
        <w:t>分去方村新村纯手工碱面馒头店买馒头，</w:t>
      </w:r>
      <w:r w:rsidRPr="004F4E78">
        <w:rPr>
          <w:rFonts w:ascii="宋体" w:eastAsia="宋体" w:hAnsi="宋体"/>
        </w:rPr>
        <w:t>18</w:t>
      </w:r>
      <w:r w:rsidRPr="004F4E78">
        <w:rPr>
          <w:rFonts w:ascii="宋体" w:eastAsia="宋体" w:hAnsi="宋体"/>
        </w:rPr>
        <w:t>时</w:t>
      </w:r>
      <w:r w:rsidRPr="004F4E78">
        <w:rPr>
          <w:rFonts w:ascii="宋体" w:eastAsia="宋体" w:hAnsi="宋体"/>
        </w:rPr>
        <w:t>02</w:t>
      </w:r>
      <w:r w:rsidRPr="004F4E78">
        <w:rPr>
          <w:rFonts w:ascii="宋体" w:eastAsia="宋体" w:hAnsi="宋体"/>
        </w:rPr>
        <w:t>分去住所楼下买鸡柳；</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w:t>
      </w:r>
      <w:r w:rsidRPr="004F4E78">
        <w:rPr>
          <w:rFonts w:ascii="宋体" w:eastAsia="宋体" w:hAnsi="宋体"/>
        </w:rPr>
        <w:t>12</w:t>
      </w:r>
      <w:r w:rsidRPr="004F4E78">
        <w:rPr>
          <w:rFonts w:ascii="宋体" w:eastAsia="宋体" w:hAnsi="宋体"/>
        </w:rPr>
        <w:t>时</w:t>
      </w:r>
      <w:r w:rsidRPr="004F4E78">
        <w:rPr>
          <w:rFonts w:ascii="宋体" w:eastAsia="宋体" w:hAnsi="宋体"/>
        </w:rPr>
        <w:t>54</w:t>
      </w:r>
      <w:r w:rsidRPr="004F4E78">
        <w:rPr>
          <w:rFonts w:ascii="宋体" w:eastAsia="宋体" w:hAnsi="宋体"/>
        </w:rPr>
        <w:t>分去麦穗包子店买包子；</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w:t>
      </w:r>
      <w:r w:rsidRPr="004F4E78">
        <w:rPr>
          <w:rFonts w:ascii="宋体" w:eastAsia="宋体" w:hAnsi="宋体"/>
        </w:rPr>
        <w:t>11</w:t>
      </w:r>
      <w:r w:rsidRPr="004F4E78">
        <w:rPr>
          <w:rFonts w:ascii="宋体" w:eastAsia="宋体" w:hAnsi="宋体"/>
        </w:rPr>
        <w:t>时至</w:t>
      </w:r>
      <w:r w:rsidRPr="004F4E78">
        <w:rPr>
          <w:rFonts w:ascii="宋体" w:eastAsia="宋体" w:hAnsi="宋体"/>
        </w:rPr>
        <w:t>13</w:t>
      </w:r>
      <w:r w:rsidRPr="004F4E78">
        <w:rPr>
          <w:rFonts w:ascii="宋体" w:eastAsia="宋体" w:hAnsi="宋体"/>
        </w:rPr>
        <w:t>时到嗨吧主题工厂游玩，</w:t>
      </w:r>
      <w:r w:rsidRPr="004F4E78">
        <w:rPr>
          <w:rFonts w:ascii="宋体" w:eastAsia="宋体" w:hAnsi="宋体"/>
        </w:rPr>
        <w:t>13</w:t>
      </w:r>
      <w:r w:rsidRPr="004F4E78">
        <w:rPr>
          <w:rFonts w:ascii="宋体" w:eastAsia="宋体" w:hAnsi="宋体"/>
        </w:rPr>
        <w:t>时</w:t>
      </w:r>
      <w:r w:rsidRPr="004F4E78">
        <w:rPr>
          <w:rFonts w:ascii="宋体" w:eastAsia="宋体" w:hAnsi="宋体"/>
        </w:rPr>
        <w:t>1</w:t>
      </w:r>
      <w:r w:rsidRPr="004F4E78">
        <w:rPr>
          <w:rFonts w:ascii="宋体" w:eastAsia="宋体" w:hAnsi="宋体"/>
        </w:rPr>
        <w:t>2</w:t>
      </w:r>
      <w:r w:rsidRPr="004F4E78">
        <w:rPr>
          <w:rFonts w:ascii="宋体" w:eastAsia="宋体" w:hAnsi="宋体"/>
        </w:rPr>
        <w:t>分去麦穗包子店买包子；</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w:t>
      </w:r>
      <w:r w:rsidRPr="004F4E78">
        <w:rPr>
          <w:rFonts w:ascii="宋体" w:eastAsia="宋体" w:hAnsi="宋体"/>
        </w:rPr>
        <w:t>9</w:t>
      </w:r>
      <w:r w:rsidRPr="004F4E78">
        <w:rPr>
          <w:rFonts w:ascii="宋体" w:eastAsia="宋体" w:hAnsi="宋体"/>
        </w:rPr>
        <w:t>时</w:t>
      </w:r>
      <w:r w:rsidRPr="004F4E78">
        <w:rPr>
          <w:rFonts w:ascii="宋体" w:eastAsia="宋体" w:hAnsi="宋体"/>
        </w:rPr>
        <w:t>30</w:t>
      </w:r>
      <w:r w:rsidRPr="004F4E78">
        <w:rPr>
          <w:rFonts w:ascii="宋体" w:eastAsia="宋体" w:hAnsi="宋体"/>
        </w:rPr>
        <w:t>分至</w:t>
      </w:r>
      <w:r w:rsidRPr="004F4E78">
        <w:rPr>
          <w:rFonts w:ascii="宋体" w:eastAsia="宋体" w:hAnsi="宋体"/>
        </w:rPr>
        <w:t>10</w:t>
      </w:r>
      <w:r w:rsidRPr="004F4E78">
        <w:rPr>
          <w:rFonts w:ascii="宋体" w:eastAsia="宋体" w:hAnsi="宋体"/>
        </w:rPr>
        <w:t>时</w:t>
      </w:r>
      <w:r w:rsidRPr="004F4E78">
        <w:rPr>
          <w:rFonts w:ascii="宋体" w:eastAsia="宋体" w:hAnsi="宋体"/>
        </w:rPr>
        <w:t>50</w:t>
      </w:r>
      <w:r w:rsidRPr="004F4E78">
        <w:rPr>
          <w:rFonts w:ascii="宋体" w:eastAsia="宋体" w:hAnsi="宋体"/>
        </w:rPr>
        <w:t>分到裕华区塔南路翟营大街交口信誉楼商场购物，</w:t>
      </w:r>
      <w:r w:rsidRPr="004F4E78">
        <w:rPr>
          <w:rFonts w:ascii="宋体" w:eastAsia="宋体" w:hAnsi="宋体"/>
        </w:rPr>
        <w:t>11</w:t>
      </w:r>
      <w:r w:rsidRPr="004F4E78">
        <w:rPr>
          <w:rFonts w:ascii="宋体" w:eastAsia="宋体" w:hAnsi="宋体"/>
        </w:rPr>
        <w:t>时</w:t>
      </w:r>
      <w:r w:rsidRPr="004F4E78">
        <w:rPr>
          <w:rFonts w:ascii="宋体" w:eastAsia="宋体" w:hAnsi="宋体"/>
        </w:rPr>
        <w:t>11</w:t>
      </w:r>
      <w:r w:rsidRPr="004F4E78">
        <w:rPr>
          <w:rFonts w:ascii="宋体" w:eastAsia="宋体" w:hAnsi="宋体"/>
        </w:rPr>
        <w:t>分于街边食品店购买绿豆饼；</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w:t>
      </w:r>
      <w:r w:rsidRPr="004F4E78">
        <w:rPr>
          <w:rFonts w:ascii="宋体" w:eastAsia="宋体" w:hAnsi="宋体"/>
        </w:rPr>
        <w:t>17</w:t>
      </w:r>
      <w:r w:rsidRPr="004F4E78">
        <w:rPr>
          <w:rFonts w:ascii="宋体" w:eastAsia="宋体" w:hAnsi="宋体"/>
        </w:rPr>
        <w:t>时</w:t>
      </w:r>
      <w:r w:rsidRPr="004F4E78">
        <w:rPr>
          <w:rFonts w:ascii="宋体" w:eastAsia="宋体" w:hAnsi="宋体"/>
        </w:rPr>
        <w:t>51</w:t>
      </w:r>
      <w:r w:rsidRPr="004F4E78">
        <w:rPr>
          <w:rFonts w:ascii="宋体" w:eastAsia="宋体" w:hAnsi="宋体"/>
        </w:rPr>
        <w:t>分去方村新村纯手工碱面馒头店买馒头；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日居家未外出；</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w:t>
      </w:r>
      <w:r w:rsidRPr="004F4E78">
        <w:rPr>
          <w:rFonts w:ascii="宋体" w:eastAsia="宋体" w:hAnsi="宋体"/>
        </w:rPr>
        <w:t>17</w:t>
      </w:r>
      <w:r w:rsidRPr="004F4E78">
        <w:rPr>
          <w:rFonts w:ascii="宋体" w:eastAsia="宋体" w:hAnsi="宋体"/>
        </w:rPr>
        <w:t>时</w:t>
      </w:r>
      <w:r w:rsidRPr="004F4E78">
        <w:rPr>
          <w:rFonts w:ascii="宋体" w:eastAsia="宋体" w:hAnsi="宋体"/>
        </w:rPr>
        <w:t>50</w:t>
      </w:r>
      <w:r w:rsidRPr="004F4E78">
        <w:rPr>
          <w:rFonts w:ascii="宋体" w:eastAsia="宋体" w:hAnsi="宋体"/>
        </w:rPr>
        <w:t>分至</w:t>
      </w:r>
      <w:r w:rsidRPr="004F4E78">
        <w:rPr>
          <w:rFonts w:ascii="宋体" w:eastAsia="宋体" w:hAnsi="宋体"/>
        </w:rPr>
        <w:t>18</w:t>
      </w:r>
      <w:r w:rsidRPr="004F4E78">
        <w:rPr>
          <w:rFonts w:ascii="宋体" w:eastAsia="宋体" w:hAnsi="宋体"/>
        </w:rPr>
        <w:t>时到方村新村便民市场购物，</w:t>
      </w:r>
      <w:r w:rsidRPr="004F4E78">
        <w:rPr>
          <w:rFonts w:ascii="宋体" w:eastAsia="宋体" w:hAnsi="宋体"/>
        </w:rPr>
        <w:t>18</w:t>
      </w:r>
      <w:r w:rsidRPr="004F4E78">
        <w:rPr>
          <w:rFonts w:ascii="宋体" w:eastAsia="宋体" w:hAnsi="宋体"/>
        </w:rPr>
        <w:t>时</w:t>
      </w:r>
      <w:r w:rsidRPr="004F4E78">
        <w:rPr>
          <w:rFonts w:ascii="宋体" w:eastAsia="宋体" w:hAnsi="宋体"/>
        </w:rPr>
        <w:t>18</w:t>
      </w:r>
      <w:r w:rsidRPr="004F4E78">
        <w:rPr>
          <w:rFonts w:ascii="宋体" w:eastAsia="宋体" w:hAnsi="宋体"/>
        </w:rPr>
        <w:t>分到方村新村育婴乐购商店购物；</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w:t>
      </w:r>
      <w:r w:rsidRPr="004F4E78">
        <w:rPr>
          <w:rFonts w:ascii="宋体" w:eastAsia="宋体" w:hAnsi="宋体"/>
        </w:rPr>
        <w:t>6</w:t>
      </w:r>
      <w:r w:rsidRPr="004F4E78">
        <w:rPr>
          <w:rFonts w:ascii="宋体" w:eastAsia="宋体" w:hAnsi="宋体"/>
        </w:rPr>
        <w:t>时</w:t>
      </w:r>
      <w:r w:rsidRPr="004F4E78">
        <w:rPr>
          <w:rFonts w:ascii="宋体" w:eastAsia="宋体" w:hAnsi="宋体"/>
        </w:rPr>
        <w:t>53</w:t>
      </w:r>
      <w:r w:rsidRPr="004F4E78">
        <w:rPr>
          <w:rFonts w:ascii="宋体" w:eastAsia="宋体" w:hAnsi="宋体"/>
        </w:rPr>
        <w:t>分和</w:t>
      </w:r>
      <w:r w:rsidRPr="004F4E78">
        <w:rPr>
          <w:rFonts w:ascii="宋体" w:eastAsia="宋体" w:hAnsi="宋体"/>
        </w:rPr>
        <w:t>12</w:t>
      </w:r>
      <w:r w:rsidRPr="004F4E78">
        <w:rPr>
          <w:rFonts w:ascii="宋体" w:eastAsia="宋体" w:hAnsi="宋体"/>
        </w:rPr>
        <w:t>时</w:t>
      </w:r>
      <w:r w:rsidRPr="004F4E78">
        <w:rPr>
          <w:rFonts w:ascii="宋体" w:eastAsia="宋体" w:hAnsi="宋体"/>
        </w:rPr>
        <w:t>03</w:t>
      </w:r>
      <w:r w:rsidRPr="004F4E78">
        <w:rPr>
          <w:rFonts w:ascii="宋体" w:eastAsia="宋体" w:hAnsi="宋体"/>
        </w:rPr>
        <w:t>分两次去麦穗包子店买包子；</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日一早到方村新村育婴乐购商店旁边的手机店维修手机，</w:t>
      </w:r>
      <w:r w:rsidRPr="004F4E78">
        <w:rPr>
          <w:rFonts w:ascii="宋体" w:eastAsia="宋体" w:hAnsi="宋体"/>
        </w:rPr>
        <w:t>9</w:t>
      </w:r>
      <w:r w:rsidRPr="004F4E78">
        <w:rPr>
          <w:rFonts w:ascii="宋体" w:eastAsia="宋体" w:hAnsi="宋体"/>
        </w:rPr>
        <w:t>时</w:t>
      </w:r>
      <w:r w:rsidRPr="004F4E78">
        <w:rPr>
          <w:rFonts w:ascii="宋体" w:eastAsia="宋体" w:hAnsi="宋体"/>
        </w:rPr>
        <w:t>30</w:t>
      </w:r>
      <w:r w:rsidRPr="004F4E78">
        <w:rPr>
          <w:rFonts w:ascii="宋体" w:eastAsia="宋体" w:hAnsi="宋体"/>
        </w:rPr>
        <w:t>分送手机，</w:t>
      </w:r>
      <w:r w:rsidRPr="004F4E78">
        <w:rPr>
          <w:rFonts w:ascii="宋体" w:eastAsia="宋体" w:hAnsi="宋体"/>
        </w:rPr>
        <w:t>13</w:t>
      </w:r>
      <w:r w:rsidRPr="004F4E78">
        <w:rPr>
          <w:rFonts w:ascii="宋体" w:eastAsia="宋体" w:hAnsi="宋体"/>
        </w:rPr>
        <w:t>时</w:t>
      </w:r>
      <w:r w:rsidRPr="004F4E78">
        <w:rPr>
          <w:rFonts w:ascii="宋体" w:eastAsia="宋体" w:hAnsi="宋体"/>
        </w:rPr>
        <w:t>41</w:t>
      </w:r>
      <w:r w:rsidRPr="004F4E78">
        <w:rPr>
          <w:rFonts w:ascii="宋体" w:eastAsia="宋体" w:hAnsi="宋体"/>
        </w:rPr>
        <w:t>分取回手机，</w:t>
      </w:r>
      <w:r w:rsidRPr="004F4E78">
        <w:rPr>
          <w:rFonts w:ascii="宋体" w:eastAsia="宋体" w:hAnsi="宋体"/>
        </w:rPr>
        <w:t>13</w:t>
      </w:r>
      <w:r w:rsidRPr="004F4E78">
        <w:rPr>
          <w:rFonts w:ascii="宋体" w:eastAsia="宋体" w:hAnsi="宋体"/>
        </w:rPr>
        <w:t>时</w:t>
      </w:r>
      <w:r w:rsidRPr="004F4E78">
        <w:rPr>
          <w:rFonts w:ascii="宋体" w:eastAsia="宋体" w:hAnsi="宋体"/>
        </w:rPr>
        <w:t>45</w:t>
      </w:r>
      <w:r w:rsidRPr="004F4E78">
        <w:rPr>
          <w:rFonts w:ascii="宋体" w:eastAsia="宋体" w:hAnsi="宋体"/>
        </w:rPr>
        <w:t>分在老李水果店买水果</w:t>
      </w:r>
      <w:r w:rsidRPr="004F4E78">
        <w:rPr>
          <w:rFonts w:ascii="宋体" w:eastAsia="宋体" w:hAnsi="宋体"/>
        </w:rPr>
        <w:t>，</w:t>
      </w:r>
      <w:r w:rsidRPr="004F4E78">
        <w:rPr>
          <w:rFonts w:ascii="宋体" w:eastAsia="宋体" w:hAnsi="宋体"/>
        </w:rPr>
        <w:t>17</w:t>
      </w:r>
      <w:r w:rsidRPr="004F4E78">
        <w:rPr>
          <w:rFonts w:ascii="宋体" w:eastAsia="宋体" w:hAnsi="宋体"/>
        </w:rPr>
        <w:t>时</w:t>
      </w:r>
      <w:r w:rsidRPr="004F4E78">
        <w:rPr>
          <w:rFonts w:ascii="宋体" w:eastAsia="宋体" w:hAnsi="宋体"/>
        </w:rPr>
        <w:t>06</w:t>
      </w:r>
      <w:r w:rsidRPr="004F4E78">
        <w:rPr>
          <w:rFonts w:ascii="宋体" w:eastAsia="宋体" w:hAnsi="宋体"/>
        </w:rPr>
        <w:t>分在杨嫂超市购物；</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w:t>
      </w:r>
      <w:r w:rsidRPr="004F4E78">
        <w:rPr>
          <w:rFonts w:ascii="宋体" w:eastAsia="宋体" w:hAnsi="宋体"/>
        </w:rPr>
        <w:t>13</w:t>
      </w:r>
      <w:r w:rsidRPr="004F4E78">
        <w:rPr>
          <w:rFonts w:ascii="宋体" w:eastAsia="宋体" w:hAnsi="宋体"/>
        </w:rPr>
        <w:t>时至</w:t>
      </w:r>
      <w:r w:rsidRPr="004F4E78">
        <w:rPr>
          <w:rFonts w:ascii="宋体" w:eastAsia="宋体" w:hAnsi="宋体"/>
        </w:rPr>
        <w:t>14</w:t>
      </w:r>
      <w:r w:rsidRPr="004F4E78">
        <w:rPr>
          <w:rFonts w:ascii="宋体" w:eastAsia="宋体" w:hAnsi="宋体"/>
        </w:rPr>
        <w:t>时到北国超市蓝山店购物；</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9</w:t>
      </w:r>
      <w:r w:rsidRPr="004F4E78">
        <w:rPr>
          <w:rFonts w:ascii="宋体" w:eastAsia="宋体" w:hAnsi="宋体"/>
        </w:rPr>
        <w:t>时去石家庄市人民医院核酸检测呈阴性</w:t>
      </w:r>
      <w:r w:rsidRPr="004F4E78">
        <w:rPr>
          <w:rFonts w:ascii="宋体" w:eastAsia="宋体" w:hAnsi="宋体"/>
        </w:rPr>
        <w:t>,9</w:t>
      </w:r>
      <w:r w:rsidRPr="004F4E78">
        <w:rPr>
          <w:rFonts w:ascii="宋体" w:eastAsia="宋体" w:hAnsi="宋体"/>
        </w:rPr>
        <w:t>时</w:t>
      </w:r>
      <w:r w:rsidRPr="004F4E78">
        <w:rPr>
          <w:rFonts w:ascii="宋体" w:eastAsia="宋体" w:hAnsi="宋体"/>
        </w:rPr>
        <w:t>56</w:t>
      </w:r>
      <w:r w:rsidRPr="004F4E78">
        <w:rPr>
          <w:rFonts w:ascii="宋体" w:eastAsia="宋体" w:hAnsi="宋体"/>
        </w:rPr>
        <w:t>分到麦穗包子店买包子，</w:t>
      </w:r>
      <w:r w:rsidRPr="004F4E78">
        <w:rPr>
          <w:rFonts w:ascii="宋体" w:eastAsia="宋体" w:hAnsi="宋体"/>
        </w:rPr>
        <w:t>13</w:t>
      </w:r>
      <w:r w:rsidRPr="004F4E78">
        <w:rPr>
          <w:rFonts w:ascii="宋体" w:eastAsia="宋体" w:hAnsi="宋体"/>
        </w:rPr>
        <w:t>时</w:t>
      </w:r>
      <w:r w:rsidRPr="004F4E78">
        <w:rPr>
          <w:rFonts w:ascii="宋体" w:eastAsia="宋体" w:hAnsi="宋体"/>
        </w:rPr>
        <w:t>30</w:t>
      </w:r>
      <w:r w:rsidRPr="004F4E78">
        <w:rPr>
          <w:rFonts w:ascii="宋体" w:eastAsia="宋体" w:hAnsi="宋体"/>
        </w:rPr>
        <w:t>分在家中聊天十分钟；</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w:t>
      </w:r>
      <w:r w:rsidRPr="004F4E78">
        <w:rPr>
          <w:rFonts w:ascii="宋体" w:eastAsia="宋体" w:hAnsi="宋体"/>
        </w:rPr>
        <w:t>8</w:t>
      </w:r>
      <w:r w:rsidRPr="004F4E78">
        <w:rPr>
          <w:rFonts w:ascii="宋体" w:eastAsia="宋体" w:hAnsi="宋体"/>
        </w:rPr>
        <w:t>时</w:t>
      </w:r>
      <w:r w:rsidRPr="004F4E78">
        <w:rPr>
          <w:rFonts w:ascii="宋体" w:eastAsia="宋体" w:hAnsi="宋体"/>
        </w:rPr>
        <w:t>58</w:t>
      </w:r>
      <w:r w:rsidRPr="004F4E78">
        <w:rPr>
          <w:rFonts w:ascii="宋体" w:eastAsia="宋体" w:hAnsi="宋体"/>
        </w:rPr>
        <w:t>分去石家庄市人民医院核酸检测呈阴性，</w:t>
      </w:r>
      <w:r w:rsidRPr="004F4E78">
        <w:rPr>
          <w:rFonts w:ascii="宋体" w:eastAsia="宋体" w:hAnsi="宋体"/>
        </w:rPr>
        <w:t>10</w:t>
      </w:r>
      <w:r w:rsidRPr="004F4E78">
        <w:rPr>
          <w:rFonts w:ascii="宋体" w:eastAsia="宋体" w:hAnsi="宋体"/>
        </w:rPr>
        <w:t>时</w:t>
      </w:r>
      <w:r w:rsidRPr="004F4E78">
        <w:rPr>
          <w:rFonts w:ascii="宋体" w:eastAsia="宋体" w:hAnsi="宋体"/>
        </w:rPr>
        <w:t>19</w:t>
      </w:r>
      <w:r w:rsidRPr="004F4E78">
        <w:rPr>
          <w:rFonts w:ascii="宋体" w:eastAsia="宋体" w:hAnsi="宋体"/>
        </w:rPr>
        <w:t>分到麦穗包子店买包子</w:t>
      </w:r>
      <w:r w:rsidRPr="004F4E78">
        <w:rPr>
          <w:rFonts w:ascii="宋体" w:eastAsia="宋体" w:hAnsi="宋体"/>
        </w:rPr>
        <w:t>,15</w:t>
      </w:r>
      <w:r w:rsidRPr="004F4E78">
        <w:rPr>
          <w:rFonts w:ascii="宋体" w:eastAsia="宋体" w:hAnsi="宋体"/>
        </w:rPr>
        <w:t>时</w:t>
      </w:r>
      <w:r w:rsidRPr="004F4E78">
        <w:rPr>
          <w:rFonts w:ascii="宋体" w:eastAsia="宋体" w:hAnsi="宋体"/>
        </w:rPr>
        <w:t>40</w:t>
      </w:r>
      <w:r w:rsidRPr="004F4E78">
        <w:rPr>
          <w:rFonts w:ascii="宋体" w:eastAsia="宋体" w:hAnsi="宋体"/>
        </w:rPr>
        <w:t>分在杨嫂超市购物</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日至</w:t>
      </w:r>
      <w:r w:rsidRPr="004F4E78">
        <w:rPr>
          <w:rFonts w:ascii="宋体" w:eastAsia="宋体" w:hAnsi="宋体"/>
        </w:rPr>
        <w:t>7</w:t>
      </w:r>
      <w:r w:rsidRPr="004F4E78">
        <w:rPr>
          <w:rFonts w:ascii="宋体" w:eastAsia="宋体" w:hAnsi="宋体"/>
        </w:rPr>
        <w:t>日社区封闭未外出；</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日在住所楼下隔着护栏买东西；</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w:t>
      </w:r>
      <w:r w:rsidRPr="004F4E78">
        <w:rPr>
          <w:rFonts w:ascii="宋体" w:eastAsia="宋体" w:hAnsi="宋体"/>
        </w:rPr>
        <w:t>18</w:t>
      </w:r>
      <w:r w:rsidRPr="004F4E78">
        <w:rPr>
          <w:rFonts w:ascii="宋体" w:eastAsia="宋体" w:hAnsi="宋体"/>
        </w:rPr>
        <w:t>时骑电动车到石家庄市人民医院就诊，核酸检测呈阳性；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日凌晨由</w:t>
      </w:r>
      <w:r w:rsidRPr="004F4E78">
        <w:rPr>
          <w:rFonts w:ascii="宋体" w:eastAsia="宋体" w:hAnsi="宋体"/>
        </w:rPr>
        <w:t>120</w:t>
      </w:r>
      <w:r w:rsidRPr="004F4E78">
        <w:rPr>
          <w:rFonts w:ascii="宋体" w:eastAsia="宋体" w:hAnsi="宋体"/>
        </w:rPr>
        <w:t>负压救护车转运至河北省胸科医院，当日诊断为确诊病例。</w:t>
      </w:r>
    </w:p>
    <w:p w14:paraId="0DC8F91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233</w:t>
      </w:r>
    </w:p>
    <w:p w14:paraId="7207A284"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w:t>
      </w:r>
      <w:r w:rsidRPr="004F4E78">
        <w:rPr>
          <w:rFonts w:ascii="宋体" w:eastAsia="宋体" w:hAnsi="宋体"/>
        </w:rPr>
        <w:t>7</w:t>
      </w:r>
      <w:r w:rsidRPr="004F4E78">
        <w:rPr>
          <w:rFonts w:ascii="宋体" w:eastAsia="宋体" w:hAnsi="宋体"/>
        </w:rPr>
        <w:t>岁，藁城区增村镇东桥寨村人。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日诊断确诊病例。</w:t>
      </w:r>
    </w:p>
    <w:p w14:paraId="29F29BA3"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232</w:t>
      </w:r>
    </w:p>
    <w:p w14:paraId="5B499574"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58</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15</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日，每天在周边村赶集卖饸饹</w:t>
      </w:r>
      <w:r w:rsidRPr="004F4E78">
        <w:rPr>
          <w:rFonts w:ascii="宋体" w:eastAsia="宋体" w:hAnsi="宋体"/>
        </w:rPr>
        <w:t>(</w:t>
      </w:r>
      <w:r w:rsidRPr="004F4E78">
        <w:rPr>
          <w:rFonts w:ascii="宋体" w:eastAsia="宋体" w:hAnsi="宋体"/>
        </w:rPr>
        <w:t>流动摊位</w:t>
      </w:r>
      <w:r w:rsidRPr="004F4E78">
        <w:rPr>
          <w:rFonts w:ascii="宋体" w:eastAsia="宋体" w:hAnsi="宋体"/>
        </w:rPr>
        <w:t>)</w:t>
      </w:r>
      <w:r w:rsidRPr="004F4E78">
        <w:rPr>
          <w:rFonts w:ascii="宋体" w:eastAsia="宋体" w:hAnsi="宋体"/>
        </w:rPr>
        <w:t>；</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30F769CB"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231</w:t>
      </w:r>
    </w:p>
    <w:p w14:paraId="1EA264BE"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w:t>
      </w:r>
      <w:r w:rsidRPr="004F4E78">
        <w:rPr>
          <w:rFonts w:ascii="宋体" w:eastAsia="宋体" w:hAnsi="宋体"/>
        </w:rPr>
        <w:t>1</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日在本村无外出；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日骑电动车到正定县新城铺镇赶集，到春光百货及周边商场购物，后到藁城区增村镇杨马村文体店拿快递，在文体店旁边小卖铺购物；</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日居家无外出，核酸检测呈阴性；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日骑电动车去增村镇杨马村文体店拿快递；</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日至</w:t>
      </w:r>
      <w:r w:rsidRPr="004F4E78">
        <w:rPr>
          <w:rFonts w:ascii="宋体" w:eastAsia="宋体" w:hAnsi="宋体"/>
        </w:rPr>
        <w:t>9</w:t>
      </w:r>
      <w:r w:rsidRPr="004F4E78">
        <w:rPr>
          <w:rFonts w:ascii="宋体" w:eastAsia="宋体" w:hAnsi="宋体"/>
        </w:rPr>
        <w:t>日在本村无外出，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负压救护车转运至河北省胸科医院，诊断为确诊病例。</w:t>
      </w:r>
    </w:p>
    <w:p w14:paraId="56FF984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230</w:t>
      </w:r>
    </w:p>
    <w:p w14:paraId="2680B72D"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63</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w:t>
      </w:r>
      <w:r w:rsidRPr="004F4E78">
        <w:rPr>
          <w:rFonts w:ascii="宋体" w:eastAsia="宋体" w:hAnsi="宋体"/>
        </w:rPr>
        <w:t>28</w:t>
      </w:r>
      <w:r w:rsidRPr="004F4E78">
        <w:rPr>
          <w:rFonts w:ascii="宋体" w:eastAsia="宋体" w:hAnsi="宋体"/>
        </w:rPr>
        <w:t>日到藁</w:t>
      </w:r>
      <w:r w:rsidRPr="004F4E78">
        <w:rPr>
          <w:rFonts w:ascii="宋体" w:eastAsia="宋体" w:hAnsi="宋体"/>
        </w:rPr>
        <w:t>城中医院看病，其余时间在本村无外出；</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日上午，乘坐</w:t>
      </w:r>
      <w:r w:rsidRPr="004F4E78">
        <w:rPr>
          <w:rFonts w:ascii="宋体" w:eastAsia="宋体" w:hAnsi="宋体"/>
        </w:rPr>
        <w:t>511</w:t>
      </w:r>
      <w:r w:rsidRPr="004F4E78">
        <w:rPr>
          <w:rFonts w:ascii="宋体" w:eastAsia="宋体" w:hAnsi="宋体"/>
        </w:rPr>
        <w:t>路公交车在北马站下车，步行到藁城市中医院看病；</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日上午乘坐</w:t>
      </w:r>
      <w:r w:rsidRPr="004F4E78">
        <w:rPr>
          <w:rFonts w:ascii="宋体" w:eastAsia="宋体" w:hAnsi="宋体"/>
        </w:rPr>
        <w:t>511</w:t>
      </w:r>
      <w:r w:rsidRPr="004F4E78">
        <w:rPr>
          <w:rFonts w:ascii="宋体" w:eastAsia="宋体" w:hAnsi="宋体"/>
        </w:rPr>
        <w:t>路公交到藁城市中医院看病；</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4</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日上午，乘私家车到藁城市中医院看病；</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日到</w:t>
      </w:r>
      <w:r w:rsidRPr="004F4E78">
        <w:rPr>
          <w:rFonts w:ascii="宋体" w:eastAsia="宋体" w:hAnsi="宋体"/>
        </w:rPr>
        <w:t>8</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日下午，乘私家车到藁城市中医院看病，后出现发热，当日做两次核酸检测呈阳性，由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330010B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229</w:t>
      </w:r>
    </w:p>
    <w:p w14:paraId="248E0E61"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32</w:t>
      </w:r>
      <w:r w:rsidRPr="004F4E78">
        <w:rPr>
          <w:rFonts w:ascii="宋体" w:eastAsia="宋体" w:hAnsi="宋体"/>
        </w:rPr>
        <w:t>岁，藁城区南营镇南营村人。新乐市信誉楼</w:t>
      </w:r>
      <w:r w:rsidRPr="004F4E78">
        <w:rPr>
          <w:rFonts w:ascii="宋体" w:eastAsia="宋体" w:hAnsi="宋体"/>
        </w:rPr>
        <w:t>职工。</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31</w:t>
      </w:r>
      <w:r w:rsidRPr="004F4E78">
        <w:rPr>
          <w:rFonts w:ascii="宋体" w:eastAsia="宋体" w:hAnsi="宋体"/>
        </w:rPr>
        <w:t>日正常上班，往返于单位和家之间；</w:t>
      </w:r>
      <w:r w:rsidRPr="004F4E78">
        <w:rPr>
          <w:rFonts w:ascii="宋体" w:eastAsia="宋体" w:hAnsi="宋体"/>
        </w:rPr>
        <w:t>31</w:t>
      </w:r>
      <w:r w:rsidRPr="004F4E78">
        <w:rPr>
          <w:rFonts w:ascii="宋体" w:eastAsia="宋体" w:hAnsi="宋体"/>
        </w:rPr>
        <w:t>日下午去藁城区城区某照相馆取照片，然后返回居住地；</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2</w:t>
      </w:r>
      <w:r w:rsidRPr="004F4E78">
        <w:rPr>
          <w:rFonts w:ascii="宋体" w:eastAsia="宋体" w:hAnsi="宋体"/>
        </w:rPr>
        <w:t>日正常上班，</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w:t>
      </w:r>
      <w:r w:rsidRPr="004F4E78">
        <w:rPr>
          <w:rFonts w:ascii="宋体" w:eastAsia="宋体" w:hAnsi="宋体"/>
        </w:rPr>
        <w:t>19</w:t>
      </w:r>
      <w:r w:rsidRPr="004F4E78">
        <w:rPr>
          <w:rFonts w:ascii="宋体" w:eastAsia="宋体" w:hAnsi="宋体"/>
        </w:rPr>
        <w:t>时曾去某理发店理发；</w:t>
      </w:r>
      <w:r w:rsidRPr="004F4E78">
        <w:rPr>
          <w:rFonts w:ascii="宋体" w:eastAsia="宋体" w:hAnsi="宋体"/>
        </w:rPr>
        <w:t>3</w:t>
      </w:r>
      <w:r w:rsidRPr="004F4E78">
        <w:rPr>
          <w:rFonts w:ascii="宋体" w:eastAsia="宋体" w:hAnsi="宋体"/>
        </w:rPr>
        <w:t>日晚乘坐出租车到石家庄火车站，</w:t>
      </w:r>
      <w:r w:rsidRPr="004F4E78">
        <w:rPr>
          <w:rFonts w:ascii="宋体" w:eastAsia="宋体" w:hAnsi="宋体"/>
        </w:rPr>
        <w:t>23</w:t>
      </w:r>
      <w:r w:rsidRPr="004F4E78">
        <w:rPr>
          <w:rFonts w:ascii="宋体" w:eastAsia="宋体" w:hAnsi="宋体"/>
        </w:rPr>
        <w:t>时乘坐</w:t>
      </w:r>
      <w:r w:rsidRPr="004F4E78">
        <w:rPr>
          <w:rFonts w:ascii="宋体" w:eastAsia="宋体" w:hAnsi="宋体"/>
        </w:rPr>
        <w:t>Z335</w:t>
      </w:r>
      <w:r w:rsidRPr="004F4E78">
        <w:rPr>
          <w:rFonts w:ascii="宋体" w:eastAsia="宋体" w:hAnsi="宋体"/>
        </w:rPr>
        <w:t>车次（</w:t>
      </w:r>
      <w:r w:rsidRPr="004F4E78">
        <w:rPr>
          <w:rFonts w:ascii="宋体" w:eastAsia="宋体" w:hAnsi="宋体"/>
        </w:rPr>
        <w:t>14</w:t>
      </w:r>
      <w:r w:rsidRPr="004F4E78">
        <w:rPr>
          <w:rFonts w:ascii="宋体" w:eastAsia="宋体" w:hAnsi="宋体"/>
        </w:rPr>
        <w:t>车厢</w:t>
      </w:r>
      <w:r w:rsidRPr="004F4E78">
        <w:rPr>
          <w:rFonts w:ascii="宋体" w:eastAsia="宋体" w:hAnsi="宋体"/>
        </w:rPr>
        <w:t>4</w:t>
      </w:r>
      <w:r w:rsidRPr="004F4E78">
        <w:rPr>
          <w:rFonts w:ascii="宋体" w:eastAsia="宋体" w:hAnsi="宋体"/>
        </w:rPr>
        <w:t>号上铺）到武昌；</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日乘坐出租车（鄂</w:t>
      </w:r>
      <w:r w:rsidRPr="004F4E78">
        <w:rPr>
          <w:rFonts w:ascii="宋体" w:eastAsia="宋体" w:hAnsi="宋体"/>
        </w:rPr>
        <w:t>A-X3U09</w:t>
      </w:r>
      <w:r w:rsidRPr="004F4E78">
        <w:rPr>
          <w:rFonts w:ascii="宋体" w:eastAsia="宋体" w:hAnsi="宋体"/>
        </w:rPr>
        <w:t>）到汉正街批发市场，在街边吃早点，到金正茂商务大厦停留</w:t>
      </w:r>
      <w:r w:rsidRPr="004F4E78">
        <w:rPr>
          <w:rFonts w:ascii="宋体" w:eastAsia="宋体" w:hAnsi="宋体"/>
        </w:rPr>
        <w:t>1</w:t>
      </w:r>
      <w:r w:rsidRPr="004F4E78">
        <w:rPr>
          <w:rFonts w:ascii="宋体" w:eastAsia="宋体" w:hAnsi="宋体"/>
        </w:rPr>
        <w:t>小时</w:t>
      </w:r>
      <w:r w:rsidRPr="004F4E78">
        <w:rPr>
          <w:rFonts w:ascii="宋体" w:eastAsia="宋体" w:hAnsi="宋体"/>
        </w:rPr>
        <w:t>30</w:t>
      </w:r>
      <w:r w:rsidRPr="004F4E78">
        <w:rPr>
          <w:rFonts w:ascii="宋体" w:eastAsia="宋体" w:hAnsi="宋体"/>
        </w:rPr>
        <w:t>分钟后，到金座、蓝宝石、红宝石三个市场，下午</w:t>
      </w:r>
      <w:r w:rsidRPr="004F4E78">
        <w:rPr>
          <w:rFonts w:ascii="宋体" w:eastAsia="宋体" w:hAnsi="宋体"/>
        </w:rPr>
        <w:t>14</w:t>
      </w:r>
      <w:r w:rsidRPr="004F4E78">
        <w:rPr>
          <w:rFonts w:ascii="宋体" w:eastAsia="宋体" w:hAnsi="宋体"/>
        </w:rPr>
        <w:t>时打车</w:t>
      </w:r>
      <w:r w:rsidRPr="004F4E78">
        <w:rPr>
          <w:rFonts w:ascii="宋体" w:eastAsia="宋体" w:hAnsi="宋体"/>
        </w:rPr>
        <w:t>(</w:t>
      </w:r>
      <w:r w:rsidRPr="004F4E78">
        <w:rPr>
          <w:rFonts w:ascii="宋体" w:eastAsia="宋体" w:hAnsi="宋体"/>
        </w:rPr>
        <w:t>鄂</w:t>
      </w:r>
      <w:r w:rsidRPr="004F4E78">
        <w:rPr>
          <w:rFonts w:ascii="宋体" w:eastAsia="宋体" w:hAnsi="宋体"/>
        </w:rPr>
        <w:t>A-XQ861</w:t>
      </w:r>
      <w:r w:rsidRPr="004F4E78">
        <w:rPr>
          <w:rFonts w:ascii="宋体" w:eastAsia="宋体" w:hAnsi="宋体"/>
        </w:rPr>
        <w:t>）到武昌车站，乘坐</w:t>
      </w:r>
      <w:r w:rsidRPr="004F4E78">
        <w:rPr>
          <w:rFonts w:ascii="宋体" w:eastAsia="宋体" w:hAnsi="宋体"/>
        </w:rPr>
        <w:t>G422</w:t>
      </w:r>
      <w:r w:rsidRPr="004F4E78">
        <w:rPr>
          <w:rFonts w:ascii="宋体" w:eastAsia="宋体" w:hAnsi="宋体"/>
        </w:rPr>
        <w:t>车次（</w:t>
      </w:r>
      <w:r w:rsidRPr="004F4E78">
        <w:rPr>
          <w:rFonts w:ascii="宋体" w:eastAsia="宋体" w:hAnsi="宋体"/>
        </w:rPr>
        <w:t>4</w:t>
      </w:r>
      <w:r w:rsidRPr="004F4E78">
        <w:rPr>
          <w:rFonts w:ascii="宋体" w:eastAsia="宋体" w:hAnsi="宋体"/>
        </w:rPr>
        <w:t>车</w:t>
      </w:r>
      <w:r w:rsidRPr="004F4E78">
        <w:rPr>
          <w:rFonts w:ascii="宋体" w:eastAsia="宋体" w:hAnsi="宋体"/>
        </w:rPr>
        <w:t>01A</w:t>
      </w:r>
      <w:r w:rsidRPr="004F4E78">
        <w:rPr>
          <w:rFonts w:ascii="宋体" w:eastAsia="宋体" w:hAnsi="宋体"/>
        </w:rPr>
        <w:t>）返回石家庄，</w:t>
      </w:r>
      <w:r w:rsidRPr="004F4E78">
        <w:rPr>
          <w:rFonts w:ascii="宋体" w:eastAsia="宋体" w:hAnsi="宋体"/>
        </w:rPr>
        <w:t>19</w:t>
      </w:r>
      <w:r w:rsidRPr="004F4E78">
        <w:rPr>
          <w:rFonts w:ascii="宋体" w:eastAsia="宋体" w:hAnsi="宋体"/>
        </w:rPr>
        <w:t>时</w:t>
      </w:r>
      <w:r w:rsidRPr="004F4E78">
        <w:rPr>
          <w:rFonts w:ascii="宋体" w:eastAsia="宋体" w:hAnsi="宋体"/>
        </w:rPr>
        <w:t>40</w:t>
      </w:r>
      <w:r w:rsidRPr="004F4E78">
        <w:rPr>
          <w:rFonts w:ascii="宋体" w:eastAsia="宋体" w:hAnsi="宋体"/>
        </w:rPr>
        <w:t>分到达</w:t>
      </w:r>
      <w:r w:rsidRPr="004F4E78">
        <w:rPr>
          <w:rFonts w:ascii="宋体" w:eastAsia="宋体" w:hAnsi="宋体"/>
        </w:rPr>
        <w:t>石家庄站，乘坐出租车</w:t>
      </w:r>
      <w:r w:rsidRPr="004F4E78">
        <w:rPr>
          <w:rFonts w:ascii="宋体" w:eastAsia="宋体" w:hAnsi="宋体"/>
        </w:rPr>
        <w:t>(</w:t>
      </w:r>
      <w:r w:rsidRPr="004F4E78">
        <w:rPr>
          <w:rFonts w:ascii="宋体" w:eastAsia="宋体" w:hAnsi="宋体"/>
        </w:rPr>
        <w:t>冀</w:t>
      </w:r>
      <w:r w:rsidRPr="004F4E78">
        <w:rPr>
          <w:rFonts w:ascii="宋体" w:eastAsia="宋体" w:hAnsi="宋体"/>
        </w:rPr>
        <w:t>A-Z108Z</w:t>
      </w:r>
      <w:r w:rsidRPr="004F4E78">
        <w:rPr>
          <w:rFonts w:ascii="宋体" w:eastAsia="宋体" w:hAnsi="宋体"/>
        </w:rPr>
        <w:t>）于</w:t>
      </w:r>
      <w:r w:rsidRPr="004F4E78">
        <w:rPr>
          <w:rFonts w:ascii="宋体" w:eastAsia="宋体" w:hAnsi="宋体"/>
        </w:rPr>
        <w:t>21</w:t>
      </w:r>
      <w:r w:rsidRPr="004F4E78">
        <w:rPr>
          <w:rFonts w:ascii="宋体" w:eastAsia="宋体" w:hAnsi="宋体"/>
        </w:rPr>
        <w:t>时回到家中；</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15</w:t>
      </w:r>
      <w:r w:rsidRPr="004F4E78">
        <w:rPr>
          <w:rFonts w:ascii="宋体" w:eastAsia="宋体" w:hAnsi="宋体"/>
        </w:rPr>
        <w:t>时</w:t>
      </w:r>
      <w:r w:rsidRPr="004F4E78">
        <w:rPr>
          <w:rFonts w:ascii="宋体" w:eastAsia="宋体" w:hAnsi="宋体"/>
        </w:rPr>
        <w:t>50</w:t>
      </w:r>
      <w:r w:rsidRPr="004F4E78">
        <w:rPr>
          <w:rFonts w:ascii="宋体" w:eastAsia="宋体" w:hAnsi="宋体"/>
        </w:rPr>
        <w:t>分乘送货车到新乐市中医院送货，之后返回信誉楼值班；</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日上午</w:t>
      </w:r>
      <w:r w:rsidRPr="004F4E78">
        <w:rPr>
          <w:rFonts w:ascii="宋体" w:eastAsia="宋体" w:hAnsi="宋体"/>
        </w:rPr>
        <w:t>10</w:t>
      </w:r>
      <w:r w:rsidRPr="004F4E78">
        <w:rPr>
          <w:rFonts w:ascii="宋体" w:eastAsia="宋体" w:hAnsi="宋体"/>
        </w:rPr>
        <w:t>时</w:t>
      </w:r>
      <w:r w:rsidRPr="004F4E78">
        <w:rPr>
          <w:rFonts w:ascii="宋体" w:eastAsia="宋体" w:hAnsi="宋体"/>
        </w:rPr>
        <w:t>20</w:t>
      </w:r>
      <w:r w:rsidRPr="004F4E78">
        <w:rPr>
          <w:rFonts w:ascii="宋体" w:eastAsia="宋体" w:hAnsi="宋体"/>
        </w:rPr>
        <w:t>分乘坐送货车到新乐市中医院发热门诊送货，</w:t>
      </w:r>
      <w:r w:rsidRPr="004F4E78">
        <w:rPr>
          <w:rFonts w:ascii="宋体" w:eastAsia="宋体" w:hAnsi="宋体"/>
        </w:rPr>
        <w:t>12</w:t>
      </w:r>
      <w:r w:rsidRPr="004F4E78">
        <w:rPr>
          <w:rFonts w:ascii="宋体" w:eastAsia="宋体" w:hAnsi="宋体"/>
        </w:rPr>
        <w:t>时到星河湾小区楼下门诊购药，下午未上班；</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日上午去信誉楼修水管，后回到服装部，</w:t>
      </w:r>
      <w:r w:rsidRPr="004F4E78">
        <w:rPr>
          <w:rFonts w:ascii="宋体" w:eastAsia="宋体" w:hAnsi="宋体"/>
        </w:rPr>
        <w:t>9</w:t>
      </w:r>
      <w:r w:rsidRPr="004F4E78">
        <w:rPr>
          <w:rFonts w:ascii="宋体" w:eastAsia="宋体" w:hAnsi="宋体"/>
        </w:rPr>
        <w:t>时</w:t>
      </w:r>
      <w:r w:rsidRPr="004F4E78">
        <w:rPr>
          <w:rFonts w:ascii="宋体" w:eastAsia="宋体" w:hAnsi="宋体"/>
        </w:rPr>
        <w:t>30</w:t>
      </w:r>
      <w:r w:rsidRPr="004F4E78">
        <w:rPr>
          <w:rFonts w:ascii="宋体" w:eastAsia="宋体" w:hAnsi="宋体"/>
        </w:rPr>
        <w:t>分乘出租车回家；</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日骑电动车到新乐市中医院发热门诊就诊，核酸检测呈阳性，当晚由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78CA672B"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228</w:t>
      </w:r>
    </w:p>
    <w:p w14:paraId="07E4C4DA"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33</w:t>
      </w:r>
      <w:r w:rsidRPr="004F4E78">
        <w:rPr>
          <w:rFonts w:ascii="宋体" w:eastAsia="宋体" w:hAnsi="宋体"/>
        </w:rPr>
        <w:t>岁，新乐市马头铺镇南双晶村人。</w:t>
      </w:r>
      <w:r w:rsidRPr="004F4E78">
        <w:rPr>
          <w:rFonts w:ascii="宋体" w:eastAsia="宋体" w:hAnsi="宋体"/>
        </w:rPr>
        <w:t>2020</w:t>
      </w:r>
      <w:r w:rsidRPr="004F4E78">
        <w:rPr>
          <w:rFonts w:ascii="宋体" w:eastAsia="宋体" w:hAnsi="宋体"/>
        </w:rPr>
        <w:t>年</w:t>
      </w:r>
      <w:r w:rsidRPr="004F4E78">
        <w:rPr>
          <w:rFonts w:ascii="宋体" w:eastAsia="宋体" w:hAnsi="宋体"/>
        </w:rPr>
        <w:t>1</w:t>
      </w:r>
      <w:r w:rsidRPr="004F4E78">
        <w:rPr>
          <w:rFonts w:ascii="宋体" w:eastAsia="宋体" w:hAnsi="宋体"/>
        </w:rPr>
        <w:t>2</w:t>
      </w:r>
      <w:r w:rsidRPr="004F4E78">
        <w:rPr>
          <w:rFonts w:ascii="宋体" w:eastAsia="宋体" w:hAnsi="宋体"/>
        </w:rPr>
        <w:t>月</w:t>
      </w:r>
      <w:r w:rsidRPr="004F4E78">
        <w:rPr>
          <w:rFonts w:ascii="宋体" w:eastAsia="宋体" w:hAnsi="宋体"/>
        </w:rPr>
        <w:t>25</w:t>
      </w:r>
      <w:r w:rsidRPr="004F4E78">
        <w:rPr>
          <w:rFonts w:ascii="宋体" w:eastAsia="宋体" w:hAnsi="宋体"/>
        </w:rPr>
        <w:t>日到本村小学接送孩子；</w:t>
      </w:r>
      <w:r w:rsidRPr="004F4E78">
        <w:rPr>
          <w:rFonts w:ascii="宋体" w:eastAsia="宋体" w:hAnsi="宋体"/>
        </w:rPr>
        <w:t>26</w:t>
      </w:r>
      <w:r w:rsidRPr="004F4E78">
        <w:rPr>
          <w:rFonts w:ascii="宋体" w:eastAsia="宋体" w:hAnsi="宋体"/>
        </w:rPr>
        <w:t>日至</w:t>
      </w:r>
      <w:r w:rsidRPr="004F4E78">
        <w:rPr>
          <w:rFonts w:ascii="宋体" w:eastAsia="宋体" w:hAnsi="宋体"/>
        </w:rPr>
        <w:t>27</w:t>
      </w:r>
      <w:r w:rsidRPr="004F4E78">
        <w:rPr>
          <w:rFonts w:ascii="宋体" w:eastAsia="宋体" w:hAnsi="宋体"/>
        </w:rPr>
        <w:t>日居家无外出；</w:t>
      </w:r>
      <w:r w:rsidRPr="004F4E78">
        <w:rPr>
          <w:rFonts w:ascii="宋体" w:eastAsia="宋体" w:hAnsi="宋体"/>
        </w:rPr>
        <w:t>28</w:t>
      </w:r>
      <w:r w:rsidRPr="004F4E78">
        <w:rPr>
          <w:rFonts w:ascii="宋体" w:eastAsia="宋体" w:hAnsi="宋体"/>
        </w:rPr>
        <w:t>日至</w:t>
      </w:r>
      <w:r w:rsidRPr="004F4E78">
        <w:rPr>
          <w:rFonts w:ascii="宋体" w:eastAsia="宋体" w:hAnsi="宋体"/>
        </w:rPr>
        <w:t>31</w:t>
      </w:r>
      <w:r w:rsidRPr="004F4E78">
        <w:rPr>
          <w:rFonts w:ascii="宋体" w:eastAsia="宋体" w:hAnsi="宋体"/>
        </w:rPr>
        <w:t>日每天接送孩子；</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日参加本村饭店的满月酒席；</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6</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日骑电动车到本村某诊室就诊；</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6E6085C8"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227</w:t>
      </w:r>
    </w:p>
    <w:p w14:paraId="07F93867" w14:textId="77777777" w:rsidR="00C43AB4" w:rsidRPr="004F4E78" w:rsidRDefault="004F4E78">
      <w:pPr>
        <w:rPr>
          <w:rFonts w:ascii="宋体" w:eastAsia="宋体" w:hAnsi="宋体"/>
        </w:rPr>
      </w:pPr>
      <w:r w:rsidRPr="004F4E78">
        <w:rPr>
          <w:rFonts w:ascii="宋体" w:eastAsia="宋体" w:hAnsi="宋体"/>
        </w:rPr>
        <w:t>37</w:t>
      </w:r>
      <w:r w:rsidRPr="004F4E78">
        <w:rPr>
          <w:rFonts w:ascii="宋体" w:eastAsia="宋体" w:hAnsi="宋体"/>
        </w:rPr>
        <w:t>岁，藁城区增村镇南桥寨村人。至每日自驾车到藁城区增村镇小果庄村小学上班；至</w:t>
      </w:r>
      <w:r w:rsidRPr="004F4E78">
        <w:rPr>
          <w:rFonts w:ascii="宋体" w:eastAsia="宋体" w:hAnsi="宋体"/>
        </w:rPr>
        <w:t>2</w:t>
      </w:r>
      <w:r w:rsidRPr="004F4E78">
        <w:rPr>
          <w:rFonts w:ascii="宋体" w:eastAsia="宋体" w:hAnsi="宋体"/>
        </w:rPr>
        <w:t>日在本村无外出；至</w:t>
      </w:r>
      <w:r w:rsidRPr="004F4E78">
        <w:rPr>
          <w:rFonts w:ascii="宋体" w:eastAsia="宋体" w:hAnsi="宋体"/>
        </w:rPr>
        <w:t>8</w:t>
      </w:r>
      <w:r w:rsidRPr="004F4E78">
        <w:rPr>
          <w:rFonts w:ascii="宋体" w:eastAsia="宋体" w:hAnsi="宋体"/>
        </w:rPr>
        <w:t>日居家无外出，期间、</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日三次核酸检测均呈阴性；核酸检测呈阳性，当日由</w:t>
      </w:r>
      <w:r w:rsidRPr="004F4E78">
        <w:rPr>
          <w:rFonts w:ascii="宋体" w:eastAsia="宋体" w:hAnsi="宋体"/>
        </w:rPr>
        <w:t>120</w:t>
      </w:r>
      <w:r w:rsidRPr="004F4E78">
        <w:rPr>
          <w:rFonts w:ascii="宋体" w:eastAsia="宋体" w:hAnsi="宋体"/>
        </w:rPr>
        <w:t>负压救护车转运至河北省胸科医院；诊断为确诊病例。</w:t>
      </w:r>
    </w:p>
    <w:p w14:paraId="7EF58CD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226</w:t>
      </w:r>
    </w:p>
    <w:p w14:paraId="2D2A55D4"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34</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日在本村未外出；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日两次核酸检测呈阴性；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4C2B6195"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225</w:t>
      </w:r>
    </w:p>
    <w:p w14:paraId="374B7A7B"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w:t>
      </w:r>
      <w:r w:rsidRPr="004F4E78">
        <w:rPr>
          <w:rFonts w:ascii="宋体" w:eastAsia="宋体" w:hAnsi="宋体"/>
        </w:rPr>
        <w:t>78</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日乘私家车到藁城区人民医院住院；</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日办理出院</w:t>
      </w:r>
      <w:r w:rsidRPr="004F4E78">
        <w:rPr>
          <w:rFonts w:ascii="宋体" w:eastAsia="宋体" w:hAnsi="宋体"/>
        </w:rPr>
        <w:t>,</w:t>
      </w:r>
      <w:r w:rsidRPr="004F4E78">
        <w:rPr>
          <w:rFonts w:ascii="宋体" w:eastAsia="宋体" w:hAnsi="宋体"/>
        </w:rPr>
        <w:t>回到藁城区南桥寨村儿子家中；</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w:t>
      </w:r>
      <w:r w:rsidRPr="004F4E78">
        <w:rPr>
          <w:rFonts w:ascii="宋体" w:eastAsia="宋体" w:hAnsi="宋体"/>
        </w:rPr>
        <w:t>6</w:t>
      </w:r>
      <w:r w:rsidRPr="004F4E78">
        <w:rPr>
          <w:rFonts w:ascii="宋体" w:eastAsia="宋体" w:hAnsi="宋体"/>
        </w:rPr>
        <w:t>日、</w:t>
      </w:r>
      <w:r w:rsidRPr="004F4E78">
        <w:rPr>
          <w:rFonts w:ascii="宋体" w:eastAsia="宋体" w:hAnsi="宋体"/>
        </w:rPr>
        <w:t>8</w:t>
      </w:r>
      <w:r w:rsidRPr="004F4E78">
        <w:rPr>
          <w:rFonts w:ascii="宋体" w:eastAsia="宋体" w:hAnsi="宋体"/>
        </w:rPr>
        <w:t>日分别采集咽拭子，结果呈阴性；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65A682FE"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224</w:t>
      </w:r>
    </w:p>
    <w:p w14:paraId="3FFC40F6"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67</w:t>
      </w:r>
      <w:r w:rsidRPr="004F4E78">
        <w:rPr>
          <w:rFonts w:ascii="宋体" w:eastAsia="宋体" w:hAnsi="宋体"/>
        </w:rPr>
        <w:t>岁，藁城区增村镇杨马村人。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日一直在本村无外出</w:t>
      </w:r>
      <w:r w:rsidRPr="004F4E78">
        <w:rPr>
          <w:rFonts w:ascii="宋体" w:eastAsia="宋体" w:hAnsi="宋体"/>
        </w:rPr>
        <w:t>,</w:t>
      </w:r>
      <w:r w:rsidRPr="004F4E78">
        <w:rPr>
          <w:rFonts w:ascii="宋体" w:eastAsia="宋体" w:hAnsi="宋体"/>
        </w:rPr>
        <w:t>期间</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r w:rsidRPr="004F4E78">
        <w:rPr>
          <w:rFonts w:ascii="宋体" w:eastAsia="宋体" w:hAnsi="宋体"/>
        </w:rPr>
        <w:t>。</w:t>
      </w:r>
    </w:p>
    <w:p w14:paraId="4B54EC6B"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223</w:t>
      </w:r>
    </w:p>
    <w:p w14:paraId="13FE908D"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60</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23</w:t>
      </w:r>
      <w:r w:rsidRPr="004F4E78">
        <w:rPr>
          <w:rFonts w:ascii="宋体" w:eastAsia="宋体" w:hAnsi="宋体"/>
        </w:rPr>
        <w:t>日至</w:t>
      </w:r>
      <w:r w:rsidRPr="004F4E78">
        <w:rPr>
          <w:rFonts w:ascii="宋体" w:eastAsia="宋体" w:hAnsi="宋体"/>
        </w:rPr>
        <w:t>29</w:t>
      </w:r>
      <w:r w:rsidRPr="004F4E78">
        <w:rPr>
          <w:rFonts w:ascii="宋体" w:eastAsia="宋体" w:hAnsi="宋体"/>
        </w:rPr>
        <w:t>日在本村未外出；</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日自驾车到本村好运来饭店参加婚宴；</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日在本村未外出；</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27FC363C"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222</w:t>
      </w:r>
    </w:p>
    <w:p w14:paraId="11B95A71"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48</w:t>
      </w:r>
      <w:r w:rsidRPr="004F4E78">
        <w:rPr>
          <w:rFonts w:ascii="宋体" w:eastAsia="宋体" w:hAnsi="宋体"/>
        </w:rPr>
        <w:t>岁，藁城区增村镇刘家佐村人。自</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月以来，每隔</w:t>
      </w:r>
      <w:r w:rsidRPr="004F4E78">
        <w:rPr>
          <w:rFonts w:ascii="宋体" w:eastAsia="宋体" w:hAnsi="宋体"/>
        </w:rPr>
        <w:t>2</w:t>
      </w:r>
      <w:r w:rsidRPr="004F4E78">
        <w:rPr>
          <w:rFonts w:ascii="宋体" w:eastAsia="宋体" w:hAnsi="宋体"/>
        </w:rPr>
        <w:t>至</w:t>
      </w:r>
      <w:r w:rsidRPr="004F4E78">
        <w:rPr>
          <w:rFonts w:ascii="宋体" w:eastAsia="宋体" w:hAnsi="宋体"/>
        </w:rPr>
        <w:t>3</w:t>
      </w:r>
      <w:r w:rsidRPr="004F4E78">
        <w:rPr>
          <w:rFonts w:ascii="宋体" w:eastAsia="宋体" w:hAnsi="宋体"/>
        </w:rPr>
        <w:t>天步行到藁城区小果庄村集上购物，其余时间一直在本村未外出；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8</w:t>
      </w:r>
      <w:r w:rsidRPr="004F4E78">
        <w:rPr>
          <w:rFonts w:ascii="宋体" w:eastAsia="宋体" w:hAnsi="宋体"/>
        </w:rPr>
        <w:t>日在本村无外出；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w:t>
      </w:r>
      <w:r w:rsidRPr="004F4E78">
        <w:rPr>
          <w:rFonts w:ascii="宋体" w:eastAsia="宋体" w:hAnsi="宋体"/>
        </w:rPr>
        <w:t>，当日由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0ECF4ED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221</w:t>
      </w:r>
    </w:p>
    <w:p w14:paraId="42101A8B"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51</w:t>
      </w:r>
      <w:r w:rsidRPr="004F4E78">
        <w:rPr>
          <w:rFonts w:ascii="宋体" w:eastAsia="宋体" w:hAnsi="宋体"/>
        </w:rPr>
        <w:t>岁，藁城区增村镇东桥寨村人。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26</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日到藁城区小果庄村摄影店取照片；</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日在本村未外出；</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7ED7262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220</w:t>
      </w:r>
    </w:p>
    <w:p w14:paraId="1EE08AD4"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64</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29</w:t>
      </w:r>
      <w:r w:rsidRPr="004F4E78">
        <w:rPr>
          <w:rFonts w:ascii="宋体" w:eastAsia="宋体" w:hAnsi="宋体"/>
        </w:rPr>
        <w:t>日在本村未外出；</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日到本村好运来饭店参加婚宴；</w:t>
      </w:r>
      <w:r w:rsidRPr="004F4E78">
        <w:rPr>
          <w:rFonts w:ascii="宋体" w:eastAsia="宋体" w:hAnsi="宋体"/>
        </w:rPr>
        <w:t>20</w:t>
      </w:r>
      <w:r w:rsidRPr="004F4E78">
        <w:rPr>
          <w:rFonts w:ascii="宋体" w:eastAsia="宋体" w:hAnsi="宋体"/>
        </w:rPr>
        <w:t>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日在本村未外出，其中</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273AB1D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219</w:t>
      </w:r>
    </w:p>
    <w:p w14:paraId="11C67D19"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68</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23</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w:t>
      </w:r>
      <w:r w:rsidRPr="004F4E78">
        <w:rPr>
          <w:rFonts w:ascii="宋体" w:eastAsia="宋体" w:hAnsi="宋体"/>
        </w:rPr>
        <w:t>7</w:t>
      </w:r>
      <w:r w:rsidRPr="004F4E78">
        <w:rPr>
          <w:rFonts w:ascii="宋体" w:eastAsia="宋体" w:hAnsi="宋体"/>
        </w:rPr>
        <w:t>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06B9EDB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218</w:t>
      </w:r>
    </w:p>
    <w:p w14:paraId="25E06F53"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66</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23</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日期间居家未外出；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日作为密切接触者在藁城区指定隔离点进行集中隔离医学观察；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2E1B9CB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21</w:t>
      </w:r>
      <w:r w:rsidRPr="004F4E78">
        <w:rPr>
          <w:rFonts w:ascii="宋体" w:eastAsia="宋体" w:hAnsi="宋体"/>
        </w:rPr>
        <w:t>7</w:t>
      </w:r>
    </w:p>
    <w:p w14:paraId="74570E76"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41</w:t>
      </w:r>
      <w:r w:rsidRPr="004F4E78">
        <w:rPr>
          <w:rFonts w:ascii="宋体" w:eastAsia="宋体" w:hAnsi="宋体"/>
        </w:rPr>
        <w:t>岁，新乐市承安镇承安铺村人，居住在新乐市文荣新城小区。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16</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日一直在新乐市中医院陪床；</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日作为密切接触者在新乐市指定隔离点进行集中隔离医学观察；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日核酸检测呈阳性，由</w:t>
      </w:r>
      <w:r w:rsidRPr="004F4E78">
        <w:rPr>
          <w:rFonts w:ascii="宋体" w:eastAsia="宋体" w:hAnsi="宋体"/>
        </w:rPr>
        <w:t>120</w:t>
      </w:r>
      <w:r w:rsidRPr="004F4E78">
        <w:rPr>
          <w:rFonts w:ascii="宋体" w:eastAsia="宋体" w:hAnsi="宋体"/>
        </w:rPr>
        <w:t>负压救护车转运至河北省胸科医院，当日诊断为确诊病例。</w:t>
      </w:r>
    </w:p>
    <w:p w14:paraId="4AD2AEBE"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216</w:t>
      </w:r>
    </w:p>
    <w:p w14:paraId="0F867BD4"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60</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23</w:t>
      </w:r>
      <w:r w:rsidRPr="004F4E78">
        <w:rPr>
          <w:rFonts w:ascii="宋体" w:eastAsia="宋体" w:hAnsi="宋体"/>
        </w:rPr>
        <w:t>日至</w:t>
      </w:r>
      <w:r w:rsidRPr="004F4E78">
        <w:rPr>
          <w:rFonts w:ascii="宋体" w:eastAsia="宋体" w:hAnsi="宋体"/>
        </w:rPr>
        <w:t>29</w:t>
      </w:r>
      <w:r w:rsidRPr="004F4E78">
        <w:rPr>
          <w:rFonts w:ascii="宋体" w:eastAsia="宋体" w:hAnsi="宋体"/>
        </w:rPr>
        <w:t>日在本村无外出；</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日到本村好运来饭店参加婚宴；</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日在本村无外出，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w:t>
      </w:r>
      <w:r w:rsidRPr="004F4E78">
        <w:rPr>
          <w:rFonts w:ascii="宋体" w:eastAsia="宋体" w:hAnsi="宋体"/>
        </w:rPr>
        <w:t>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35492E7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215</w:t>
      </w:r>
    </w:p>
    <w:p w14:paraId="5388326B"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46</w:t>
      </w:r>
      <w:r w:rsidRPr="004F4E78">
        <w:rPr>
          <w:rFonts w:ascii="宋体" w:eastAsia="宋体" w:hAnsi="宋体"/>
        </w:rPr>
        <w:t>岁</w:t>
      </w:r>
      <w:r w:rsidRPr="004F4E78">
        <w:rPr>
          <w:rFonts w:ascii="宋体" w:eastAsia="宋体" w:hAnsi="宋体"/>
        </w:rPr>
        <w:t>,</w:t>
      </w:r>
      <w:r w:rsidRPr="004F4E78">
        <w:rPr>
          <w:rFonts w:ascii="宋体" w:eastAsia="宋体" w:hAnsi="宋体"/>
        </w:rPr>
        <w:t>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日租车到省二院风湿免疫科就诊；</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日租车到省二院风湿免疫科就诊；</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日三次核酸检测均呈阴性；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2B030CA3"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214</w:t>
      </w:r>
    </w:p>
    <w:p w14:paraId="2F0893EB"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35</w:t>
      </w:r>
      <w:r w:rsidRPr="004F4E78">
        <w:rPr>
          <w:rFonts w:ascii="宋体" w:eastAsia="宋体" w:hAnsi="宋体"/>
        </w:rPr>
        <w:t>岁，藁城区增村镇小果庄村人。石家庄市某公司员工。</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28</w:t>
      </w:r>
      <w:r w:rsidRPr="004F4E78">
        <w:rPr>
          <w:rFonts w:ascii="宋体" w:eastAsia="宋体" w:hAnsi="宋体"/>
        </w:rPr>
        <w:t>日在公司上班无外出；</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日自驾车回到藁城区小果庄村家中；</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日前往新乐市电影院附近建设银行、中国银行办事，中午到新乐市韩石城自助烤肉就餐；</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日上午到增村镇卫生院体检，下午居家无外出；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日到增村镇卫生院取体检结果；</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日晚上回到公司宿舍；</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日自驾车回村后居家无外出；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日作为密切接触者到藁城区指定隔离点进行集中隔离医学观察；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日采集咽拭子，核酸检测呈阳性，当日由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771F7BE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213</w:t>
      </w:r>
    </w:p>
    <w:p w14:paraId="0DE05AF5"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22</w:t>
      </w:r>
      <w:r w:rsidRPr="004F4E78">
        <w:rPr>
          <w:rFonts w:ascii="宋体" w:eastAsia="宋体" w:hAnsi="宋体"/>
        </w:rPr>
        <w:t>岁，藁城区增村镇小果庄村人。武汉某大学学生。</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日乘坐</w:t>
      </w:r>
      <w:r w:rsidRPr="004F4E78">
        <w:rPr>
          <w:rFonts w:ascii="宋体" w:eastAsia="宋体" w:hAnsi="宋体"/>
        </w:rPr>
        <w:t>Z208</w:t>
      </w:r>
      <w:r w:rsidRPr="004F4E78">
        <w:rPr>
          <w:rFonts w:ascii="宋体" w:eastAsia="宋体" w:hAnsi="宋体"/>
        </w:rPr>
        <w:t>号</w:t>
      </w:r>
      <w:r w:rsidRPr="004F4E78">
        <w:rPr>
          <w:rFonts w:ascii="宋体" w:eastAsia="宋体" w:hAnsi="宋体"/>
        </w:rPr>
        <w:t>11</w:t>
      </w:r>
      <w:r w:rsidRPr="004F4E78">
        <w:rPr>
          <w:rFonts w:ascii="宋体" w:eastAsia="宋体" w:hAnsi="宋体"/>
        </w:rPr>
        <w:t>车</w:t>
      </w:r>
      <w:r w:rsidRPr="004F4E78">
        <w:rPr>
          <w:rFonts w:ascii="宋体" w:eastAsia="宋体" w:hAnsi="宋体"/>
        </w:rPr>
        <w:t>12</w:t>
      </w:r>
      <w:r w:rsidRPr="004F4E78">
        <w:rPr>
          <w:rFonts w:ascii="宋体" w:eastAsia="宋体" w:hAnsi="宋体"/>
        </w:rPr>
        <w:t>号卧铺，</w:t>
      </w:r>
      <w:r w:rsidRPr="004F4E78">
        <w:rPr>
          <w:rFonts w:ascii="宋体" w:eastAsia="宋体" w:hAnsi="宋体"/>
        </w:rPr>
        <w:t>26</w:t>
      </w:r>
      <w:r w:rsidRPr="004F4E78">
        <w:rPr>
          <w:rFonts w:ascii="宋体" w:eastAsia="宋体" w:hAnsi="宋体"/>
        </w:rPr>
        <w:t>日</w:t>
      </w:r>
      <w:r w:rsidRPr="004F4E78">
        <w:rPr>
          <w:rFonts w:ascii="宋体" w:eastAsia="宋体" w:hAnsi="宋体"/>
        </w:rPr>
        <w:t>18</w:t>
      </w:r>
      <w:r w:rsidRPr="004F4E78">
        <w:rPr>
          <w:rFonts w:ascii="宋体" w:eastAsia="宋体" w:hAnsi="宋体"/>
        </w:rPr>
        <w:t>：</w:t>
      </w:r>
      <w:r w:rsidRPr="004F4E78">
        <w:rPr>
          <w:rFonts w:ascii="宋体" w:eastAsia="宋体" w:hAnsi="宋体"/>
        </w:rPr>
        <w:t>30</w:t>
      </w:r>
      <w:r w:rsidRPr="004F4E78">
        <w:rPr>
          <w:rFonts w:ascii="宋体" w:eastAsia="宋体" w:hAnsi="宋体"/>
        </w:rPr>
        <w:t>分到达石家庄站后，换乘</w:t>
      </w:r>
      <w:r w:rsidRPr="004F4E78">
        <w:rPr>
          <w:rFonts w:ascii="宋体" w:eastAsia="宋体" w:hAnsi="宋体"/>
        </w:rPr>
        <w:t>G6706</w:t>
      </w:r>
      <w:r w:rsidRPr="004F4E78">
        <w:rPr>
          <w:rFonts w:ascii="宋体" w:eastAsia="宋体" w:hAnsi="宋体"/>
        </w:rPr>
        <w:t>次</w:t>
      </w:r>
      <w:r w:rsidRPr="004F4E78">
        <w:rPr>
          <w:rFonts w:ascii="宋体" w:eastAsia="宋体" w:hAnsi="宋体"/>
        </w:rPr>
        <w:t>5</w:t>
      </w:r>
      <w:r w:rsidRPr="004F4E78">
        <w:rPr>
          <w:rFonts w:ascii="宋体" w:eastAsia="宋体" w:hAnsi="宋体"/>
        </w:rPr>
        <w:t>车</w:t>
      </w:r>
      <w:r w:rsidRPr="004F4E78">
        <w:rPr>
          <w:rFonts w:ascii="宋体" w:eastAsia="宋体" w:hAnsi="宋体"/>
        </w:rPr>
        <w:t>6F</w:t>
      </w:r>
      <w:r w:rsidRPr="004F4E78">
        <w:rPr>
          <w:rFonts w:ascii="宋体" w:eastAsia="宋体" w:hAnsi="宋体"/>
        </w:rPr>
        <w:t>于</w:t>
      </w:r>
      <w:r w:rsidRPr="004F4E78">
        <w:rPr>
          <w:rFonts w:ascii="宋体" w:eastAsia="宋体" w:hAnsi="宋体"/>
        </w:rPr>
        <w:t>19:44</w:t>
      </w:r>
      <w:r w:rsidRPr="004F4E78">
        <w:rPr>
          <w:rFonts w:ascii="宋体" w:eastAsia="宋体" w:hAnsi="宋体"/>
        </w:rPr>
        <w:t>分到达正定机场站，由其父自驾车接回小果庄村家中；</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31</w:t>
      </w:r>
      <w:r w:rsidRPr="004F4E78">
        <w:rPr>
          <w:rFonts w:ascii="宋体" w:eastAsia="宋体" w:hAnsi="宋体"/>
        </w:rPr>
        <w:t>日居家无外出；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2</w:t>
      </w:r>
      <w:r w:rsidRPr="004F4E78">
        <w:rPr>
          <w:rFonts w:ascii="宋体" w:eastAsia="宋体" w:hAnsi="宋体"/>
        </w:rPr>
        <w:t>日在本村无外出；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7</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w:t>
      </w:r>
      <w:r w:rsidRPr="004F4E78">
        <w:rPr>
          <w:rFonts w:ascii="宋体" w:eastAsia="宋体" w:hAnsi="宋体"/>
        </w:rPr>
        <w:t>3</w:t>
      </w:r>
      <w:r w:rsidRPr="004F4E78">
        <w:rPr>
          <w:rFonts w:ascii="宋体" w:eastAsia="宋体" w:hAnsi="宋体"/>
        </w:rPr>
        <w:t>日两次核酸检测均呈阴性；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730E11F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212</w:t>
      </w:r>
    </w:p>
    <w:p w14:paraId="7DD4FE75"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67</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日乘坐</w:t>
      </w:r>
      <w:r w:rsidRPr="004F4E78">
        <w:rPr>
          <w:rFonts w:ascii="宋体" w:eastAsia="宋体" w:hAnsi="宋体"/>
        </w:rPr>
        <w:t>511</w:t>
      </w:r>
      <w:r w:rsidRPr="004F4E78">
        <w:rPr>
          <w:rFonts w:ascii="宋体" w:eastAsia="宋体" w:hAnsi="宋体"/>
        </w:rPr>
        <w:t>路公交车到藁城区残联办残疾证，后原路线返回；</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日在本村无外出；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6F32CFE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211</w:t>
      </w:r>
    </w:p>
    <w:p w14:paraId="0B5EC56F"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71</w:t>
      </w:r>
      <w:r w:rsidRPr="004F4E78">
        <w:rPr>
          <w:rFonts w:ascii="宋体" w:eastAsia="宋体" w:hAnsi="宋体"/>
        </w:rPr>
        <w:t>岁，新乐市马头铺镇张家庄村人。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日在本村无外出，期间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日作为密切接触者到新乐市指定隔离点进行集中隔离医学观察，核酸检测呈阳性；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负压救护车转运至河北省胸科医院，诊断为确诊病例。</w:t>
      </w:r>
    </w:p>
    <w:p w14:paraId="4DC8F82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210</w:t>
      </w:r>
    </w:p>
    <w:p w14:paraId="31E5FA24"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41</w:t>
      </w:r>
      <w:r w:rsidRPr="004F4E78">
        <w:rPr>
          <w:rFonts w:ascii="宋体" w:eastAsia="宋体" w:hAnsi="宋体"/>
        </w:rPr>
        <w:t>岁，居住于新乐市宝港上城小区。新乐市信誉楼职工。</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日乘坐大巴车到石家庄华北鞋城购物；</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日骑电动车上下班；</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日至</w:t>
      </w:r>
      <w:r w:rsidRPr="004F4E78">
        <w:rPr>
          <w:rFonts w:ascii="宋体" w:eastAsia="宋体" w:hAnsi="宋体"/>
        </w:rPr>
        <w:t>8</w:t>
      </w:r>
      <w:r w:rsidRPr="004F4E78">
        <w:rPr>
          <w:rFonts w:ascii="宋体" w:eastAsia="宋体" w:hAnsi="宋体"/>
        </w:rPr>
        <w:t>日骑电动车上下班；</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日到新乐市人民医院发热门诊就诊，核酸检测呈阳性，当日由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5EBA137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209</w:t>
      </w:r>
    </w:p>
    <w:p w14:paraId="238994A6"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51</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日在本村无外出；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日到正定县新城铺镇赶集，曾到春光百货商场，后到藁城区增</w:t>
      </w:r>
      <w:r w:rsidRPr="004F4E78">
        <w:rPr>
          <w:rFonts w:ascii="宋体" w:eastAsia="宋体" w:hAnsi="宋体"/>
        </w:rPr>
        <w:t>村镇杨马村文体店及旁边小卖铺购物；</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8</w:t>
      </w:r>
      <w:r w:rsidRPr="004F4E78">
        <w:rPr>
          <w:rFonts w:ascii="宋体" w:eastAsia="宋体" w:hAnsi="宋体"/>
        </w:rPr>
        <w:t>日在本村无外出，期间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日核酸复核呈阳性，当日由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701864AA"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208</w:t>
      </w:r>
    </w:p>
    <w:p w14:paraId="72DACF15"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47</w:t>
      </w:r>
      <w:r w:rsidRPr="004F4E78">
        <w:rPr>
          <w:rFonts w:ascii="宋体" w:eastAsia="宋体" w:hAnsi="宋体"/>
        </w:rPr>
        <w:t>岁，藁城区增村镇北桥寨村人。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日至</w:t>
      </w:r>
      <w:r w:rsidRPr="004F4E78">
        <w:rPr>
          <w:rFonts w:ascii="宋体" w:eastAsia="宋体" w:hAnsi="宋体"/>
        </w:rPr>
        <w:t>29</w:t>
      </w:r>
      <w:r w:rsidRPr="004F4E78">
        <w:rPr>
          <w:rFonts w:ascii="宋体" w:eastAsia="宋体" w:hAnsi="宋体"/>
        </w:rPr>
        <w:t>日在本村无外出；</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日到藁城区前西关村百姓食府参加婚宴；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日自驾车到藁城区小果庄村车站接孩子</w:t>
      </w:r>
      <w:r w:rsidRPr="004F4E78">
        <w:rPr>
          <w:rFonts w:ascii="宋体" w:eastAsia="宋体" w:hAnsi="宋体"/>
        </w:rPr>
        <w:t>,</w:t>
      </w:r>
      <w:r w:rsidRPr="004F4E78">
        <w:rPr>
          <w:rFonts w:ascii="宋体" w:eastAsia="宋体" w:hAnsi="宋体"/>
        </w:rPr>
        <w:t>后自驾车到新乐市赤支村康宁诊所针灸；</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日自驾车到新乐市赤支村康宁诊所针灸，后乘私家车到南</w:t>
      </w:r>
      <w:r w:rsidRPr="004F4E78">
        <w:rPr>
          <w:rFonts w:ascii="宋体" w:eastAsia="宋体" w:hAnsi="宋体"/>
        </w:rPr>
        <w:t>桥寨村参加月嫂培训班；</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7</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4F47464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207</w:t>
      </w:r>
    </w:p>
    <w:p w14:paraId="7C5ED532"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27</w:t>
      </w:r>
      <w:r w:rsidRPr="004F4E78">
        <w:rPr>
          <w:rFonts w:ascii="宋体" w:eastAsia="宋体" w:hAnsi="宋体"/>
        </w:rPr>
        <w:t>岁，藁城区增村镇南桥寨村人。正定县新城铺镇某公司职员。</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31</w:t>
      </w:r>
      <w:r w:rsidRPr="004F4E78">
        <w:rPr>
          <w:rFonts w:ascii="宋体" w:eastAsia="宋体" w:hAnsi="宋体"/>
        </w:rPr>
        <w:t>日每日自驾车到正定县豆豆丁幼儿园接送孩子，然后到公司上班；</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日到南桥寨村参加婚宴；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7</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w:t>
      </w:r>
      <w:r w:rsidRPr="004F4E78">
        <w:rPr>
          <w:rFonts w:ascii="宋体" w:eastAsia="宋体" w:hAnsi="宋体"/>
        </w:rPr>
        <w:t>确诊病例。</w:t>
      </w:r>
    </w:p>
    <w:p w14:paraId="5D25D819"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206</w:t>
      </w:r>
    </w:p>
    <w:p w14:paraId="0FE01785"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33</w:t>
      </w:r>
      <w:r w:rsidRPr="004F4E78">
        <w:rPr>
          <w:rFonts w:ascii="宋体" w:eastAsia="宋体" w:hAnsi="宋体"/>
        </w:rPr>
        <w:t>岁，现住石家庄市裕华区联邦空中花园小区。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日至</w:t>
      </w:r>
      <w:r w:rsidRPr="004F4E78">
        <w:rPr>
          <w:rFonts w:ascii="宋体" w:eastAsia="宋体" w:hAnsi="宋体"/>
        </w:rPr>
        <w:t>24</w:t>
      </w:r>
      <w:r w:rsidRPr="004F4E78">
        <w:rPr>
          <w:rFonts w:ascii="宋体" w:eastAsia="宋体" w:hAnsi="宋体"/>
        </w:rPr>
        <w:t>日每日自驾车到世贸广场酒店的公司上班；</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日上午曾到塔北路某美容店和阿伦理发店，中午到塔南路翟营大街信誉楼商厦好滋味饭店就餐；</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日上午到雅清街励步英语上课，到同楼</w:t>
      </w:r>
      <w:r w:rsidRPr="004F4E78">
        <w:rPr>
          <w:rFonts w:ascii="宋体" w:eastAsia="宋体" w:hAnsi="宋体"/>
        </w:rPr>
        <w:t>4</w:t>
      </w:r>
      <w:r w:rsidRPr="004F4E78">
        <w:rPr>
          <w:rFonts w:ascii="宋体" w:eastAsia="宋体" w:hAnsi="宋体"/>
        </w:rPr>
        <w:t>楼皮草展卖场，下午曾到谈固大街槐安路大人物儿童社会、三楼冀未来及东岗路中国银行世纪花园支行；</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30</w:t>
      </w:r>
      <w:r w:rsidRPr="004F4E78">
        <w:rPr>
          <w:rFonts w:ascii="宋体" w:eastAsia="宋体" w:hAnsi="宋体"/>
        </w:rPr>
        <w:t>日自驾车每天到公司上班；</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日自驾车曾到南王村内天祥打字复印店、裕华区民政局婚姻办理处、南二环福特</w:t>
      </w:r>
      <w:r w:rsidRPr="004F4E78">
        <w:rPr>
          <w:rFonts w:ascii="宋体" w:eastAsia="宋体" w:hAnsi="宋体"/>
        </w:rPr>
        <w:t>4S</w:t>
      </w:r>
      <w:r w:rsidRPr="004F4E78">
        <w:rPr>
          <w:rFonts w:ascii="宋体" w:eastAsia="宋体" w:hAnsi="宋体"/>
        </w:rPr>
        <w:t>店；</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w:t>
      </w:r>
      <w:r w:rsidRPr="004F4E78">
        <w:rPr>
          <w:rFonts w:ascii="宋体" w:eastAsia="宋体" w:hAnsi="宋体"/>
        </w:rPr>
        <w:t>18</w:t>
      </w:r>
      <w:r w:rsidRPr="004F4E78">
        <w:rPr>
          <w:rFonts w:ascii="宋体" w:eastAsia="宋体" w:hAnsi="宋体"/>
        </w:rPr>
        <w:t>时至</w:t>
      </w:r>
      <w:r w:rsidRPr="004F4E78">
        <w:rPr>
          <w:rFonts w:ascii="宋体" w:eastAsia="宋体" w:hAnsi="宋体"/>
        </w:rPr>
        <w:t>19</w:t>
      </w:r>
      <w:r w:rsidRPr="004F4E78">
        <w:rPr>
          <w:rFonts w:ascii="宋体" w:eastAsia="宋体" w:hAnsi="宋体"/>
        </w:rPr>
        <w:t>时在东方明珠小区</w:t>
      </w:r>
      <w:r w:rsidRPr="004F4E78">
        <w:rPr>
          <w:rFonts w:ascii="宋体" w:eastAsia="宋体" w:hAnsi="宋体"/>
        </w:rPr>
        <w:t>5</w:t>
      </w:r>
      <w:r w:rsidRPr="004F4E78">
        <w:rPr>
          <w:rFonts w:ascii="宋体" w:eastAsia="宋体" w:hAnsi="宋体"/>
        </w:rPr>
        <w:t>号楼门口停留，</w:t>
      </w:r>
      <w:r w:rsidRPr="004F4E78">
        <w:rPr>
          <w:rFonts w:ascii="宋体" w:eastAsia="宋体" w:hAnsi="宋体"/>
        </w:rPr>
        <w:t>22</w:t>
      </w:r>
      <w:r w:rsidRPr="004F4E78">
        <w:rPr>
          <w:rFonts w:ascii="宋体" w:eastAsia="宋体" w:hAnsi="宋体"/>
        </w:rPr>
        <w:t>时</w:t>
      </w:r>
      <w:r w:rsidRPr="004F4E78">
        <w:rPr>
          <w:rFonts w:ascii="宋体" w:eastAsia="宋体" w:hAnsi="宋体"/>
        </w:rPr>
        <w:t>30</w:t>
      </w:r>
      <w:r w:rsidRPr="004F4E78">
        <w:rPr>
          <w:rFonts w:ascii="宋体" w:eastAsia="宋体" w:hAnsi="宋体"/>
        </w:rPr>
        <w:t>分到附近的信誉楼大饼卷肉店买食品；</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日上午自驾车到盛世御城二期底商的烟酒店，下午自驾车到中山东路</w:t>
      </w:r>
      <w:r w:rsidRPr="004F4E78">
        <w:rPr>
          <w:rFonts w:ascii="宋体" w:eastAsia="宋体" w:hAnsi="宋体"/>
        </w:rPr>
        <w:t>309-6</w:t>
      </w:r>
      <w:r w:rsidRPr="004F4E78">
        <w:rPr>
          <w:rFonts w:ascii="宋体" w:eastAsia="宋体" w:hAnsi="宋体"/>
        </w:rPr>
        <w:t>号黄金回收店，</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日凌晨</w:t>
      </w:r>
      <w:r w:rsidRPr="004F4E78">
        <w:rPr>
          <w:rFonts w:ascii="宋体" w:eastAsia="宋体" w:hAnsi="宋体"/>
        </w:rPr>
        <w:t>2</w:t>
      </w:r>
      <w:r w:rsidRPr="004F4E78">
        <w:rPr>
          <w:rFonts w:ascii="宋体" w:eastAsia="宋体" w:hAnsi="宋体"/>
        </w:rPr>
        <w:t>时在中华大街槐安路家乐福中华店外呷哺呷哺就餐后回家；</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日上午居家未外出，</w:t>
      </w:r>
      <w:r w:rsidRPr="004F4E78">
        <w:rPr>
          <w:rFonts w:ascii="宋体" w:eastAsia="宋体" w:hAnsi="宋体"/>
        </w:rPr>
        <w:t>11</w:t>
      </w:r>
      <w:r w:rsidRPr="004F4E78">
        <w:rPr>
          <w:rFonts w:ascii="宋体" w:eastAsia="宋体" w:hAnsi="宋体"/>
        </w:rPr>
        <w:t>：</w:t>
      </w:r>
      <w:r w:rsidRPr="004F4E78">
        <w:rPr>
          <w:rFonts w:ascii="宋体" w:eastAsia="宋体" w:hAnsi="宋体"/>
        </w:rPr>
        <w:t>30</w:t>
      </w:r>
      <w:r w:rsidRPr="004F4E78">
        <w:rPr>
          <w:rFonts w:ascii="宋体" w:eastAsia="宋体" w:hAnsi="宋体"/>
        </w:rPr>
        <w:t>在楼单元口发快递，</w:t>
      </w:r>
      <w:r w:rsidRPr="004F4E78">
        <w:rPr>
          <w:rFonts w:ascii="宋体" w:eastAsia="宋体" w:hAnsi="宋体"/>
        </w:rPr>
        <w:t>13</w:t>
      </w:r>
      <w:r w:rsidRPr="004F4E78">
        <w:rPr>
          <w:rFonts w:ascii="宋体" w:eastAsia="宋体" w:hAnsi="宋体"/>
        </w:rPr>
        <w:t>时骑电动车到南王村废品站（裕华区塔南路与建华大街交叉口北行约</w:t>
      </w:r>
      <w:r w:rsidRPr="004F4E78">
        <w:rPr>
          <w:rFonts w:ascii="宋体" w:eastAsia="宋体" w:hAnsi="宋体"/>
        </w:rPr>
        <w:t>300</w:t>
      </w:r>
      <w:r w:rsidRPr="004F4E78">
        <w:rPr>
          <w:rFonts w:ascii="宋体" w:eastAsia="宋体" w:hAnsi="宋体"/>
        </w:rPr>
        <w:t>米路东胡同内）卖废品，</w:t>
      </w:r>
      <w:r w:rsidRPr="004F4E78">
        <w:rPr>
          <w:rFonts w:ascii="宋体" w:eastAsia="宋体" w:hAnsi="宋体"/>
        </w:rPr>
        <w:t>14</w:t>
      </w:r>
      <w:r w:rsidRPr="004F4E78">
        <w:rPr>
          <w:rFonts w:ascii="宋体" w:eastAsia="宋体" w:hAnsi="宋体"/>
        </w:rPr>
        <w:t>：</w:t>
      </w:r>
      <w:r w:rsidRPr="004F4E78">
        <w:rPr>
          <w:rFonts w:ascii="宋体" w:eastAsia="宋体" w:hAnsi="宋体"/>
        </w:rPr>
        <w:t>30</w:t>
      </w:r>
      <w:r w:rsidRPr="004F4E78">
        <w:rPr>
          <w:rFonts w:ascii="宋体" w:eastAsia="宋体" w:hAnsi="宋体"/>
        </w:rPr>
        <w:t>到大马庄园北国超市购物，</w:t>
      </w:r>
      <w:r w:rsidRPr="004F4E78">
        <w:rPr>
          <w:rFonts w:ascii="宋体" w:eastAsia="宋体" w:hAnsi="宋体"/>
        </w:rPr>
        <w:t>15</w:t>
      </w:r>
      <w:r w:rsidRPr="004F4E78">
        <w:rPr>
          <w:rFonts w:ascii="宋体" w:eastAsia="宋体" w:hAnsi="宋体"/>
        </w:rPr>
        <w:t>时在谈固大街与槐安路交口东南角大人物儿童社会三楼等候区停留，</w:t>
      </w:r>
      <w:r w:rsidRPr="004F4E78">
        <w:rPr>
          <w:rFonts w:ascii="宋体" w:eastAsia="宋体" w:hAnsi="宋体"/>
        </w:rPr>
        <w:t>16</w:t>
      </w:r>
      <w:r w:rsidRPr="004F4E78">
        <w:rPr>
          <w:rFonts w:ascii="宋体" w:eastAsia="宋体" w:hAnsi="宋体"/>
        </w:rPr>
        <w:t>时在石家庄市</w:t>
      </w:r>
      <w:r w:rsidRPr="004F4E78">
        <w:rPr>
          <w:rFonts w:ascii="宋体" w:eastAsia="宋体" w:hAnsi="宋体"/>
        </w:rPr>
        <w:t>长安区南村盛南广场停留；</w:t>
      </w:r>
      <w:r w:rsidRPr="004F4E78">
        <w:rPr>
          <w:rFonts w:ascii="宋体" w:eastAsia="宋体" w:hAnsi="宋体"/>
        </w:rPr>
        <w:t>1</w:t>
      </w:r>
      <w:r w:rsidRPr="004F4E78">
        <w:rPr>
          <w:rFonts w:ascii="宋体" w:eastAsia="宋体" w:hAnsi="宋体"/>
        </w:rPr>
        <w:t>日</w:t>
      </w:r>
      <w:r w:rsidRPr="004F4E78">
        <w:rPr>
          <w:rFonts w:ascii="宋体" w:eastAsia="宋体" w:hAnsi="宋体"/>
        </w:rPr>
        <w:t>3</w:t>
      </w:r>
      <w:r w:rsidRPr="004F4E78">
        <w:rPr>
          <w:rFonts w:ascii="宋体" w:eastAsia="宋体" w:hAnsi="宋体"/>
        </w:rPr>
        <w:t>日上午到卓达一期、藏龙福地看房，中午在天山大街北国超市益新店旁沙县小吃就餐，下午到天然城、卓达一区、卓达三区看房，</w:t>
      </w:r>
      <w:r w:rsidRPr="004F4E78">
        <w:rPr>
          <w:rFonts w:ascii="宋体" w:eastAsia="宋体" w:hAnsi="宋体"/>
        </w:rPr>
        <w:t>18</w:t>
      </w:r>
      <w:r w:rsidRPr="004F4E78">
        <w:rPr>
          <w:rFonts w:ascii="宋体" w:eastAsia="宋体" w:hAnsi="宋体"/>
        </w:rPr>
        <w:t>时到塔北路与翟营大街交口东行约</w:t>
      </w:r>
      <w:r w:rsidRPr="004F4E78">
        <w:rPr>
          <w:rFonts w:ascii="宋体" w:eastAsia="宋体" w:hAnsi="宋体"/>
        </w:rPr>
        <w:t>100</w:t>
      </w:r>
      <w:r w:rsidRPr="004F4E78">
        <w:rPr>
          <w:rFonts w:ascii="宋体" w:eastAsia="宋体" w:hAnsi="宋体"/>
        </w:rPr>
        <w:t>米路北创联地产停留；</w:t>
      </w:r>
      <w:r w:rsidRPr="004F4E78">
        <w:rPr>
          <w:rFonts w:ascii="宋体" w:eastAsia="宋体" w:hAnsi="宋体"/>
        </w:rPr>
        <w:t>1</w:t>
      </w:r>
      <w:r w:rsidRPr="004F4E78">
        <w:rPr>
          <w:rFonts w:ascii="宋体" w:eastAsia="宋体" w:hAnsi="宋体"/>
        </w:rPr>
        <w:t>日</w:t>
      </w:r>
      <w:r w:rsidRPr="004F4E78">
        <w:rPr>
          <w:rFonts w:ascii="宋体" w:eastAsia="宋体" w:hAnsi="宋体"/>
        </w:rPr>
        <w:t>4</w:t>
      </w:r>
      <w:r w:rsidRPr="004F4E78">
        <w:rPr>
          <w:rFonts w:ascii="宋体" w:eastAsia="宋体" w:hAnsi="宋体"/>
        </w:rPr>
        <w:t>日上午从联邦空中花园打车至长宏大厦，后自驾车到东二环车管二所、怀特宝车城办理业务，中午在怀特商业临城腌肉面面馆就餐，下午到到怀特宝车城办理业务，</w:t>
      </w:r>
      <w:r w:rsidRPr="004F4E78">
        <w:rPr>
          <w:rFonts w:ascii="宋体" w:eastAsia="宋体" w:hAnsi="宋体"/>
        </w:rPr>
        <w:t>15</w:t>
      </w:r>
      <w:r w:rsidRPr="004F4E78">
        <w:rPr>
          <w:rFonts w:ascii="宋体" w:eastAsia="宋体" w:hAnsi="宋体"/>
        </w:rPr>
        <w:t>：</w:t>
      </w:r>
      <w:r w:rsidRPr="004F4E78">
        <w:rPr>
          <w:rFonts w:ascii="宋体" w:eastAsia="宋体" w:hAnsi="宋体"/>
        </w:rPr>
        <w:t>30</w:t>
      </w:r>
      <w:r w:rsidRPr="004F4E78">
        <w:rPr>
          <w:rFonts w:ascii="宋体" w:eastAsia="宋体" w:hAnsi="宋体"/>
        </w:rPr>
        <w:t>从怀特附近打车返回联邦空中花园，</w:t>
      </w:r>
      <w:r w:rsidRPr="004F4E78">
        <w:rPr>
          <w:rFonts w:ascii="宋体" w:eastAsia="宋体" w:hAnsi="宋体"/>
        </w:rPr>
        <w:t>16</w:t>
      </w:r>
      <w:r w:rsidRPr="004F4E78">
        <w:rPr>
          <w:rFonts w:ascii="宋体" w:eastAsia="宋体" w:hAnsi="宋体"/>
        </w:rPr>
        <w:t>时从空中花园打车去太和商场购物，后乘坐地铁</w:t>
      </w:r>
      <w:r w:rsidRPr="004F4E78">
        <w:rPr>
          <w:rFonts w:ascii="宋体" w:eastAsia="宋体" w:hAnsi="宋体"/>
        </w:rPr>
        <w:t>1</w:t>
      </w:r>
      <w:r w:rsidRPr="004F4E78">
        <w:rPr>
          <w:rFonts w:ascii="宋体" w:eastAsia="宋体" w:hAnsi="宋体"/>
        </w:rPr>
        <w:t>号线在谈固站下车；</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日至</w:t>
      </w:r>
      <w:r w:rsidRPr="004F4E78">
        <w:rPr>
          <w:rFonts w:ascii="宋体" w:eastAsia="宋体" w:hAnsi="宋体"/>
        </w:rPr>
        <w:t>6</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日上午在小区采集咽</w:t>
      </w:r>
      <w:r w:rsidRPr="004F4E78">
        <w:rPr>
          <w:rFonts w:ascii="宋体" w:eastAsia="宋体" w:hAnsi="宋体"/>
        </w:rPr>
        <w:t>拭子；</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日至</w:t>
      </w:r>
      <w:r w:rsidRPr="004F4E78">
        <w:rPr>
          <w:rFonts w:ascii="宋体" w:eastAsia="宋体" w:hAnsi="宋体"/>
        </w:rPr>
        <w:t>9</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日自驾车到河北医大一院发热门诊就诊，核酸检测呈阳性，由</w:t>
      </w:r>
      <w:r w:rsidRPr="004F4E78">
        <w:rPr>
          <w:rFonts w:ascii="宋体" w:eastAsia="宋体" w:hAnsi="宋体"/>
        </w:rPr>
        <w:t>120</w:t>
      </w:r>
      <w:r w:rsidRPr="004F4E78">
        <w:rPr>
          <w:rFonts w:ascii="宋体" w:eastAsia="宋体" w:hAnsi="宋体"/>
        </w:rPr>
        <w:t>负压救护车转运至河北省胸科医院，当日诊断为确诊病例。</w:t>
      </w:r>
    </w:p>
    <w:p w14:paraId="22F2F40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205</w:t>
      </w:r>
    </w:p>
    <w:p w14:paraId="5D88788C"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38</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日骑电动车到新乐集贸市场、柏皇购物广场购物；</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日至</w:t>
      </w:r>
      <w:r w:rsidRPr="004F4E78">
        <w:rPr>
          <w:rFonts w:ascii="宋体" w:eastAsia="宋体" w:hAnsi="宋体"/>
        </w:rPr>
        <w:t>30</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日骑电动车到小果庄村超市；</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日乘私家车到西关镇李家疃村串亲，中途在小果庄村委会附近超市购物，当日下午</w:t>
      </w:r>
      <w:r w:rsidRPr="004F4E78">
        <w:rPr>
          <w:rFonts w:ascii="宋体" w:eastAsia="宋体" w:hAnsi="宋体"/>
        </w:rPr>
        <w:t>16</w:t>
      </w:r>
      <w:r w:rsidRPr="004F4E78">
        <w:rPr>
          <w:rFonts w:ascii="宋体" w:eastAsia="宋体" w:hAnsi="宋体"/>
        </w:rPr>
        <w:t>时骑电动车到西关镇果多多水果店购买水果，到</w:t>
      </w:r>
      <w:r w:rsidRPr="004F4E78">
        <w:rPr>
          <w:rFonts w:ascii="宋体" w:eastAsia="宋体" w:hAnsi="宋体"/>
        </w:rPr>
        <w:t>燕客隆购物；</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8</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日核酸检测结果呈阴性；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5785820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204</w:t>
      </w:r>
    </w:p>
    <w:p w14:paraId="37DB1BD8"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60</w:t>
      </w:r>
      <w:r w:rsidRPr="004F4E78">
        <w:rPr>
          <w:rFonts w:ascii="宋体" w:eastAsia="宋体" w:hAnsi="宋体"/>
        </w:rPr>
        <w:t>岁，新乐市承安镇里辉村人。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19</w:t>
      </w:r>
      <w:r w:rsidRPr="004F4E78">
        <w:rPr>
          <w:rFonts w:ascii="宋体" w:eastAsia="宋体" w:hAnsi="宋体"/>
        </w:rPr>
        <w:t>日至</w:t>
      </w:r>
      <w:r w:rsidRPr="004F4E78">
        <w:rPr>
          <w:rFonts w:ascii="宋体" w:eastAsia="宋体" w:hAnsi="宋体"/>
        </w:rPr>
        <w:t>30</w:t>
      </w:r>
      <w:r w:rsidRPr="004F4E78">
        <w:rPr>
          <w:rFonts w:ascii="宋体" w:eastAsia="宋体" w:hAnsi="宋体"/>
        </w:rPr>
        <w:t>日在新乐市中医院陪床；</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日回到家中未外出；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日在新乐市中医院陪床；</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w:t>
      </w:r>
      <w:r w:rsidRPr="004F4E78">
        <w:rPr>
          <w:rFonts w:ascii="宋体" w:eastAsia="宋体" w:hAnsi="宋体"/>
        </w:rPr>
        <w:t>,</w:t>
      </w:r>
      <w:r w:rsidRPr="004F4E78">
        <w:rPr>
          <w:rFonts w:ascii="宋体" w:eastAsia="宋体" w:hAnsi="宋体"/>
        </w:rPr>
        <w:t>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6BC7EF4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203</w:t>
      </w:r>
    </w:p>
    <w:p w14:paraId="70327CE2"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58</w:t>
      </w:r>
      <w:r w:rsidRPr="004F4E78">
        <w:rPr>
          <w:rFonts w:ascii="宋体" w:eastAsia="宋体" w:hAnsi="宋体"/>
        </w:rPr>
        <w:t>岁，藁城区增村镇南桥寨村人。</w:t>
      </w:r>
      <w:r w:rsidRPr="004F4E78">
        <w:rPr>
          <w:rFonts w:ascii="宋体" w:eastAsia="宋体" w:hAnsi="宋体"/>
        </w:rPr>
        <w:t>20</w:t>
      </w:r>
      <w:r w:rsidRPr="004F4E78">
        <w:rPr>
          <w:rFonts w:ascii="宋体" w:eastAsia="宋体" w:hAnsi="宋体"/>
        </w:rPr>
        <w:t>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23</w:t>
      </w:r>
      <w:r w:rsidRPr="004F4E78">
        <w:rPr>
          <w:rFonts w:ascii="宋体" w:eastAsia="宋体" w:hAnsi="宋体"/>
        </w:rPr>
        <w:t>日至</w:t>
      </w:r>
      <w:r w:rsidRPr="004F4E78">
        <w:rPr>
          <w:rFonts w:ascii="宋体" w:eastAsia="宋体" w:hAnsi="宋体"/>
        </w:rPr>
        <w:t>25</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日到本村好运来饭店聚餐；</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日到</w:t>
      </w:r>
      <w:r w:rsidRPr="004F4E78">
        <w:rPr>
          <w:rFonts w:ascii="宋体" w:eastAsia="宋体" w:hAnsi="宋体"/>
        </w:rPr>
        <w:t>29</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日到本村好运来饭店参加婚宴；</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日居家未外出，期间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4</w:t>
      </w:r>
      <w:r w:rsidRPr="004F4E78">
        <w:rPr>
          <w:rFonts w:ascii="宋体" w:eastAsia="宋体" w:hAnsi="宋体"/>
        </w:rPr>
        <w:t>日两次核酸检测呈阴性；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5BEDD61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202</w:t>
      </w:r>
    </w:p>
    <w:p w14:paraId="4E3A6700"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55</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28</w:t>
      </w:r>
      <w:r w:rsidRPr="004F4E78">
        <w:rPr>
          <w:rFonts w:ascii="宋体" w:eastAsia="宋体" w:hAnsi="宋体"/>
        </w:rPr>
        <w:t>日每日接送孙女上下学，其余时间在村无外出；</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日乘网约车到河北医科大学第二医院复查甲状腺，后步行至附</w:t>
      </w:r>
      <w:r w:rsidRPr="004F4E78">
        <w:rPr>
          <w:rFonts w:ascii="宋体" w:eastAsia="宋体" w:hAnsi="宋体"/>
        </w:rPr>
        <w:t>近九中街社区诊所输液，下午步行至省二院取结果，后步行至医院旁粥铺用餐，乘坐</w:t>
      </w:r>
      <w:r w:rsidRPr="004F4E78">
        <w:rPr>
          <w:rFonts w:ascii="宋体" w:eastAsia="宋体" w:hAnsi="宋体"/>
        </w:rPr>
        <w:t>13</w:t>
      </w:r>
      <w:r w:rsidRPr="004F4E78">
        <w:rPr>
          <w:rFonts w:ascii="宋体" w:eastAsia="宋体" w:hAnsi="宋体"/>
        </w:rPr>
        <w:t>路公交车到新华区柏林南区二女儿家住宿；</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日乘</w:t>
      </w:r>
      <w:r w:rsidRPr="004F4E78">
        <w:rPr>
          <w:rFonts w:ascii="宋体" w:eastAsia="宋体" w:hAnsi="宋体"/>
        </w:rPr>
        <w:t>13</w:t>
      </w:r>
      <w:r w:rsidRPr="004F4E78">
        <w:rPr>
          <w:rFonts w:ascii="宋体" w:eastAsia="宋体" w:hAnsi="宋体"/>
        </w:rPr>
        <w:t>路公交车前往省二院内分泌科做检查，中午乘</w:t>
      </w:r>
      <w:r w:rsidRPr="004F4E78">
        <w:rPr>
          <w:rFonts w:ascii="宋体" w:eastAsia="宋体" w:hAnsi="宋体"/>
        </w:rPr>
        <w:t>13</w:t>
      </w:r>
      <w:r w:rsidRPr="004F4E78">
        <w:rPr>
          <w:rFonts w:ascii="宋体" w:eastAsia="宋体" w:hAnsi="宋体"/>
        </w:rPr>
        <w:t>路公交车回二女儿家中休息，下午到省二院急诊科做检查，后通过网约车返回南桥寨村家中；</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日在本村无外出，期间于</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w:t>
      </w:r>
      <w:r w:rsidRPr="004F4E78">
        <w:rPr>
          <w:rFonts w:ascii="宋体" w:eastAsia="宋体" w:hAnsi="宋体"/>
        </w:rPr>
        <w:t>7</w:t>
      </w:r>
      <w:r w:rsidRPr="004F4E78">
        <w:rPr>
          <w:rFonts w:ascii="宋体" w:eastAsia="宋体" w:hAnsi="宋体"/>
        </w:rPr>
        <w:t>日</w:t>
      </w:r>
      <w:r w:rsidRPr="004F4E78">
        <w:rPr>
          <w:rFonts w:ascii="宋体" w:eastAsia="宋体" w:hAnsi="宋体"/>
        </w:rPr>
        <w:t>3</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318E4B8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201</w:t>
      </w:r>
    </w:p>
    <w:p w14:paraId="3AF39245"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30</w:t>
      </w:r>
      <w:r w:rsidRPr="004F4E78">
        <w:rPr>
          <w:rFonts w:ascii="宋体" w:eastAsia="宋体" w:hAnsi="宋体"/>
        </w:rPr>
        <w:t>岁，藁城区增村镇刘家佐村人。</w:t>
      </w:r>
      <w:r w:rsidRPr="004F4E78">
        <w:rPr>
          <w:rFonts w:ascii="宋体" w:eastAsia="宋体" w:hAnsi="宋体"/>
        </w:rPr>
        <w:t>20</w:t>
      </w:r>
      <w:r w:rsidRPr="004F4E78">
        <w:rPr>
          <w:rFonts w:ascii="宋体" w:eastAsia="宋体" w:hAnsi="宋体"/>
        </w:rPr>
        <w:t>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28</w:t>
      </w:r>
      <w:r w:rsidRPr="004F4E78">
        <w:rPr>
          <w:rFonts w:ascii="宋体" w:eastAsia="宋体" w:hAnsi="宋体"/>
        </w:rPr>
        <w:t>日，曾去小果庄村菜店和飞云超市购物，其它时间居家无外出；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日步行前往小果庄村诊所就诊；</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日在本村无外出；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2D3F24F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200</w:t>
      </w:r>
    </w:p>
    <w:p w14:paraId="6A796DD8"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66</w:t>
      </w:r>
      <w:r w:rsidRPr="004F4E78">
        <w:rPr>
          <w:rFonts w:ascii="宋体" w:eastAsia="宋体" w:hAnsi="宋体"/>
        </w:rPr>
        <w:t>岁，藁城区增村镇小果庄村人。在村中开办诊所。</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日至</w:t>
      </w:r>
      <w:r w:rsidRPr="004F4E78">
        <w:rPr>
          <w:rFonts w:ascii="宋体" w:eastAsia="宋体" w:hAnsi="宋体"/>
        </w:rPr>
        <w:t>31</w:t>
      </w:r>
      <w:r w:rsidRPr="004F4E78">
        <w:rPr>
          <w:rFonts w:ascii="宋体" w:eastAsia="宋体" w:hAnsi="宋体"/>
        </w:rPr>
        <w:t>日在自家诊所正常开诊无外出；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日前往南桥寨村好运来饭店参加婚宴；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6</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w:t>
      </w:r>
      <w:r w:rsidRPr="004F4E78">
        <w:rPr>
          <w:rFonts w:ascii="宋体" w:eastAsia="宋体" w:hAnsi="宋体"/>
        </w:rPr>
        <w:t>5</w:t>
      </w:r>
      <w:r w:rsidRPr="004F4E78">
        <w:rPr>
          <w:rFonts w:ascii="宋体" w:eastAsia="宋体" w:hAnsi="宋体"/>
        </w:rPr>
        <w:t>日核酸检测均呈阴性；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w:t>
      </w:r>
      <w:r w:rsidRPr="004F4E78">
        <w:rPr>
          <w:rFonts w:ascii="宋体" w:eastAsia="宋体" w:hAnsi="宋体"/>
        </w:rPr>
        <w:t>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4F77E31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199</w:t>
      </w:r>
    </w:p>
    <w:p w14:paraId="454ED6B9"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50</w:t>
      </w:r>
      <w:r w:rsidRPr="004F4E78">
        <w:rPr>
          <w:rFonts w:ascii="宋体" w:eastAsia="宋体" w:hAnsi="宋体"/>
        </w:rPr>
        <w:t>岁，藁城区增村镇东桥寨村人。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31</w:t>
      </w:r>
      <w:r w:rsidRPr="004F4E78">
        <w:rPr>
          <w:rFonts w:ascii="宋体" w:eastAsia="宋体" w:hAnsi="宋体"/>
        </w:rPr>
        <w:t>日居家无外出；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w:t>
      </w:r>
      <w:r w:rsidRPr="004F4E78">
        <w:rPr>
          <w:rFonts w:ascii="宋体" w:eastAsia="宋体" w:hAnsi="宋体"/>
        </w:rPr>
        <w:t>2</w:t>
      </w:r>
      <w:r w:rsidRPr="004F4E78">
        <w:rPr>
          <w:rFonts w:ascii="宋体" w:eastAsia="宋体" w:hAnsi="宋体"/>
        </w:rPr>
        <w:t>日两次骑电动车到藁城区小果庄村购物；</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日乘私家车到新乐市医院骨科就诊；</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日进行核酸检测呈阴性；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日至</w:t>
      </w:r>
      <w:r w:rsidRPr="004F4E78">
        <w:rPr>
          <w:rFonts w:ascii="宋体" w:eastAsia="宋体" w:hAnsi="宋体"/>
        </w:rPr>
        <w:t>7</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7C903EFC"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198</w:t>
      </w:r>
    </w:p>
    <w:p w14:paraId="44CD4A33"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64</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27</w:t>
      </w:r>
      <w:r w:rsidRPr="004F4E78">
        <w:rPr>
          <w:rFonts w:ascii="宋体" w:eastAsia="宋体" w:hAnsi="宋体"/>
        </w:rPr>
        <w:t>日在本村无外出；</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日与儿媳自驾车送孙子去新乐市医院儿科病房输液；</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日在本村无外出；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日作为密切接触者在藁城区指定隔离点进行集中隔离医学观察；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日两次核酸检测均呈阴性；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12A45BB9"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197</w:t>
      </w:r>
    </w:p>
    <w:p w14:paraId="465F8FD7"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30</w:t>
      </w:r>
      <w:r w:rsidRPr="004F4E78">
        <w:rPr>
          <w:rFonts w:ascii="宋体" w:eastAsia="宋体" w:hAnsi="宋体"/>
        </w:rPr>
        <w:t>岁，</w:t>
      </w:r>
      <w:r w:rsidRPr="004F4E78">
        <w:rPr>
          <w:rFonts w:ascii="宋体" w:eastAsia="宋体" w:hAnsi="宋体"/>
        </w:rPr>
        <w:t>正定县南楼乡孔村人，正定县机场北路欧景生态苑职工，居住在欧景生态苑宿舍。</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19</w:t>
      </w:r>
      <w:r w:rsidRPr="004F4E78">
        <w:rPr>
          <w:rFonts w:ascii="宋体" w:eastAsia="宋体" w:hAnsi="宋体"/>
        </w:rPr>
        <w:t>日至</w:t>
      </w:r>
      <w:r w:rsidRPr="004F4E78">
        <w:rPr>
          <w:rFonts w:ascii="宋体" w:eastAsia="宋体" w:hAnsi="宋体"/>
        </w:rPr>
        <w:t>21</w:t>
      </w:r>
      <w:r w:rsidRPr="004F4E78">
        <w:rPr>
          <w:rFonts w:ascii="宋体" w:eastAsia="宋体" w:hAnsi="宋体"/>
        </w:rPr>
        <w:t>日上班未外出；</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日下班后步行前往欧景云亭小区附近的瑞天超市；</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23</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日上班未外出；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日核酸检测结果呈阴性；</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日作为密切接触者由</w:t>
      </w:r>
      <w:r w:rsidRPr="004F4E78">
        <w:rPr>
          <w:rFonts w:ascii="宋体" w:eastAsia="宋体" w:hAnsi="宋体"/>
        </w:rPr>
        <w:t>120</w:t>
      </w:r>
      <w:r w:rsidRPr="004F4E78">
        <w:rPr>
          <w:rFonts w:ascii="宋体" w:eastAsia="宋体" w:hAnsi="宋体"/>
        </w:rPr>
        <w:t>救护车转运至正定县指定隔离点进行集中隔离医学观察；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5B1DF775"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19</w:t>
      </w:r>
      <w:r w:rsidRPr="004F4E78">
        <w:rPr>
          <w:rFonts w:ascii="宋体" w:eastAsia="宋体" w:hAnsi="宋体"/>
        </w:rPr>
        <w:t>6</w:t>
      </w:r>
    </w:p>
    <w:p w14:paraId="27AB20DE"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73</w:t>
      </w:r>
      <w:r w:rsidRPr="004F4E78">
        <w:rPr>
          <w:rFonts w:ascii="宋体" w:eastAsia="宋体" w:hAnsi="宋体"/>
        </w:rPr>
        <w:t>岁，藁城区常安镇北楼村人。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日乘私家车至藁城人民医院就诊，当日住院治疗；</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6B18A48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195</w:t>
      </w:r>
    </w:p>
    <w:p w14:paraId="2B6DFFD5" w14:textId="77777777" w:rsidR="00C43AB4" w:rsidRPr="004F4E78" w:rsidRDefault="004F4E78">
      <w:pPr>
        <w:rPr>
          <w:rFonts w:ascii="宋体" w:eastAsia="宋体" w:hAnsi="宋体"/>
        </w:rPr>
      </w:pPr>
      <w:r w:rsidRPr="004F4E78">
        <w:rPr>
          <w:rFonts w:ascii="宋体" w:eastAsia="宋体" w:hAnsi="宋体"/>
        </w:rPr>
        <w:t>70</w:t>
      </w:r>
      <w:r w:rsidRPr="004F4E78">
        <w:rPr>
          <w:rFonts w:ascii="宋体" w:eastAsia="宋体" w:hAnsi="宋体"/>
        </w:rPr>
        <w:t>岁</w:t>
      </w:r>
      <w:r w:rsidRPr="004F4E78">
        <w:rPr>
          <w:rFonts w:ascii="宋体" w:eastAsia="宋体" w:hAnsi="宋体"/>
        </w:rPr>
        <w:t>,</w:t>
      </w:r>
      <w:r w:rsidRPr="004F4E78">
        <w:rPr>
          <w:rFonts w:ascii="宋体" w:eastAsia="宋体" w:hAnsi="宋体"/>
        </w:rPr>
        <w:t>藁城区增村镇北桥寨村人。至</w:t>
      </w:r>
      <w:r w:rsidRPr="004F4E78">
        <w:rPr>
          <w:rFonts w:ascii="宋体" w:eastAsia="宋体" w:hAnsi="宋体"/>
        </w:rPr>
        <w:t>29</w:t>
      </w:r>
      <w:r w:rsidRPr="004F4E78">
        <w:rPr>
          <w:rFonts w:ascii="宋体" w:eastAsia="宋体" w:hAnsi="宋体"/>
        </w:rPr>
        <w:t>日在本村鞋厂工作；至</w:t>
      </w:r>
      <w:r w:rsidRPr="004F4E78">
        <w:rPr>
          <w:rFonts w:ascii="宋体" w:eastAsia="宋体" w:hAnsi="宋体"/>
        </w:rPr>
        <w:t>31</w:t>
      </w:r>
      <w:r w:rsidRPr="004F4E78">
        <w:rPr>
          <w:rFonts w:ascii="宋体" w:eastAsia="宋体" w:hAnsi="宋体"/>
        </w:rPr>
        <w:t>日在本村无外出；至</w:t>
      </w:r>
      <w:r w:rsidRPr="004F4E78">
        <w:rPr>
          <w:rFonts w:ascii="宋体" w:eastAsia="宋体" w:hAnsi="宋体"/>
        </w:rPr>
        <w:t>2</w:t>
      </w:r>
      <w:r w:rsidRPr="004F4E78">
        <w:rPr>
          <w:rFonts w:ascii="宋体" w:eastAsia="宋体" w:hAnsi="宋体"/>
        </w:rPr>
        <w:t>日正常上班；采集咽拭子；核酸检测呈阳性，当日由</w:t>
      </w:r>
      <w:r w:rsidRPr="004F4E78">
        <w:rPr>
          <w:rFonts w:ascii="宋体" w:eastAsia="宋体" w:hAnsi="宋体"/>
        </w:rPr>
        <w:t>120</w:t>
      </w:r>
      <w:r w:rsidRPr="004F4E78">
        <w:rPr>
          <w:rFonts w:ascii="宋体" w:eastAsia="宋体" w:hAnsi="宋体"/>
        </w:rPr>
        <w:t>负压救护车转运至石家庄市第五医院；诊断</w:t>
      </w:r>
      <w:r w:rsidRPr="004F4E78">
        <w:rPr>
          <w:rFonts w:ascii="宋体" w:eastAsia="宋体" w:hAnsi="宋体"/>
        </w:rPr>
        <w:t>为无症状感染者；由</w:t>
      </w:r>
      <w:r w:rsidRPr="004F4E78">
        <w:rPr>
          <w:rFonts w:ascii="宋体" w:eastAsia="宋体" w:hAnsi="宋体"/>
        </w:rPr>
        <w:t>120</w:t>
      </w:r>
      <w:r w:rsidRPr="004F4E78">
        <w:rPr>
          <w:rFonts w:ascii="宋体" w:eastAsia="宋体" w:hAnsi="宋体"/>
        </w:rPr>
        <w:t>负压救护车转运至河北省胸科医院；诊断为确诊病例。</w:t>
      </w:r>
    </w:p>
    <w:p w14:paraId="35FC47DA"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194</w:t>
      </w:r>
    </w:p>
    <w:p w14:paraId="2A5D35E3"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68</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54E90813"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193</w:t>
      </w:r>
    </w:p>
    <w:p w14:paraId="0AE7AD1A"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37</w:t>
      </w:r>
      <w:r w:rsidRPr="004F4E78">
        <w:rPr>
          <w:rFonts w:ascii="宋体" w:eastAsia="宋体" w:hAnsi="宋体"/>
        </w:rPr>
        <w:t>岁，新乐市邯邰镇坚固村人。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19</w:t>
      </w:r>
      <w:r w:rsidRPr="004F4E78">
        <w:rPr>
          <w:rFonts w:ascii="宋体" w:eastAsia="宋体" w:hAnsi="宋体"/>
        </w:rPr>
        <w:t>日至</w:t>
      </w:r>
      <w:r w:rsidRPr="004F4E78">
        <w:rPr>
          <w:rFonts w:ascii="宋体" w:eastAsia="宋体" w:hAnsi="宋体"/>
        </w:rPr>
        <w:t>24</w:t>
      </w:r>
      <w:r w:rsidRPr="004F4E78">
        <w:rPr>
          <w:rFonts w:ascii="宋体" w:eastAsia="宋体" w:hAnsi="宋体"/>
        </w:rPr>
        <w:t>日在本村无外出；</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日骑电动车到藁城区西关镇赶集</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日居家未外出；</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日下午骑电动车到藁城区增村镇小果庄村办事；</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30</w:t>
      </w:r>
      <w:r w:rsidRPr="004F4E78">
        <w:rPr>
          <w:rFonts w:ascii="宋体" w:eastAsia="宋体" w:hAnsi="宋体"/>
        </w:rPr>
        <w:t>日在本村未外</w:t>
      </w:r>
      <w:r w:rsidRPr="004F4E78">
        <w:rPr>
          <w:rFonts w:ascii="宋体" w:eastAsia="宋体" w:hAnsi="宋体"/>
        </w:rPr>
        <w:t>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日上午到本村诊所就诊，下午乘私家车到新乐市大流中学接儿子回家；</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至</w:t>
      </w:r>
      <w:r w:rsidRPr="004F4E78">
        <w:rPr>
          <w:rFonts w:ascii="宋体" w:eastAsia="宋体" w:hAnsi="宋体"/>
        </w:rPr>
        <w:t>3</w:t>
      </w:r>
      <w:r w:rsidRPr="004F4E78">
        <w:rPr>
          <w:rFonts w:ascii="宋体" w:eastAsia="宋体" w:hAnsi="宋体"/>
        </w:rPr>
        <w:t>日每天到本村诊所治疗；</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日核酸检测呈阳性，核酸复核呈阳性，当日由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74E87D0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192</w:t>
      </w:r>
    </w:p>
    <w:p w14:paraId="1610A945"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68</w:t>
      </w:r>
      <w:r w:rsidRPr="004F4E78">
        <w:rPr>
          <w:rFonts w:ascii="宋体" w:eastAsia="宋体" w:hAnsi="宋体"/>
        </w:rPr>
        <w:t>岁，藁城区增村镇小果庄村人，现住长安区丰收路红珊湾小区。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28</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日乘儿子自驾车到藁城区增村镇小果庄村老家，中午乘侄子自驾车到杨马</w:t>
      </w:r>
      <w:r w:rsidRPr="004F4E78">
        <w:rPr>
          <w:rFonts w:ascii="宋体" w:eastAsia="宋体" w:hAnsi="宋体"/>
        </w:rPr>
        <w:t>村好运来大酒店参加婚宴，晚上住在藁城区增村镇小果庄村母亲家中；</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日乘租用的大巴车到东桥寨村参加婚宴；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日从小果庄村乘坐</w:t>
      </w:r>
      <w:r w:rsidRPr="004F4E78">
        <w:rPr>
          <w:rFonts w:ascii="宋体" w:eastAsia="宋体" w:hAnsi="宋体"/>
        </w:rPr>
        <w:t>511</w:t>
      </w:r>
      <w:r w:rsidRPr="004F4E78">
        <w:rPr>
          <w:rFonts w:ascii="宋体" w:eastAsia="宋体" w:hAnsi="宋体"/>
        </w:rPr>
        <w:t>路转乘</w:t>
      </w:r>
      <w:r w:rsidRPr="004F4E78">
        <w:rPr>
          <w:rFonts w:ascii="宋体" w:eastAsia="宋体" w:hAnsi="宋体"/>
        </w:rPr>
        <w:t>522</w:t>
      </w:r>
      <w:r w:rsidRPr="004F4E78">
        <w:rPr>
          <w:rFonts w:ascii="宋体" w:eastAsia="宋体" w:hAnsi="宋体"/>
        </w:rPr>
        <w:t>路公交车返回居住地，下午步行到红珊湾小区内的幼儿园接孙子；</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2</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日作为密切接触者到长安区指定隔离点进行集中隔离医学观察；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183A732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191</w:t>
      </w:r>
    </w:p>
    <w:p w14:paraId="155FF2F7"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w:t>
      </w:r>
      <w:r w:rsidRPr="004F4E78">
        <w:rPr>
          <w:rFonts w:ascii="宋体" w:eastAsia="宋体" w:hAnsi="宋体"/>
        </w:rPr>
        <w:t>0</w:t>
      </w:r>
      <w:r w:rsidRPr="004F4E78">
        <w:rPr>
          <w:rFonts w:ascii="宋体" w:eastAsia="宋体" w:hAnsi="宋体"/>
        </w:rPr>
        <w:t>岁，藁城区增村镇小果庄村人，现住长安区西古城小区，长安区南翟营杭顺便民市场个体商户，</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日第</w:t>
      </w:r>
      <w:r w:rsidRPr="004F4E78">
        <w:rPr>
          <w:rFonts w:ascii="宋体" w:eastAsia="宋体" w:hAnsi="宋体"/>
        </w:rPr>
        <w:t>17</w:t>
      </w:r>
      <w:r w:rsidRPr="004F4E78">
        <w:rPr>
          <w:rFonts w:ascii="宋体" w:eastAsia="宋体" w:hAnsi="宋体"/>
        </w:rPr>
        <w:t>号和</w:t>
      </w:r>
      <w:r w:rsidRPr="004F4E78">
        <w:rPr>
          <w:rFonts w:ascii="宋体" w:eastAsia="宋体" w:hAnsi="宋体"/>
        </w:rPr>
        <w:t>18</w:t>
      </w:r>
      <w:r w:rsidRPr="004F4E78">
        <w:rPr>
          <w:rFonts w:ascii="宋体" w:eastAsia="宋体" w:hAnsi="宋体"/>
        </w:rPr>
        <w:t>号确诊病例的儿子。</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日至</w:t>
      </w:r>
      <w:r w:rsidRPr="004F4E78">
        <w:rPr>
          <w:rFonts w:ascii="宋体" w:eastAsia="宋体" w:hAnsi="宋体"/>
        </w:rPr>
        <w:t>31</w:t>
      </w:r>
      <w:r w:rsidRPr="004F4E78">
        <w:rPr>
          <w:rFonts w:ascii="宋体" w:eastAsia="宋体" w:hAnsi="宋体"/>
        </w:rPr>
        <w:t>日每天下午到市场上班；</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日自驾车从藁城区增村镇小果庄村接母亲到西古城小区；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日自驾车到保利花园；</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日与父母共同到新华区河北意和医学检验所核酸检测，结果呈阴性；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日作为密切接触者在长安区隔离点进行集中隔离医学观察；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日至</w:t>
      </w:r>
      <w:r w:rsidRPr="004F4E78">
        <w:rPr>
          <w:rFonts w:ascii="宋体" w:eastAsia="宋体" w:hAnsi="宋体"/>
        </w:rPr>
        <w:t>7</w:t>
      </w:r>
      <w:r w:rsidRPr="004F4E78">
        <w:rPr>
          <w:rFonts w:ascii="宋体" w:eastAsia="宋体" w:hAnsi="宋体"/>
        </w:rPr>
        <w:t>日两次核酸检测结果均呈阴性；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w:t>
      </w:r>
      <w:r w:rsidRPr="004F4E78">
        <w:rPr>
          <w:rFonts w:ascii="宋体" w:eastAsia="宋体" w:hAnsi="宋体"/>
        </w:rPr>
        <w:t>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1CF89AC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190</w:t>
      </w:r>
    </w:p>
    <w:p w14:paraId="08560B0D"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54</w:t>
      </w:r>
      <w:r w:rsidRPr="004F4E78">
        <w:rPr>
          <w:rFonts w:ascii="宋体" w:eastAsia="宋体" w:hAnsi="宋体"/>
        </w:rPr>
        <w:t>岁，藁城区增村镇小果庄村人，现住长安区西古城小区。</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日第</w:t>
      </w:r>
      <w:r w:rsidRPr="004F4E78">
        <w:rPr>
          <w:rFonts w:ascii="宋体" w:eastAsia="宋体" w:hAnsi="宋体"/>
        </w:rPr>
        <w:t>17</w:t>
      </w:r>
      <w:r w:rsidRPr="004F4E78">
        <w:rPr>
          <w:rFonts w:ascii="宋体" w:eastAsia="宋体" w:hAnsi="宋体"/>
        </w:rPr>
        <w:t>号确诊病例的丈夫。</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日，每日在新华区中储食品城进货后，到瀚唐小区租房处加工，再到长安区南翟营杭顺便民市场摆摊出售；</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67F2ADE3"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189</w:t>
      </w:r>
    </w:p>
    <w:p w14:paraId="6405D832"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54</w:t>
      </w:r>
      <w:r w:rsidRPr="004F4E78">
        <w:rPr>
          <w:rFonts w:ascii="宋体" w:eastAsia="宋体" w:hAnsi="宋体"/>
        </w:rPr>
        <w:t>岁，藁城区增村镇小果庄村人</w:t>
      </w:r>
      <w:r w:rsidRPr="004F4E78">
        <w:rPr>
          <w:rFonts w:ascii="宋体" w:eastAsia="宋体" w:hAnsi="宋体"/>
        </w:rPr>
        <w:t>，现住长安区西古城小区。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日乘坐婚宴包车前往正定县机场北路欧景生态苑参加婚宴；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31</w:t>
      </w:r>
      <w:r w:rsidRPr="004F4E78">
        <w:rPr>
          <w:rFonts w:ascii="宋体" w:eastAsia="宋体" w:hAnsi="宋体"/>
        </w:rPr>
        <w:t>日小果庄村居家无外出；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日乘私家车到长安区西古城小区居家未外出；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日乘私家车到长安区保利花园串门，下午乘私家车返回西古城小区；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日乘骑电动三轮车前往新华区河北意和医学检验所采集咽拭子，核酸检测呈阳性，核酸复核呈阳性，当日由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w:t>
      </w:r>
      <w:r w:rsidRPr="004F4E78">
        <w:rPr>
          <w:rFonts w:ascii="宋体" w:eastAsia="宋体" w:hAnsi="宋体"/>
        </w:rPr>
        <w:t>诊病例。</w:t>
      </w:r>
    </w:p>
    <w:p w14:paraId="4F43E43C"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188</w:t>
      </w:r>
    </w:p>
    <w:p w14:paraId="7A97A51D"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67</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日乘私家车到正定县机场北路欧景生态苑参加婚宴；</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日到本村诊所就诊；</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日采集咽拭子，核酸检测呈阳性；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日核酸复核呈阳性，当日由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26A6492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187</w:t>
      </w:r>
    </w:p>
    <w:p w14:paraId="5450AA71"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54</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日到村东废品收购站卖废品；</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27</w:t>
      </w:r>
      <w:r w:rsidRPr="004F4E78">
        <w:rPr>
          <w:rFonts w:ascii="宋体" w:eastAsia="宋体" w:hAnsi="宋体"/>
        </w:rPr>
        <w:t>日在本村活动无外出；</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日骑电动车到南桥寨村好运来饭店参加婚宴；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日居家未外出；</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日自驾车到藁城区尚西小学接孙子；</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日居家无外出；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日到南桥寨村好运来饭店参加婚宴；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日到本村诊所购药；</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日核酸检测呈阳性，核酸复核呈阳性，当晚由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35A78C0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186</w:t>
      </w:r>
    </w:p>
    <w:p w14:paraId="77B33C8F"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24</w:t>
      </w:r>
      <w:r w:rsidRPr="004F4E78">
        <w:rPr>
          <w:rFonts w:ascii="宋体" w:eastAsia="宋体" w:hAnsi="宋体"/>
        </w:rPr>
        <w:t>岁，现住裕华区众美廊桥四季</w:t>
      </w:r>
      <w:r w:rsidRPr="004F4E78">
        <w:rPr>
          <w:rFonts w:ascii="宋体" w:eastAsia="宋体" w:hAnsi="宋体"/>
        </w:rPr>
        <w:t>A</w:t>
      </w:r>
      <w:r w:rsidRPr="004F4E78">
        <w:rPr>
          <w:rFonts w:ascii="宋体" w:eastAsia="宋体" w:hAnsi="宋体"/>
        </w:rPr>
        <w:t>区。</w:t>
      </w:r>
      <w:r w:rsidRPr="004F4E78">
        <w:rPr>
          <w:rFonts w:ascii="宋体" w:eastAsia="宋体" w:hAnsi="宋体"/>
        </w:rPr>
        <w:t>202</w:t>
      </w:r>
      <w:r w:rsidRPr="004F4E78">
        <w:rPr>
          <w:rFonts w:ascii="宋体" w:eastAsia="宋体" w:hAnsi="宋体"/>
        </w:rPr>
        <w:t>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w:t>
      </w:r>
      <w:r w:rsidRPr="004F4E78">
        <w:rPr>
          <w:rFonts w:ascii="宋体" w:eastAsia="宋体" w:hAnsi="宋体"/>
        </w:rPr>
        <w:t>10</w:t>
      </w:r>
      <w:r w:rsidRPr="004F4E78">
        <w:rPr>
          <w:rFonts w:ascii="宋体" w:eastAsia="宋体" w:hAnsi="宋体"/>
        </w:rPr>
        <w:t>点自驾车前往正定县机场北路欧景生态苑参加婚宴，后返回藁城区增村镇小果庄村老家，下午</w:t>
      </w:r>
      <w:r w:rsidRPr="004F4E78">
        <w:rPr>
          <w:rFonts w:ascii="宋体" w:eastAsia="宋体" w:hAnsi="宋体"/>
        </w:rPr>
        <w:t>5</w:t>
      </w:r>
      <w:r w:rsidRPr="004F4E78">
        <w:rPr>
          <w:rFonts w:ascii="宋体" w:eastAsia="宋体" w:hAnsi="宋体"/>
        </w:rPr>
        <w:t>点自驾车回众美廊桥四季家中；</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31</w:t>
      </w:r>
      <w:r w:rsidRPr="004F4E78">
        <w:rPr>
          <w:rFonts w:ascii="宋体" w:eastAsia="宋体" w:hAnsi="宋体"/>
        </w:rPr>
        <w:t>日每天骑电动车去安苑小区</w:t>
      </w:r>
      <w:r w:rsidRPr="004F4E78">
        <w:rPr>
          <w:rFonts w:ascii="宋体" w:eastAsia="宋体" w:hAnsi="宋体"/>
        </w:rPr>
        <w:t>A</w:t>
      </w:r>
      <w:r w:rsidRPr="004F4E78">
        <w:rPr>
          <w:rFonts w:ascii="宋体" w:eastAsia="宋体" w:hAnsi="宋体"/>
        </w:rPr>
        <w:t>区幼儿园接送孩子上下学；</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2</w:t>
      </w:r>
      <w:r w:rsidRPr="004F4E78">
        <w:rPr>
          <w:rFonts w:ascii="宋体" w:eastAsia="宋体" w:hAnsi="宋体"/>
        </w:rPr>
        <w:t>日除偶尔在小区散步外，没去过其他公共场所；</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日自驾车到河北医科大学附属第一医院做核酸检测，结果呈阴性；</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3227224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185</w:t>
      </w:r>
    </w:p>
    <w:p w14:paraId="2259C519"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57</w:t>
      </w:r>
      <w:r w:rsidRPr="004F4E78">
        <w:rPr>
          <w:rFonts w:ascii="宋体" w:eastAsia="宋体" w:hAnsi="宋体"/>
        </w:rPr>
        <w:t>岁</w:t>
      </w:r>
      <w:r w:rsidRPr="004F4E78">
        <w:rPr>
          <w:rFonts w:ascii="宋体" w:eastAsia="宋体" w:hAnsi="宋体"/>
        </w:rPr>
        <w:t>,</w:t>
      </w:r>
      <w:r w:rsidRPr="004F4E78">
        <w:rPr>
          <w:rFonts w:ascii="宋体" w:eastAsia="宋体" w:hAnsi="宋体"/>
        </w:rPr>
        <w:t>藁城区增村镇小</w:t>
      </w:r>
      <w:r w:rsidRPr="004F4E78">
        <w:rPr>
          <w:rFonts w:ascii="宋体" w:eastAsia="宋体" w:hAnsi="宋体"/>
        </w:rPr>
        <w:t>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31</w:t>
      </w:r>
      <w:r w:rsidRPr="004F4E78">
        <w:rPr>
          <w:rFonts w:ascii="宋体" w:eastAsia="宋体" w:hAnsi="宋体"/>
        </w:rPr>
        <w:t>日在新乐市开出租拉客人；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日到南桥寨村好运来饭店参加婚宴；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日在家务农，晚上采集咽拭子；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68EB0D5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184</w:t>
      </w:r>
    </w:p>
    <w:p w14:paraId="1C6CE5AF"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70</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日核酸检测呈阳性，核酸复核呈阳性，当日由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18B41AD5"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183</w:t>
      </w:r>
    </w:p>
    <w:p w14:paraId="50760FF4"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77</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日核酸检测呈阳性，核酸复核呈阳性，当日由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5C4EF4C8"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182</w:t>
      </w:r>
    </w:p>
    <w:p w14:paraId="5C118122"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56</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日核酸检测呈阳性，核酸复核呈阳性，当日由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2693E57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181</w:t>
      </w:r>
    </w:p>
    <w:p w14:paraId="12D61611"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68</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日至</w:t>
      </w:r>
      <w:r w:rsidRPr="004F4E78">
        <w:rPr>
          <w:rFonts w:ascii="宋体" w:eastAsia="宋体" w:hAnsi="宋体"/>
        </w:rPr>
        <w:t>31</w:t>
      </w:r>
      <w:r w:rsidRPr="004F4E78">
        <w:rPr>
          <w:rFonts w:ascii="宋体" w:eastAsia="宋体" w:hAnsi="宋体"/>
        </w:rPr>
        <w:t>日在本村活动无外出；</w:t>
      </w:r>
      <w:r w:rsidRPr="004F4E78">
        <w:rPr>
          <w:rFonts w:ascii="宋体" w:eastAsia="宋体" w:hAnsi="宋体"/>
        </w:rPr>
        <w:t>2</w:t>
      </w:r>
      <w:r w:rsidRPr="004F4E78">
        <w:rPr>
          <w:rFonts w:ascii="宋体" w:eastAsia="宋体" w:hAnsi="宋体"/>
        </w:rPr>
        <w:t>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日出现鼻塞、流涕等症状，到村卫生室就诊；</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4</w:t>
      </w:r>
      <w:r w:rsidRPr="004F4E78">
        <w:rPr>
          <w:rFonts w:ascii="宋体" w:eastAsia="宋体" w:hAnsi="宋体"/>
        </w:rPr>
        <w:t>日居家无外出，其中</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3A1940E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180</w:t>
      </w:r>
    </w:p>
    <w:p w14:paraId="75DA9BC7"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75</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23</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日在本村无外出；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日核酸检测呈阳性，核酸复核呈阳性，当日由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5E97094B"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179</w:t>
      </w:r>
    </w:p>
    <w:p w14:paraId="634C6094"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45</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日核酸检测呈阳性，核酸复核呈阳性，当日由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042201E9"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178</w:t>
      </w:r>
    </w:p>
    <w:p w14:paraId="27AFE997"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78</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日采集咽</w:t>
      </w:r>
      <w:r w:rsidRPr="004F4E78">
        <w:rPr>
          <w:rFonts w:ascii="宋体" w:eastAsia="宋体" w:hAnsi="宋体"/>
        </w:rPr>
        <w:t>拭子；</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日核酸检测呈阳性，核酸复核呈阳性，当日由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22A10433"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177</w:t>
      </w:r>
    </w:p>
    <w:p w14:paraId="162AD0CD"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57</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日在本村活动无外出，期间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日乘坐租用大巴车到正定县机场北路附近欧景生态苑参加婚宴；</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日诊断为无</w:t>
      </w:r>
      <w:r w:rsidRPr="004F4E78">
        <w:rPr>
          <w:rFonts w:ascii="宋体" w:eastAsia="宋体" w:hAnsi="宋体"/>
        </w:rPr>
        <w:t>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03990BC3"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176</w:t>
      </w:r>
    </w:p>
    <w:p w14:paraId="2164EFAA"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20</w:t>
      </w:r>
      <w:r w:rsidRPr="004F4E78">
        <w:rPr>
          <w:rFonts w:ascii="宋体" w:eastAsia="宋体" w:hAnsi="宋体"/>
        </w:rPr>
        <w:t>岁，藁城区增村镇小果庄村人。廊坊师范学院学生。</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18</w:t>
      </w:r>
      <w:r w:rsidRPr="004F4E78">
        <w:rPr>
          <w:rFonts w:ascii="宋体" w:eastAsia="宋体" w:hAnsi="宋体"/>
        </w:rPr>
        <w:t>日上午乘坐大巴车从学校返回藁城，于</w:t>
      </w:r>
      <w:r w:rsidRPr="004F4E78">
        <w:rPr>
          <w:rFonts w:ascii="宋体" w:eastAsia="宋体" w:hAnsi="宋体"/>
        </w:rPr>
        <w:t>S9902</w:t>
      </w:r>
      <w:r w:rsidRPr="004F4E78">
        <w:rPr>
          <w:rFonts w:ascii="宋体" w:eastAsia="宋体" w:hAnsi="宋体"/>
        </w:rPr>
        <w:t>新乐高速出口下车，用滴滴出行打车到家；</w:t>
      </w:r>
      <w:r w:rsidRPr="004F4E78">
        <w:rPr>
          <w:rFonts w:ascii="宋体" w:eastAsia="宋体" w:hAnsi="宋体"/>
        </w:rPr>
        <w:t>12</w:t>
      </w:r>
      <w:r w:rsidRPr="004F4E78">
        <w:rPr>
          <w:rFonts w:ascii="宋体" w:eastAsia="宋体" w:hAnsi="宋体"/>
        </w:rPr>
        <w:t>月</w:t>
      </w:r>
      <w:r w:rsidRPr="004F4E78">
        <w:rPr>
          <w:rFonts w:ascii="宋体" w:eastAsia="宋体" w:hAnsi="宋体"/>
        </w:rPr>
        <w:t>19</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日在本村无外出；</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日乘坐大巴回学校学习无外出；</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日下午乘坐大巴车回家，于</w:t>
      </w:r>
      <w:r w:rsidRPr="004F4E78">
        <w:rPr>
          <w:rFonts w:ascii="宋体" w:eastAsia="宋体" w:hAnsi="宋体"/>
        </w:rPr>
        <w:t>S9902</w:t>
      </w:r>
      <w:r w:rsidRPr="004F4E78">
        <w:rPr>
          <w:rFonts w:ascii="宋体" w:eastAsia="宋体" w:hAnsi="宋体"/>
        </w:rPr>
        <w:t>新乐高速出口下车，用滴滴出行打车到家；</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日乘坐</w:t>
      </w:r>
      <w:r w:rsidRPr="004F4E78">
        <w:rPr>
          <w:rFonts w:ascii="宋体" w:eastAsia="宋体" w:hAnsi="宋体"/>
        </w:rPr>
        <w:t>522</w:t>
      </w:r>
      <w:r w:rsidRPr="004F4E78">
        <w:rPr>
          <w:rFonts w:ascii="宋体" w:eastAsia="宋体" w:hAnsi="宋体"/>
        </w:rPr>
        <w:t>路公交车前</w:t>
      </w:r>
      <w:r w:rsidRPr="004F4E78">
        <w:rPr>
          <w:rFonts w:ascii="宋体" w:eastAsia="宋体" w:hAnsi="宋体"/>
        </w:rPr>
        <w:t>往藁城西关村老白饭店聚餐，乘坐</w:t>
      </w:r>
      <w:r w:rsidRPr="004F4E78">
        <w:rPr>
          <w:rFonts w:ascii="宋体" w:eastAsia="宋体" w:hAnsi="宋体"/>
        </w:rPr>
        <w:t>512</w:t>
      </w:r>
      <w:r w:rsidRPr="004F4E78">
        <w:rPr>
          <w:rFonts w:ascii="宋体" w:eastAsia="宋体" w:hAnsi="宋体"/>
        </w:rPr>
        <w:t>路公交车回村，后乘坐出租车前往新乐市信誉楼超市购物，</w:t>
      </w:r>
      <w:r w:rsidRPr="004F4E78">
        <w:rPr>
          <w:rFonts w:ascii="宋体" w:eastAsia="宋体" w:hAnsi="宋体"/>
        </w:rPr>
        <w:t>16</w:t>
      </w:r>
      <w:r w:rsidRPr="004F4E78">
        <w:rPr>
          <w:rFonts w:ascii="宋体" w:eastAsia="宋体" w:hAnsi="宋体"/>
        </w:rPr>
        <w:t>时左右步行到附近电影院看电影，</w:t>
      </w:r>
      <w:r w:rsidRPr="004F4E78">
        <w:rPr>
          <w:rFonts w:ascii="宋体" w:eastAsia="宋体" w:hAnsi="宋体"/>
        </w:rPr>
        <w:t>18</w:t>
      </w:r>
      <w:r w:rsidRPr="004F4E78">
        <w:rPr>
          <w:rFonts w:ascii="宋体" w:eastAsia="宋体" w:hAnsi="宋体"/>
        </w:rPr>
        <w:t>时乘坐出租车回家，当日采集咽拭子；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日核酸检测呈阳性，核酸复核呈阳性，当日由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384B0C99"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175</w:t>
      </w:r>
    </w:p>
    <w:p w14:paraId="322F1A22"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52</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日在本村家具厂工作；</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日中午到本村</w:t>
      </w:r>
      <w:r w:rsidRPr="004F4E78">
        <w:rPr>
          <w:rFonts w:ascii="宋体" w:eastAsia="宋体" w:hAnsi="宋体"/>
        </w:rPr>
        <w:t>368</w:t>
      </w:r>
      <w:r w:rsidRPr="004F4E78">
        <w:rPr>
          <w:rFonts w:ascii="宋体" w:eastAsia="宋体" w:hAnsi="宋体"/>
        </w:rPr>
        <w:t>饭店与朋友聚会；</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日核酸检测呈阳性，核酸复核呈阳性，当日由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540A47F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174</w:t>
      </w:r>
    </w:p>
    <w:p w14:paraId="2976CE3B"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53</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日至</w:t>
      </w:r>
      <w:r w:rsidRPr="004F4E78">
        <w:rPr>
          <w:rFonts w:ascii="宋体" w:eastAsia="宋体" w:hAnsi="宋体"/>
        </w:rPr>
        <w:t>24</w:t>
      </w:r>
      <w:r w:rsidRPr="004F4E78">
        <w:rPr>
          <w:rFonts w:ascii="宋体" w:eastAsia="宋体" w:hAnsi="宋体"/>
        </w:rPr>
        <w:t>日居家未外出；</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日自驾电动车到新乐市医院心内科就诊；</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日居家未外出；</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日上午</w:t>
      </w:r>
      <w:r w:rsidRPr="004F4E78">
        <w:rPr>
          <w:rFonts w:ascii="宋体" w:eastAsia="宋体" w:hAnsi="宋体"/>
        </w:rPr>
        <w:t>10</w:t>
      </w:r>
      <w:r w:rsidRPr="004F4E78">
        <w:rPr>
          <w:rFonts w:ascii="宋体" w:eastAsia="宋体" w:hAnsi="宋体"/>
        </w:rPr>
        <w:t>点乘坐小果庄村至石家庄正定机场南路的公交车到机场南路，然后转乘</w:t>
      </w:r>
      <w:r w:rsidRPr="004F4E78">
        <w:rPr>
          <w:rFonts w:ascii="宋体" w:eastAsia="宋体" w:hAnsi="宋体"/>
        </w:rPr>
        <w:t>516</w:t>
      </w:r>
      <w:r w:rsidRPr="004F4E78">
        <w:rPr>
          <w:rFonts w:ascii="宋体" w:eastAsia="宋体" w:hAnsi="宋体"/>
        </w:rPr>
        <w:t>公交车至省二院东院区，后乘</w:t>
      </w:r>
      <w:r w:rsidRPr="004F4E78">
        <w:rPr>
          <w:rFonts w:ascii="宋体" w:eastAsia="宋体" w:hAnsi="宋体"/>
        </w:rPr>
        <w:t>坐出租车至省二院本部院区，下午在省二院心内科就诊，就诊结束后用滴滴打车返回家中；</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日在本村无外出；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日核酸检测呈阳性，核酸复核呈阳性，当日由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4DD2739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173</w:t>
      </w:r>
    </w:p>
    <w:p w14:paraId="1DA85C1E"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58</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日驾车到石家庄站接站；</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日核酸检测呈阳性，核酸复核呈阳性，当日由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10</w:t>
      </w:r>
      <w:r w:rsidRPr="004F4E78">
        <w:rPr>
          <w:rFonts w:ascii="宋体" w:eastAsia="宋体" w:hAnsi="宋体"/>
        </w:rPr>
        <w:t>日诊断为确诊病例。</w:t>
      </w:r>
    </w:p>
    <w:p w14:paraId="5EE2A79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172</w:t>
      </w:r>
    </w:p>
    <w:p w14:paraId="38442AA4"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47</w:t>
      </w:r>
      <w:r w:rsidRPr="004F4E78">
        <w:rPr>
          <w:rFonts w:ascii="宋体" w:eastAsia="宋体" w:hAnsi="宋体"/>
        </w:rPr>
        <w:t>岁，藁城区增村镇南桥寨村人。为今日第</w:t>
      </w:r>
      <w:r w:rsidRPr="004F4E78">
        <w:rPr>
          <w:rFonts w:ascii="宋体" w:eastAsia="宋体" w:hAnsi="宋体"/>
        </w:rPr>
        <w:t>23</w:t>
      </w:r>
      <w:r w:rsidRPr="004F4E78">
        <w:rPr>
          <w:rFonts w:ascii="宋体" w:eastAsia="宋体" w:hAnsi="宋体"/>
        </w:rPr>
        <w:t>号确诊病例的妻子。</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日至</w:t>
      </w:r>
      <w:r w:rsidRPr="004F4E78">
        <w:rPr>
          <w:rFonts w:ascii="宋体" w:eastAsia="宋体" w:hAnsi="宋体"/>
        </w:rPr>
        <w:t>30</w:t>
      </w:r>
      <w:r w:rsidRPr="004F4E78">
        <w:rPr>
          <w:rFonts w:ascii="宋体" w:eastAsia="宋体" w:hAnsi="宋体"/>
        </w:rPr>
        <w:t>日居家无外出；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日在藁城区刘家佐村快递接收点上班；</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日骑电动车回无极县郝庄乡东北远村；</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日至</w:t>
      </w:r>
      <w:r w:rsidRPr="004F4E78">
        <w:rPr>
          <w:rFonts w:ascii="宋体" w:eastAsia="宋体" w:hAnsi="宋体"/>
        </w:rPr>
        <w:t>7</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w:t>
      </w:r>
      <w:r w:rsidRPr="004F4E78">
        <w:rPr>
          <w:rFonts w:ascii="宋体" w:eastAsia="宋体" w:hAnsi="宋体"/>
        </w:rPr>
        <w:t>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日诊断为确诊病例。</w:t>
      </w:r>
    </w:p>
    <w:p w14:paraId="2A24A6C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171</w:t>
      </w:r>
    </w:p>
    <w:p w14:paraId="5B1FDC6A"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31</w:t>
      </w:r>
      <w:r w:rsidRPr="004F4E78">
        <w:rPr>
          <w:rFonts w:ascii="宋体" w:eastAsia="宋体" w:hAnsi="宋体"/>
        </w:rPr>
        <w:t>岁，现住裕华区天海誉天下小区</w:t>
      </w:r>
      <w:r w:rsidRPr="004F4E78">
        <w:rPr>
          <w:rFonts w:ascii="宋体" w:eastAsia="宋体" w:hAnsi="宋体"/>
        </w:rPr>
        <w:t>A</w:t>
      </w:r>
      <w:r w:rsidRPr="004F4E78">
        <w:rPr>
          <w:rFonts w:ascii="宋体" w:eastAsia="宋体" w:hAnsi="宋体"/>
        </w:rPr>
        <w:t>区。</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日第</w:t>
      </w:r>
      <w:r w:rsidRPr="004F4E78">
        <w:rPr>
          <w:rFonts w:ascii="宋体" w:eastAsia="宋体" w:hAnsi="宋体"/>
        </w:rPr>
        <w:t>1</w:t>
      </w:r>
      <w:r w:rsidRPr="004F4E78">
        <w:rPr>
          <w:rFonts w:ascii="宋体" w:eastAsia="宋体" w:hAnsi="宋体"/>
        </w:rPr>
        <w:t>号确诊病例的妻子。</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日至</w:t>
      </w:r>
      <w:r w:rsidRPr="004F4E78">
        <w:rPr>
          <w:rFonts w:ascii="宋体" w:eastAsia="宋体" w:hAnsi="宋体"/>
        </w:rPr>
        <w:t>25</w:t>
      </w:r>
      <w:r w:rsidRPr="004F4E78">
        <w:rPr>
          <w:rFonts w:ascii="宋体" w:eastAsia="宋体" w:hAnsi="宋体"/>
        </w:rPr>
        <w:t>日每日自驾车到单位上班；</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日下午自驾车到北国奥特莱斯商场购物就餐；</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居家未外出；</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日自驾车到单位上班，当晚到勒泰中心购物；</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30</w:t>
      </w:r>
      <w:r w:rsidRPr="004F4E78">
        <w:rPr>
          <w:rFonts w:ascii="宋体" w:eastAsia="宋体" w:hAnsi="宋体"/>
        </w:rPr>
        <w:t>日居家未外出；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日下午乘私家车到富强大街伯爵宫皇家婚礼会馆参加婚礼彩排，晚上乘私家车至仓兴街盛邦花园六区附近川香食府饭店就餐，后自驾车到石家庄火车站接站；</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日乘婚庆公</w:t>
      </w:r>
      <w:r w:rsidRPr="004F4E78">
        <w:rPr>
          <w:rFonts w:ascii="宋体" w:eastAsia="宋体" w:hAnsi="宋体"/>
        </w:rPr>
        <w:t>司婚车到富强大街伯爵宫皇家婚礼会馆举办婚礼，下午返回家中未外出；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日中午至建设大街西美酒店包间就餐，</w:t>
      </w:r>
      <w:r w:rsidRPr="004F4E78">
        <w:rPr>
          <w:rFonts w:ascii="宋体" w:eastAsia="宋体" w:hAnsi="宋体"/>
        </w:rPr>
        <w:t>15:30</w:t>
      </w:r>
      <w:r w:rsidRPr="004F4E78">
        <w:rPr>
          <w:rFonts w:ascii="宋体" w:eastAsia="宋体" w:hAnsi="宋体"/>
        </w:rPr>
        <w:t>到勒泰</w:t>
      </w:r>
      <w:r w:rsidRPr="004F4E78">
        <w:rPr>
          <w:rFonts w:ascii="宋体" w:eastAsia="宋体" w:hAnsi="宋体"/>
        </w:rPr>
        <w:t>A</w:t>
      </w:r>
      <w:r w:rsidRPr="004F4E78">
        <w:rPr>
          <w:rFonts w:ascii="宋体" w:eastAsia="宋体" w:hAnsi="宋体"/>
        </w:rPr>
        <w:t>座归还婚纱后返回家中；</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日中午到神洲七星酒店就餐；</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日晚上到翟营大街信誉楼超市购物；</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日中午到神洲七星酒店取餐后回盛邦花园六区父母家就餐；</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日陪丈夫到河北医科大学附属第一医院发热门诊就诊</w:t>
      </w:r>
      <w:r w:rsidRPr="004F4E78">
        <w:rPr>
          <w:rFonts w:ascii="宋体" w:eastAsia="宋体" w:hAnsi="宋体"/>
        </w:rPr>
        <w:t>,</w:t>
      </w:r>
      <w:r w:rsidRPr="004F4E78">
        <w:rPr>
          <w:rFonts w:ascii="宋体" w:eastAsia="宋体" w:hAnsi="宋体"/>
        </w:rPr>
        <w:t>进行隔离医学观察；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负压救护车转运至裕华区指定宾馆进行集中医学观察；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负压救护车转运至河北省胸科医院，诊断为确诊病例。</w:t>
      </w:r>
    </w:p>
    <w:p w14:paraId="7057B575"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170</w:t>
      </w:r>
    </w:p>
    <w:p w14:paraId="6FD9395F"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37</w:t>
      </w:r>
      <w:r w:rsidRPr="004F4E78">
        <w:rPr>
          <w:rFonts w:ascii="宋体" w:eastAsia="宋体" w:hAnsi="宋体"/>
        </w:rPr>
        <w:t>岁，藁城区增村镇吴村铺村人。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30</w:t>
      </w:r>
      <w:r w:rsidRPr="004F4E78">
        <w:rPr>
          <w:rFonts w:ascii="宋体" w:eastAsia="宋体" w:hAnsi="宋体"/>
        </w:rPr>
        <w:t>日，在某快递公司上班，每日到藁城区第七中学接送孩子；</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日下午到藁城区第七中学参加家长会，晚上在本村参加婚宴；</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5</w:t>
      </w:r>
      <w:r w:rsidRPr="004F4E78">
        <w:rPr>
          <w:rFonts w:ascii="宋体" w:eastAsia="宋体" w:hAnsi="宋体"/>
        </w:rPr>
        <w:t>日，到单位上班，期间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5</w:t>
      </w:r>
      <w:r w:rsidRPr="004F4E78">
        <w:rPr>
          <w:rFonts w:ascii="宋体" w:eastAsia="宋体" w:hAnsi="宋体"/>
        </w:rPr>
        <w:t>日两次核酸检测均呈阴性；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日至</w:t>
      </w:r>
      <w:r w:rsidRPr="004F4E78">
        <w:rPr>
          <w:rFonts w:ascii="宋体" w:eastAsia="宋体" w:hAnsi="宋体"/>
        </w:rPr>
        <w:t>7</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日核酸检测呈阳性，核酸复核也呈阳性，当日由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日诊断为确诊病例。</w:t>
      </w:r>
    </w:p>
    <w:p w14:paraId="7B7AD2B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169</w:t>
      </w:r>
    </w:p>
    <w:p w14:paraId="31F1C0C5"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32</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30</w:t>
      </w:r>
      <w:r w:rsidRPr="004F4E78">
        <w:rPr>
          <w:rFonts w:ascii="宋体" w:eastAsia="宋体" w:hAnsi="宋体"/>
        </w:rPr>
        <w:t>日，每天到南桥寨村毛巾厂上班；</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日居家未外出；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日到新乐市长寿镇信誉楼购物；</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日到藁城区郭庄村童装店购物，当日核酸检测呈阴性；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7</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负压救护车转运至河北省胸科医院，当日诊断为确诊病例。</w:t>
      </w:r>
    </w:p>
    <w:p w14:paraId="227D11C5"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168</w:t>
      </w:r>
    </w:p>
    <w:p w14:paraId="331F81FE"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29</w:t>
      </w:r>
      <w:r w:rsidRPr="004F4E78">
        <w:rPr>
          <w:rFonts w:ascii="宋体" w:eastAsia="宋体" w:hAnsi="宋体"/>
        </w:rPr>
        <w:t>岁，藁城区常安镇锁家寨村人。常安镇小常安村经营蛋糕店。</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日自驾车到藁城区汽车站，转乘</w:t>
      </w:r>
      <w:r w:rsidRPr="004F4E78">
        <w:rPr>
          <w:rFonts w:ascii="宋体" w:eastAsia="宋体" w:hAnsi="宋体"/>
        </w:rPr>
        <w:t>K516</w:t>
      </w:r>
      <w:r w:rsidRPr="004F4E78">
        <w:rPr>
          <w:rFonts w:ascii="宋体" w:eastAsia="宋体" w:hAnsi="宋体"/>
        </w:rPr>
        <w:t>公交车到白佛汽车站</w:t>
      </w:r>
      <w:r w:rsidRPr="004F4E78">
        <w:rPr>
          <w:rFonts w:ascii="宋体" w:eastAsia="宋体" w:hAnsi="宋体"/>
        </w:rPr>
        <w:t>，乘地铁</w:t>
      </w:r>
      <w:r w:rsidRPr="004F4E78">
        <w:rPr>
          <w:rFonts w:ascii="宋体" w:eastAsia="宋体" w:hAnsi="宋体"/>
        </w:rPr>
        <w:t>1</w:t>
      </w:r>
      <w:r w:rsidRPr="004F4E78">
        <w:rPr>
          <w:rFonts w:ascii="宋体" w:eastAsia="宋体" w:hAnsi="宋体"/>
        </w:rPr>
        <w:t>号线到和平医院就诊，后乘</w:t>
      </w:r>
      <w:r w:rsidRPr="004F4E78">
        <w:rPr>
          <w:rFonts w:ascii="宋体" w:eastAsia="宋体" w:hAnsi="宋体"/>
        </w:rPr>
        <w:t>1</w:t>
      </w:r>
      <w:r w:rsidRPr="004F4E78">
        <w:rPr>
          <w:rFonts w:ascii="宋体" w:eastAsia="宋体" w:hAnsi="宋体"/>
        </w:rPr>
        <w:t>路公交车到西王站，在圣马丁广场吃自助餐，后原路线返回藁城区汽车站，自驾车到藁城信誉楼购物；</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日自驾车到蛋糕店工作；</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日中午到藁城信誉楼购物就餐；</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4</w:t>
      </w:r>
      <w:r w:rsidRPr="004F4E78">
        <w:rPr>
          <w:rFonts w:ascii="宋体" w:eastAsia="宋体" w:hAnsi="宋体"/>
        </w:rPr>
        <w:t>日自驾车到蛋糕店工作；</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日至</w:t>
      </w:r>
      <w:r w:rsidRPr="004F4E78">
        <w:rPr>
          <w:rFonts w:ascii="宋体" w:eastAsia="宋体" w:hAnsi="宋体"/>
        </w:rPr>
        <w:t>7</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负压救护车转运至河北省胸科医院，当日诊断为确诊病例。</w:t>
      </w:r>
    </w:p>
    <w:p w14:paraId="5ACAB56E"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167</w:t>
      </w:r>
    </w:p>
    <w:p w14:paraId="2D9F13BB"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79</w:t>
      </w:r>
      <w:r w:rsidRPr="004F4E78">
        <w:rPr>
          <w:rFonts w:ascii="宋体" w:eastAsia="宋体" w:hAnsi="宋体"/>
        </w:rPr>
        <w:t>岁，新乐市马头铺镇张家庄村人，是第</w:t>
      </w:r>
      <w:r w:rsidRPr="004F4E78">
        <w:rPr>
          <w:rFonts w:ascii="宋体" w:eastAsia="宋体" w:hAnsi="宋体"/>
        </w:rPr>
        <w:t>38</w:t>
      </w:r>
      <w:r w:rsidRPr="004F4E78">
        <w:rPr>
          <w:rFonts w:ascii="宋体" w:eastAsia="宋体" w:hAnsi="宋体"/>
        </w:rPr>
        <w:t>号确诊病例的父亲。</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24</w:t>
      </w:r>
      <w:r w:rsidRPr="004F4E78">
        <w:rPr>
          <w:rFonts w:ascii="宋体" w:eastAsia="宋体" w:hAnsi="宋体"/>
        </w:rPr>
        <w:t>日居家无外出；</w:t>
      </w:r>
      <w:r w:rsidRPr="004F4E78">
        <w:rPr>
          <w:rFonts w:ascii="宋体" w:eastAsia="宋体" w:hAnsi="宋体"/>
        </w:rPr>
        <w:t>25</w:t>
      </w:r>
      <w:r w:rsidRPr="004F4E78">
        <w:rPr>
          <w:rFonts w:ascii="宋体" w:eastAsia="宋体" w:hAnsi="宋体"/>
        </w:rPr>
        <w:t>日因感冒到新乐</w:t>
      </w:r>
      <w:r w:rsidRPr="004F4E78">
        <w:rPr>
          <w:rFonts w:ascii="宋体" w:eastAsia="宋体" w:hAnsi="宋体"/>
        </w:rPr>
        <w:t>市化皮镇西柴里村诊所就诊；</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日采集咽拭子标本；</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日核酸复检呈阳性；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负压救护车转运至河北省胸科医院，当日诊断为确诊病例。</w:t>
      </w:r>
    </w:p>
    <w:p w14:paraId="4AC4AD7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166</w:t>
      </w:r>
    </w:p>
    <w:p w14:paraId="763ED750"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50</w:t>
      </w:r>
      <w:r w:rsidRPr="004F4E78">
        <w:rPr>
          <w:rFonts w:ascii="宋体" w:eastAsia="宋体" w:hAnsi="宋体"/>
        </w:rPr>
        <w:t>岁，新乐市马头铺镇张家庄村人，在新乐空港产业园内新乐华宝塑料机械有限公司施工工地工作，为第</w:t>
      </w:r>
      <w:r w:rsidRPr="004F4E78">
        <w:rPr>
          <w:rFonts w:ascii="宋体" w:eastAsia="宋体" w:hAnsi="宋体"/>
        </w:rPr>
        <w:t>37</w:t>
      </w:r>
      <w:r w:rsidRPr="004F4E78">
        <w:rPr>
          <w:rFonts w:ascii="宋体" w:eastAsia="宋体" w:hAnsi="宋体"/>
        </w:rPr>
        <w:t>号确诊病例的丈夫。</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31</w:t>
      </w:r>
      <w:r w:rsidRPr="004F4E78">
        <w:rPr>
          <w:rFonts w:ascii="宋体" w:eastAsia="宋体" w:hAnsi="宋体"/>
        </w:rPr>
        <w:t>日，每日自驾车到单位上班，期间</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日乘出租车陪同女儿到河北省儿童医院就诊；</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日自驾车到机场高铁站接儿子；</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日去本村的父亲家吃饭；</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日自驾车去河北中西医结合儿童医院看病；</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日至</w:t>
      </w:r>
      <w:r w:rsidRPr="004F4E78">
        <w:rPr>
          <w:rFonts w:ascii="宋体" w:eastAsia="宋体" w:hAnsi="宋体"/>
        </w:rPr>
        <w:t>5</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日采集咽拭子标本；</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日核酸复检呈阳性；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负压救护车转运至河北省胸科医院，当日诊断为确诊病例。</w:t>
      </w:r>
    </w:p>
    <w:p w14:paraId="63D6FD4A"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165</w:t>
      </w:r>
    </w:p>
    <w:p w14:paraId="49BFE902"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50</w:t>
      </w:r>
      <w:r w:rsidRPr="004F4E78">
        <w:rPr>
          <w:rFonts w:ascii="宋体" w:eastAsia="宋体" w:hAnsi="宋体"/>
        </w:rPr>
        <w:t>岁，新乐市马头铺镇张家庄村人。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17</w:t>
      </w:r>
      <w:r w:rsidRPr="004F4E78">
        <w:rPr>
          <w:rFonts w:ascii="宋体" w:eastAsia="宋体" w:hAnsi="宋体"/>
        </w:rPr>
        <w:t>日至</w:t>
      </w:r>
      <w:r w:rsidRPr="004F4E78">
        <w:rPr>
          <w:rFonts w:ascii="宋体" w:eastAsia="宋体" w:hAnsi="宋体"/>
        </w:rPr>
        <w:t>23</w:t>
      </w:r>
      <w:r w:rsidRPr="004F4E78">
        <w:rPr>
          <w:rFonts w:ascii="宋体" w:eastAsia="宋体" w:hAnsi="宋体"/>
        </w:rPr>
        <w:t>日在新乐市人民医院陪护病人；</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日陪同女儿乘坐出租车到河北省儿童医院就诊，乘坐另一辆出租车返回家中；</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日陪同女儿乘私家车到河</w:t>
      </w:r>
      <w:r w:rsidRPr="004F4E78">
        <w:rPr>
          <w:rFonts w:ascii="宋体" w:eastAsia="宋体" w:hAnsi="宋体"/>
        </w:rPr>
        <w:t>北中西医结合儿童医院就诊；</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日至</w:t>
      </w:r>
      <w:r w:rsidRPr="004F4E78">
        <w:rPr>
          <w:rFonts w:ascii="宋体" w:eastAsia="宋体" w:hAnsi="宋体"/>
        </w:rPr>
        <w:t>5</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日核酸复检呈阳性；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负压救护车转运至河北省胸科医院，当日诊断为确诊病例。</w:t>
      </w:r>
    </w:p>
    <w:p w14:paraId="625AC57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164</w:t>
      </w:r>
    </w:p>
    <w:p w14:paraId="4F5775D3"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55</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日上午乘坐本村包车前往机场北路附近欧景生态苑参加婚礼，下午乘出租车至新乐市中国移动南环西路营业厅办理业务；</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日采集咽拭子标本；</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日核酸检测呈阳性，核酸复核呈阳性，当日由</w:t>
      </w:r>
      <w:r w:rsidRPr="004F4E78">
        <w:rPr>
          <w:rFonts w:ascii="宋体" w:eastAsia="宋体" w:hAnsi="宋体"/>
        </w:rPr>
        <w:t>120</w:t>
      </w:r>
      <w:r w:rsidRPr="004F4E78">
        <w:rPr>
          <w:rFonts w:ascii="宋体" w:eastAsia="宋体" w:hAnsi="宋体"/>
        </w:rPr>
        <w:t>负压救护</w:t>
      </w:r>
      <w:r w:rsidRPr="004F4E78">
        <w:rPr>
          <w:rFonts w:ascii="宋体" w:eastAsia="宋体" w:hAnsi="宋体"/>
        </w:rPr>
        <w:t>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负压救护车转运至河北省胸科医院，当日诊断为确诊病例。</w:t>
      </w:r>
    </w:p>
    <w:p w14:paraId="694FED93"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163</w:t>
      </w:r>
    </w:p>
    <w:p w14:paraId="3A5A1D02"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71</w:t>
      </w:r>
      <w:r w:rsidRPr="004F4E78">
        <w:rPr>
          <w:rFonts w:ascii="宋体" w:eastAsia="宋体" w:hAnsi="宋体"/>
        </w:rPr>
        <w:t>岁，藁城区增村镇杨马村人。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日至</w:t>
      </w:r>
      <w:r w:rsidRPr="004F4E78">
        <w:rPr>
          <w:rFonts w:ascii="宋体" w:eastAsia="宋体" w:hAnsi="宋体"/>
        </w:rPr>
        <w:t>30</w:t>
      </w:r>
      <w:r w:rsidRPr="004F4E78">
        <w:rPr>
          <w:rFonts w:ascii="宋体" w:eastAsia="宋体" w:hAnsi="宋体"/>
        </w:rPr>
        <w:t>日在本村活动无外出；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日由其女儿自驾车接至新乐市南环路住处；</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4</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6</w:t>
      </w:r>
      <w:r w:rsidRPr="004F4E78">
        <w:rPr>
          <w:rFonts w:ascii="宋体" w:eastAsia="宋体" w:hAnsi="宋体"/>
        </w:rPr>
        <w:t>日乘私家车两次前往新乐市长寿卫生院进行核酸检测，结果呈阴性；</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日再次核酸检测呈阳性，由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日诊断为确诊病例。</w:t>
      </w:r>
    </w:p>
    <w:p w14:paraId="2E17B23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162</w:t>
      </w:r>
    </w:p>
    <w:p w14:paraId="5E1BBAD2"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57</w:t>
      </w:r>
      <w:r w:rsidRPr="004F4E78">
        <w:rPr>
          <w:rFonts w:ascii="宋体" w:eastAsia="宋体" w:hAnsi="宋体"/>
        </w:rPr>
        <w:t>岁，藁城区增村镇南桥寨村</w:t>
      </w:r>
      <w:r w:rsidRPr="004F4E78">
        <w:rPr>
          <w:rFonts w:ascii="宋体" w:eastAsia="宋体" w:hAnsi="宋体"/>
        </w:rPr>
        <w:t>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日在本村活动无外出；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3</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日采集咽拭子标本；</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负压救护车转运至河北省胸科医院，诊断为确诊病例。</w:t>
      </w:r>
    </w:p>
    <w:p w14:paraId="68DAECE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161</w:t>
      </w:r>
    </w:p>
    <w:p w14:paraId="31BEE888"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68</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日至</w:t>
      </w:r>
      <w:r w:rsidRPr="004F4E78">
        <w:rPr>
          <w:rFonts w:ascii="宋体" w:eastAsia="宋体" w:hAnsi="宋体"/>
        </w:rPr>
        <w:t>27</w:t>
      </w:r>
      <w:r w:rsidRPr="004F4E78">
        <w:rPr>
          <w:rFonts w:ascii="宋体" w:eastAsia="宋体" w:hAnsi="宋体"/>
        </w:rPr>
        <w:t>日在本村活动无外出；</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日乘坐大巴车到机场北路附近欧景生态苑参加婚宴；</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日核酸检测呈阳性，当</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负压救护车转运至藁城区隔离点；</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日核酸复核呈阳性，当日由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日诊断为确诊病例。</w:t>
      </w:r>
    </w:p>
    <w:p w14:paraId="03EB6CF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160</w:t>
      </w:r>
    </w:p>
    <w:p w14:paraId="79C11FF7"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53</w:t>
      </w:r>
      <w:r w:rsidRPr="004F4E78">
        <w:rPr>
          <w:rFonts w:ascii="宋体" w:eastAsia="宋体" w:hAnsi="宋体"/>
        </w:rPr>
        <w:t>岁，无极县郝庄乡西郝庄村人。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日，每周三次驾车送妻子到藁城区人民医院看病，其他时间在西郝庄私营拆车场工作；</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日自驾车到衡水深州市西外环世纪鸿泰饭店参加婚宴，返家后送妻子到河北医科大学附属第一医院就诊，返家途经藁城区人民医院时采集咽拭子，核酸检测呈阴性</w:t>
      </w:r>
      <w:r w:rsidRPr="004F4E78">
        <w:rPr>
          <w:rFonts w:ascii="宋体" w:eastAsia="宋体" w:hAnsi="宋体"/>
        </w:rPr>
        <w:t>；</w:t>
      </w:r>
      <w:r w:rsidRPr="004F4E78">
        <w:rPr>
          <w:rFonts w:ascii="宋体" w:eastAsia="宋体" w:hAnsi="宋体"/>
        </w:rPr>
        <w:t>27</w:t>
      </w:r>
      <w:r w:rsidRPr="004F4E78">
        <w:rPr>
          <w:rFonts w:ascii="宋体" w:eastAsia="宋体" w:hAnsi="宋体"/>
        </w:rPr>
        <w:t>日驾车到河北医科大学附属第一医院为妻子办理住院手续，当日返回家中；</w:t>
      </w:r>
      <w:r w:rsidRPr="004F4E78">
        <w:rPr>
          <w:rFonts w:ascii="宋体" w:eastAsia="宋体" w:hAnsi="宋体"/>
        </w:rPr>
        <w:t>28</w:t>
      </w:r>
      <w:r w:rsidRPr="004F4E78">
        <w:rPr>
          <w:rFonts w:ascii="宋体" w:eastAsia="宋体" w:hAnsi="宋体"/>
        </w:rPr>
        <w:t>日驾车到医院为妻子办理出院手续后返回家中；</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日，自驾车往返于家中、北四公村玉铜门诊、藁城区人民医院和拆车场之间；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日在藁城区人民医院采集咽拭子标本；</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日核酸检测呈阳性</w:t>
      </w:r>
      <w:r w:rsidRPr="004F4E78">
        <w:rPr>
          <w:rFonts w:ascii="宋体" w:eastAsia="宋体" w:hAnsi="宋体"/>
        </w:rPr>
        <w:t>,</w:t>
      </w:r>
      <w:r w:rsidRPr="004F4E78">
        <w:rPr>
          <w:rFonts w:ascii="宋体" w:eastAsia="宋体" w:hAnsi="宋体"/>
        </w:rPr>
        <w:t>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负压救护车转运至河北省胸科医院，诊断为确诊病例。</w:t>
      </w:r>
    </w:p>
    <w:p w14:paraId="00F442D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159</w:t>
      </w:r>
    </w:p>
    <w:p w14:paraId="35B3F79C"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28</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27</w:t>
      </w:r>
      <w:r w:rsidRPr="004F4E78">
        <w:rPr>
          <w:rFonts w:ascii="宋体" w:eastAsia="宋体" w:hAnsi="宋体"/>
        </w:rPr>
        <w:t>日在某公司上班</w:t>
      </w:r>
      <w:r w:rsidRPr="004F4E78">
        <w:rPr>
          <w:rFonts w:ascii="宋体" w:eastAsia="宋体" w:hAnsi="宋体"/>
        </w:rPr>
        <w:t>；</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w:t>
      </w:r>
      <w:r w:rsidRPr="004F4E78">
        <w:rPr>
          <w:rFonts w:ascii="宋体" w:eastAsia="宋体" w:hAnsi="宋体"/>
        </w:rPr>
        <w:t>12</w:t>
      </w:r>
      <w:r w:rsidRPr="004F4E78">
        <w:rPr>
          <w:rFonts w:ascii="宋体" w:eastAsia="宋体" w:hAnsi="宋体"/>
        </w:rPr>
        <w:t>：</w:t>
      </w:r>
      <w:r w:rsidRPr="004F4E78">
        <w:rPr>
          <w:rFonts w:ascii="宋体" w:eastAsia="宋体" w:hAnsi="宋体"/>
        </w:rPr>
        <w:t>30</w:t>
      </w:r>
      <w:r w:rsidRPr="004F4E78">
        <w:rPr>
          <w:rFonts w:ascii="宋体" w:eastAsia="宋体" w:hAnsi="宋体"/>
        </w:rPr>
        <w:t>乘坐</w:t>
      </w:r>
      <w:r w:rsidRPr="004F4E78">
        <w:rPr>
          <w:rFonts w:ascii="宋体" w:eastAsia="宋体" w:hAnsi="宋体"/>
        </w:rPr>
        <w:t>101</w:t>
      </w:r>
      <w:r w:rsidRPr="004F4E78">
        <w:rPr>
          <w:rFonts w:ascii="宋体" w:eastAsia="宋体" w:hAnsi="宋体"/>
        </w:rPr>
        <w:t>路公交车到黄骅港汽车客运站，乘坐</w:t>
      </w:r>
      <w:r w:rsidRPr="004F4E78">
        <w:rPr>
          <w:rFonts w:ascii="宋体" w:eastAsia="宋体" w:hAnsi="宋体"/>
        </w:rPr>
        <w:t>13</w:t>
      </w:r>
      <w:r w:rsidRPr="004F4E78">
        <w:rPr>
          <w:rFonts w:ascii="宋体" w:eastAsia="宋体" w:hAnsi="宋体"/>
        </w:rPr>
        <w:t>：</w:t>
      </w:r>
      <w:r w:rsidRPr="004F4E78">
        <w:rPr>
          <w:rFonts w:ascii="宋体" w:eastAsia="宋体" w:hAnsi="宋体"/>
        </w:rPr>
        <w:t>50</w:t>
      </w:r>
      <w:r w:rsidRPr="004F4E78">
        <w:rPr>
          <w:rFonts w:ascii="宋体" w:eastAsia="宋体" w:hAnsi="宋体"/>
        </w:rPr>
        <w:t>分大巴车到石家庄市白佛客运站，转乘地铁</w:t>
      </w:r>
      <w:r w:rsidRPr="004F4E78">
        <w:rPr>
          <w:rFonts w:ascii="宋体" w:eastAsia="宋体" w:hAnsi="宋体"/>
        </w:rPr>
        <w:t>1</w:t>
      </w:r>
      <w:r w:rsidRPr="004F4E78">
        <w:rPr>
          <w:rFonts w:ascii="宋体" w:eastAsia="宋体" w:hAnsi="宋体"/>
        </w:rPr>
        <w:t>号线到福泽站，换乘</w:t>
      </w:r>
      <w:r w:rsidRPr="004F4E78">
        <w:rPr>
          <w:rFonts w:ascii="宋体" w:eastAsia="宋体" w:hAnsi="宋体"/>
        </w:rPr>
        <w:t>522</w:t>
      </w:r>
      <w:r w:rsidRPr="004F4E78">
        <w:rPr>
          <w:rFonts w:ascii="宋体" w:eastAsia="宋体" w:hAnsi="宋体"/>
        </w:rPr>
        <w:t>路公交车到藁城区南桥寨村；</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日自驾车到新乐市信誉楼购物；</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日自驾车到新乐市博林中学接人，后到新乐市信誉楼购物并就餐；</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日到藁城区信誉楼购物并就餐；</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日到藁城区南桥寨村金福缘饭店就餐，并到附近商店购物；</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日采集咽拭子标本；</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日核酸检测结果呈阳性，由</w:t>
      </w:r>
      <w:r w:rsidRPr="004F4E78">
        <w:rPr>
          <w:rFonts w:ascii="宋体" w:eastAsia="宋体" w:hAnsi="宋体"/>
        </w:rPr>
        <w:t>120</w:t>
      </w:r>
      <w:r w:rsidRPr="004F4E78">
        <w:rPr>
          <w:rFonts w:ascii="宋体" w:eastAsia="宋体" w:hAnsi="宋体"/>
        </w:rPr>
        <w:t>负压救护车</w:t>
      </w:r>
      <w:r w:rsidRPr="004F4E78">
        <w:rPr>
          <w:rFonts w:ascii="宋体" w:eastAsia="宋体" w:hAnsi="宋体"/>
        </w:rPr>
        <w:t>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日斩断为确诊病例。</w:t>
      </w:r>
    </w:p>
    <w:p w14:paraId="542EF18A"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158</w:t>
      </w:r>
    </w:p>
    <w:p w14:paraId="27F52695"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62</w:t>
      </w:r>
      <w:r w:rsidRPr="004F4E78">
        <w:rPr>
          <w:rFonts w:ascii="宋体" w:eastAsia="宋体" w:hAnsi="宋体"/>
        </w:rPr>
        <w:t>岁，新乐市长寿街道东长寿村人。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日在本村活动，期间参加过本村葬礼活动；</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3</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日到新乐市职工医院核酸检测，后去医院附近裤子店做服装，当晚核酸检测结果呈阳性，由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日诊断为确诊病例。</w:t>
      </w:r>
    </w:p>
    <w:p w14:paraId="02D5E7BE"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15</w:t>
      </w:r>
      <w:r w:rsidRPr="004F4E78">
        <w:rPr>
          <w:rFonts w:ascii="宋体" w:eastAsia="宋体" w:hAnsi="宋体"/>
        </w:rPr>
        <w:t>7</w:t>
      </w:r>
    </w:p>
    <w:p w14:paraId="63280DAF"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71</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日出现发热症状，当日核酸检测呈阳性；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负压救护车转运至河北省胸科医院，诊断为确诊病例，。</w:t>
      </w:r>
    </w:p>
    <w:p w14:paraId="12A1CC1E"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156</w:t>
      </w:r>
    </w:p>
    <w:p w14:paraId="642067B3"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49</w:t>
      </w:r>
      <w:r w:rsidRPr="004F4E78">
        <w:rPr>
          <w:rFonts w:ascii="宋体" w:eastAsia="宋体" w:hAnsi="宋体"/>
        </w:rPr>
        <w:t>岁，现住石家庄市高新区主语城小区。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日自驾车回老家藁城区增村镇南桥寨村；</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日在南桥寨村饭店参加婚礼，下午返回主语城小区家中；</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日居家无外出；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日上午自驾车到南桥寨村</w:t>
      </w:r>
      <w:r w:rsidRPr="004F4E78">
        <w:rPr>
          <w:rFonts w:ascii="宋体" w:eastAsia="宋体" w:hAnsi="宋体"/>
        </w:rPr>
        <w:t>，下午返回主语城小区；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日下午自驾车到良村开发区管委会办事；</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日下午因发热自驾车到河北中医骨病医院就诊并采集咽拭子标本，当日由</w:t>
      </w:r>
      <w:r w:rsidRPr="004F4E78">
        <w:rPr>
          <w:rFonts w:ascii="宋体" w:eastAsia="宋体" w:hAnsi="宋体"/>
        </w:rPr>
        <w:t>120</w:t>
      </w:r>
      <w:r w:rsidRPr="004F4E78">
        <w:rPr>
          <w:rFonts w:ascii="宋体" w:eastAsia="宋体" w:hAnsi="宋体"/>
        </w:rPr>
        <w:t>救护车转运至河北医科大学第三医院东院发热门诊隔离观察；</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负压救护车转运至河北省胸科医院，诊断为确诊病例。</w:t>
      </w:r>
    </w:p>
    <w:p w14:paraId="4A371ED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155</w:t>
      </w:r>
    </w:p>
    <w:p w14:paraId="3FA6C54B"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55</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26</w:t>
      </w:r>
      <w:r w:rsidRPr="004F4E78">
        <w:rPr>
          <w:rFonts w:ascii="宋体" w:eastAsia="宋体" w:hAnsi="宋体"/>
        </w:rPr>
        <w:t>日在本村活动无外出；</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日到藁城区小果庄村东药房购药；</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31</w:t>
      </w:r>
      <w:r w:rsidRPr="004F4E78">
        <w:rPr>
          <w:rFonts w:ascii="宋体" w:eastAsia="宋体" w:hAnsi="宋体"/>
        </w:rPr>
        <w:t>日在本村活动无外出；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日上午自驾车到新乐市杜固镇南贾庄村接人，下午到新乐市华联商店购物；</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日到藁城市北桥寨村达达超市购物；</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日采集咽拭子标本；</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日核酸检测呈阳性，由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日诊断为确诊病例。</w:t>
      </w:r>
    </w:p>
    <w:p w14:paraId="7BEBA80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154</w:t>
      </w:r>
    </w:p>
    <w:p w14:paraId="1A9945CC"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52</w:t>
      </w:r>
      <w:r w:rsidRPr="004F4E78">
        <w:rPr>
          <w:rFonts w:ascii="宋体" w:eastAsia="宋体" w:hAnsi="宋体"/>
        </w:rPr>
        <w:t>岁，藁城区增村镇小</w:t>
      </w:r>
      <w:r w:rsidRPr="004F4E78">
        <w:rPr>
          <w:rFonts w:ascii="宋体" w:eastAsia="宋体" w:hAnsi="宋体"/>
        </w:rPr>
        <w:t>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日至</w:t>
      </w:r>
      <w:r w:rsidRPr="004F4E78">
        <w:rPr>
          <w:rFonts w:ascii="宋体" w:eastAsia="宋体" w:hAnsi="宋体"/>
        </w:rPr>
        <w:t>27</w:t>
      </w:r>
      <w:r w:rsidRPr="004F4E78">
        <w:rPr>
          <w:rFonts w:ascii="宋体" w:eastAsia="宋体" w:hAnsi="宋体"/>
        </w:rPr>
        <w:t>日在本村活动无外出；</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日到机场北路附近欧景生态苑参加婚礼；</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日核酸检测呈阳性，由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负压救护车转运至河北省胸科医院，诊断为确诊病例。</w:t>
      </w:r>
    </w:p>
    <w:p w14:paraId="05175A5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153</w:t>
      </w:r>
    </w:p>
    <w:p w14:paraId="6BF143B2"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48</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日，每日骑电动车到机场北路附近欧景生态苑工作；</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日下午骑电动车到正定县新城铺村赶集，当日参加全员核酸检测；</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核酸检测结果呈阳性，由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日诊断为确诊病例。</w:t>
      </w:r>
    </w:p>
    <w:p w14:paraId="21BEF52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152</w:t>
      </w:r>
    </w:p>
    <w:p w14:paraId="35D0C6BE"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60</w:t>
      </w:r>
      <w:r w:rsidRPr="004F4E78">
        <w:rPr>
          <w:rFonts w:ascii="宋体" w:eastAsia="宋体" w:hAnsi="宋体"/>
        </w:rPr>
        <w:t>岁，藁城区增村镇北桥寨村人。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日采集咽拭子标本，</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日核酸检测结果呈阳性，由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日诊断为确诊病例。</w:t>
      </w:r>
    </w:p>
    <w:p w14:paraId="2565497B"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151</w:t>
      </w:r>
    </w:p>
    <w:p w14:paraId="39C0C116"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52</w:t>
      </w:r>
      <w:r w:rsidRPr="004F4E78">
        <w:rPr>
          <w:rFonts w:ascii="宋体" w:eastAsia="宋体" w:hAnsi="宋体"/>
        </w:rPr>
        <w:t>岁，无极县郝庄乡东北远村人。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w:t>
      </w:r>
      <w:r w:rsidRPr="004F4E78">
        <w:rPr>
          <w:rFonts w:ascii="宋体" w:eastAsia="宋体" w:hAnsi="宋体"/>
        </w:rPr>
        <w:t>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日骑电动车到藁城区只甲村，傍晚去无极县谈下村办事；</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日至</w:t>
      </w:r>
      <w:r w:rsidRPr="004F4E78">
        <w:rPr>
          <w:rFonts w:ascii="宋体" w:eastAsia="宋体" w:hAnsi="宋体"/>
        </w:rPr>
        <w:t>5</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日下午骑电动车到无极县西北远村药房购药；</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日诊断为确诊病例。</w:t>
      </w:r>
    </w:p>
    <w:p w14:paraId="32BC34D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150</w:t>
      </w:r>
    </w:p>
    <w:p w14:paraId="79432F3B"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33</w:t>
      </w:r>
      <w:r w:rsidRPr="004F4E78">
        <w:rPr>
          <w:rFonts w:ascii="宋体" w:eastAsia="宋体" w:hAnsi="宋体"/>
        </w:rPr>
        <w:t>岁，现住石家庄市高新区赵村新区。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31</w:t>
      </w:r>
      <w:r w:rsidRPr="004F4E78">
        <w:rPr>
          <w:rFonts w:ascii="宋体" w:eastAsia="宋体" w:hAnsi="宋体"/>
        </w:rPr>
        <w:t>日每天自驾车到藁城区良村彩板厂上班；</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日自驾车到藁城区增村镇南桥寨村参加婚宴；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3</w:t>
      </w:r>
      <w:r w:rsidRPr="004F4E78">
        <w:rPr>
          <w:rFonts w:ascii="宋体" w:eastAsia="宋体" w:hAnsi="宋体"/>
        </w:rPr>
        <w:t>日每天自驾车去藁城良村彩板厂上班；</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日上午骑</w:t>
      </w:r>
      <w:r w:rsidRPr="004F4E78">
        <w:rPr>
          <w:rFonts w:ascii="宋体" w:eastAsia="宋体" w:hAnsi="宋体"/>
        </w:rPr>
        <w:t>电动车去高新区慈佑医院进行核酸检测，呈阴性；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日至</w:t>
      </w:r>
      <w:r w:rsidRPr="004F4E78">
        <w:rPr>
          <w:rFonts w:ascii="宋体" w:eastAsia="宋体" w:hAnsi="宋体"/>
        </w:rPr>
        <w:t>7</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日出现发热等症状；</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日由</w:t>
      </w:r>
      <w:r w:rsidRPr="004F4E78">
        <w:rPr>
          <w:rFonts w:ascii="宋体" w:eastAsia="宋体" w:hAnsi="宋体"/>
        </w:rPr>
        <w:t>120</w:t>
      </w:r>
      <w:r w:rsidRPr="004F4E78">
        <w:rPr>
          <w:rFonts w:ascii="宋体" w:eastAsia="宋体" w:hAnsi="宋体"/>
        </w:rPr>
        <w:t>救护车转运至河北医科大学第三医院东院发热门诊就诊，采集咽拭子标本后隔离观察；</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日核酸检测呈阳性，由</w:t>
      </w:r>
      <w:r w:rsidRPr="004F4E78">
        <w:rPr>
          <w:rFonts w:ascii="宋体" w:eastAsia="宋体" w:hAnsi="宋体"/>
        </w:rPr>
        <w:t>120</w:t>
      </w:r>
      <w:r w:rsidRPr="004F4E78">
        <w:rPr>
          <w:rFonts w:ascii="宋体" w:eastAsia="宋体" w:hAnsi="宋体"/>
        </w:rPr>
        <w:t>负压救护车转运至河北省胸科医院，当日诊断为确诊病例。</w:t>
      </w:r>
    </w:p>
    <w:p w14:paraId="2177ED8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149</w:t>
      </w:r>
    </w:p>
    <w:p w14:paraId="10E15BFF"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36</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日每天早晨自驾车到新乐市新华路附近菜市场购物，其余时间在村里经营自家超市无外出；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4</w:t>
      </w:r>
      <w:r w:rsidRPr="004F4E78">
        <w:rPr>
          <w:rFonts w:ascii="宋体" w:eastAsia="宋体" w:hAnsi="宋体"/>
        </w:rPr>
        <w:t>日、</w:t>
      </w:r>
      <w:r w:rsidRPr="004F4E78">
        <w:rPr>
          <w:rFonts w:ascii="宋体" w:eastAsia="宋体" w:hAnsi="宋体"/>
        </w:rPr>
        <w:t>5</w:t>
      </w:r>
      <w:r w:rsidRPr="004F4E78">
        <w:rPr>
          <w:rFonts w:ascii="宋体" w:eastAsia="宋体" w:hAnsi="宋体"/>
        </w:rPr>
        <w:t>日三次核酸检测，均呈</w:t>
      </w:r>
      <w:r w:rsidRPr="004F4E78">
        <w:rPr>
          <w:rFonts w:ascii="宋体" w:eastAsia="宋体" w:hAnsi="宋体"/>
        </w:rPr>
        <w:t>阴性；</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日核酸检测呈阳性，由</w:t>
      </w:r>
      <w:r w:rsidRPr="004F4E78">
        <w:rPr>
          <w:rFonts w:ascii="宋体" w:eastAsia="宋体" w:hAnsi="宋体"/>
        </w:rPr>
        <w:t>120</w:t>
      </w:r>
      <w:r w:rsidRPr="004F4E78">
        <w:rPr>
          <w:rFonts w:ascii="宋体" w:eastAsia="宋体" w:hAnsi="宋体"/>
        </w:rPr>
        <w:t>负压救护车转运至河北省胸科医院，当日诊断为确诊病例。</w:t>
      </w:r>
    </w:p>
    <w:p w14:paraId="3092FF55"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148</w:t>
      </w:r>
    </w:p>
    <w:p w14:paraId="125A347A"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57</w:t>
      </w:r>
      <w:r w:rsidRPr="004F4E78">
        <w:rPr>
          <w:rFonts w:ascii="宋体" w:eastAsia="宋体" w:hAnsi="宋体"/>
        </w:rPr>
        <w:t>岁，藁城区增村镇牛家庄村人。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日在本村活动无外出；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日曾到藁城区小果庄村牙科诊所及手机销售店；</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5</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日采集咽拭子标本；</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日诊断为确诊病例。</w:t>
      </w:r>
    </w:p>
    <w:p w14:paraId="299BE29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147</w:t>
      </w:r>
    </w:p>
    <w:p w14:paraId="5C4FC1FF"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61</w:t>
      </w:r>
      <w:r w:rsidRPr="004F4E78">
        <w:rPr>
          <w:rFonts w:ascii="宋体" w:eastAsia="宋体" w:hAnsi="宋体"/>
        </w:rPr>
        <w:t>岁，藁城区增村镇东桥寨村人。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26</w:t>
      </w:r>
      <w:r w:rsidRPr="004F4E78">
        <w:rPr>
          <w:rFonts w:ascii="宋体" w:eastAsia="宋体" w:hAnsi="宋体"/>
        </w:rPr>
        <w:t>日在本村活动无外出；</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28</w:t>
      </w:r>
      <w:r w:rsidRPr="004F4E78">
        <w:rPr>
          <w:rFonts w:ascii="宋体" w:eastAsia="宋体" w:hAnsi="宋体"/>
        </w:rPr>
        <w:t>日分别自驾车到藁城区小果庄村公交站接送其爱人；</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日去藁城区梁家庄村赶集；</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日至</w:t>
      </w:r>
      <w:r w:rsidRPr="004F4E78">
        <w:rPr>
          <w:rFonts w:ascii="宋体" w:eastAsia="宋体" w:hAnsi="宋体"/>
        </w:rPr>
        <w:t>31</w:t>
      </w:r>
      <w:r w:rsidRPr="004F4E78">
        <w:rPr>
          <w:rFonts w:ascii="宋体" w:eastAsia="宋体" w:hAnsi="宋体"/>
        </w:rPr>
        <w:t>日在本村活动无外出；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日到藁城区东庄村赶集；</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日到藁城区小果庄村快递点取件；</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日自驾车到建华大街省梆子剧院宿舍看望儿子，下午到藁城区小果庄村办事；</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日诊断为确诊病例。</w:t>
      </w:r>
    </w:p>
    <w:p w14:paraId="7AD22DF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146</w:t>
      </w:r>
    </w:p>
    <w:p w14:paraId="6C3B9216"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53</w:t>
      </w:r>
      <w:r w:rsidRPr="004F4E78">
        <w:rPr>
          <w:rFonts w:ascii="宋体" w:eastAsia="宋体" w:hAnsi="宋体"/>
        </w:rPr>
        <w:t>岁，藁城区增村镇小果庄村人。</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日第</w:t>
      </w:r>
      <w:r w:rsidRPr="004F4E78">
        <w:rPr>
          <w:rFonts w:ascii="宋体" w:eastAsia="宋体" w:hAnsi="宋体"/>
        </w:rPr>
        <w:t>12</w:t>
      </w:r>
      <w:r w:rsidRPr="004F4E78">
        <w:rPr>
          <w:rFonts w:ascii="宋体" w:eastAsia="宋体" w:hAnsi="宋体"/>
        </w:rPr>
        <w:t>号确诊病例的母亲。</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日居村未外出；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日作为密切接触者，由</w:t>
      </w:r>
      <w:r w:rsidRPr="004F4E78">
        <w:rPr>
          <w:rFonts w:ascii="宋体" w:eastAsia="宋体" w:hAnsi="宋体"/>
        </w:rPr>
        <w:t>120</w:t>
      </w:r>
      <w:r w:rsidRPr="004F4E78">
        <w:rPr>
          <w:rFonts w:ascii="宋体" w:eastAsia="宋体" w:hAnsi="宋体"/>
        </w:rPr>
        <w:t>救护车转运至藁城区隔离点；</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出现发热症状，由</w:t>
      </w:r>
      <w:r w:rsidRPr="004F4E78">
        <w:rPr>
          <w:rFonts w:ascii="宋体" w:eastAsia="宋体" w:hAnsi="宋体"/>
        </w:rPr>
        <w:t>120</w:t>
      </w:r>
      <w:r w:rsidRPr="004F4E78">
        <w:rPr>
          <w:rFonts w:ascii="宋体" w:eastAsia="宋体" w:hAnsi="宋体"/>
        </w:rPr>
        <w:t>救护车转至藁城区人民医院发热门诊；</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负压救护车转送至河北省胸科医院；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日诊断为确诊病例。</w:t>
      </w:r>
    </w:p>
    <w:p w14:paraId="446038F9"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145</w:t>
      </w:r>
    </w:p>
    <w:p w14:paraId="3A768059"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31</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日采集咽拭子标本；</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负压救护车转运至石家庄市第五医院，诊断为无症状</w:t>
      </w:r>
      <w:r w:rsidRPr="004F4E78">
        <w:rPr>
          <w:rFonts w:ascii="宋体" w:eastAsia="宋体" w:hAnsi="宋体"/>
        </w:rPr>
        <w:t>感染者；</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日诊断为确诊病例。</w:t>
      </w:r>
    </w:p>
    <w:p w14:paraId="6F26B2A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144</w:t>
      </w:r>
    </w:p>
    <w:p w14:paraId="3AA03564"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82</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日晚采集咽拭子标本；</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负压救护车转运至河北省胸科医院，诊断为确诊病例。</w:t>
      </w:r>
    </w:p>
    <w:p w14:paraId="2F2D01E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143</w:t>
      </w:r>
    </w:p>
    <w:p w14:paraId="6CAE4305"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58</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日到藁城区小果庄村理发；</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日采集咽拭子标本；</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w:t>
      </w:r>
      <w:r w:rsidRPr="004F4E78">
        <w:rPr>
          <w:rFonts w:ascii="宋体" w:eastAsia="宋体" w:hAnsi="宋体"/>
        </w:rPr>
        <w:t>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负压救护车转运至河北省胸科医院，诊断为确诊病例。</w:t>
      </w:r>
    </w:p>
    <w:p w14:paraId="744E03A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142</w:t>
      </w:r>
    </w:p>
    <w:p w14:paraId="6FF04DED"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45</w:t>
      </w:r>
      <w:r w:rsidRPr="004F4E78">
        <w:rPr>
          <w:rFonts w:ascii="宋体" w:eastAsia="宋体" w:hAnsi="宋体"/>
        </w:rPr>
        <w:t>岁，新乐市邯邰镇坚固村人。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日到藁城区金庄村旁废品收购站卖废品；</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日至</w:t>
      </w:r>
      <w:r w:rsidRPr="004F4E78">
        <w:rPr>
          <w:rFonts w:ascii="宋体" w:eastAsia="宋体" w:hAnsi="宋体"/>
        </w:rPr>
        <w:t>29</w:t>
      </w:r>
      <w:r w:rsidRPr="004F4E78">
        <w:rPr>
          <w:rFonts w:ascii="宋体" w:eastAsia="宋体" w:hAnsi="宋体"/>
        </w:rPr>
        <w:t>日在本村活动无外出；</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日到村北饭店参加婚宴；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日自驾车到大流中学接孩子；</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4</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日作为密切接触者由</w:t>
      </w:r>
      <w:r w:rsidRPr="004F4E78">
        <w:rPr>
          <w:rFonts w:ascii="宋体" w:eastAsia="宋体" w:hAnsi="宋体"/>
        </w:rPr>
        <w:t>120</w:t>
      </w:r>
      <w:r w:rsidRPr="004F4E78">
        <w:rPr>
          <w:rFonts w:ascii="宋体" w:eastAsia="宋体" w:hAnsi="宋体"/>
        </w:rPr>
        <w:t>救护车转运到新乐市隔离点，核酸检测呈阴性；</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日出现发热症状，当日由</w:t>
      </w:r>
      <w:r w:rsidRPr="004F4E78">
        <w:rPr>
          <w:rFonts w:ascii="宋体" w:eastAsia="宋体" w:hAnsi="宋体"/>
        </w:rPr>
        <w:t>120</w:t>
      </w:r>
      <w:r w:rsidRPr="004F4E78">
        <w:rPr>
          <w:rFonts w:ascii="宋体" w:eastAsia="宋体" w:hAnsi="宋体"/>
        </w:rPr>
        <w:t>救护车转运至新乐市中医院发热门诊隔离观察；</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日核酸检</w:t>
      </w:r>
      <w:r w:rsidRPr="004F4E78">
        <w:rPr>
          <w:rFonts w:ascii="宋体" w:eastAsia="宋体" w:hAnsi="宋体"/>
        </w:rPr>
        <w:t>测结果呈阳性，当日由</w:t>
      </w:r>
      <w:r w:rsidRPr="004F4E78">
        <w:rPr>
          <w:rFonts w:ascii="宋体" w:eastAsia="宋体" w:hAnsi="宋体"/>
        </w:rPr>
        <w:t>120</w:t>
      </w:r>
      <w:r w:rsidRPr="004F4E78">
        <w:rPr>
          <w:rFonts w:ascii="宋体" w:eastAsia="宋体" w:hAnsi="宋体"/>
        </w:rPr>
        <w:t>负压救护车转运至河北省胸科医院，诊断为确诊病例。</w:t>
      </w:r>
    </w:p>
    <w:p w14:paraId="70EA78F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141</w:t>
      </w:r>
    </w:p>
    <w:p w14:paraId="6E2F0C38"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45</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w:t>
      </w:r>
      <w:r w:rsidRPr="004F4E78">
        <w:rPr>
          <w:rFonts w:ascii="宋体" w:eastAsia="宋体" w:hAnsi="宋体"/>
        </w:rPr>
        <w:t>26</w:t>
      </w:r>
      <w:r w:rsidRPr="004F4E78">
        <w:rPr>
          <w:rFonts w:ascii="宋体" w:eastAsia="宋体" w:hAnsi="宋体"/>
        </w:rPr>
        <w:t>日、</w:t>
      </w:r>
      <w:r w:rsidRPr="004F4E78">
        <w:rPr>
          <w:rFonts w:ascii="宋体" w:eastAsia="宋体" w:hAnsi="宋体"/>
        </w:rPr>
        <w:t>27</w:t>
      </w:r>
      <w:r w:rsidRPr="004F4E78">
        <w:rPr>
          <w:rFonts w:ascii="宋体" w:eastAsia="宋体" w:hAnsi="宋体"/>
        </w:rPr>
        <w:t>日、</w:t>
      </w:r>
      <w:r w:rsidRPr="004F4E78">
        <w:rPr>
          <w:rFonts w:ascii="宋体" w:eastAsia="宋体" w:hAnsi="宋体"/>
        </w:rPr>
        <w:t>30</w:t>
      </w:r>
      <w:r w:rsidRPr="004F4E78">
        <w:rPr>
          <w:rFonts w:ascii="宋体" w:eastAsia="宋体" w:hAnsi="宋体"/>
        </w:rPr>
        <w:t>日在藁城区杨马村乡某食品厂打工，</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日到辛集市德润快运卸车，</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日曾到过刘家佐村和杨马村西街某养生馆，其余时间在村活动无外出；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日到藁城区杨马村乡某食品厂打工；</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日采集咽拭子标本；</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日诊断为确诊病例。</w:t>
      </w:r>
    </w:p>
    <w:p w14:paraId="1DF4A99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140</w:t>
      </w:r>
    </w:p>
    <w:p w14:paraId="4E1BF42E"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49</w:t>
      </w:r>
      <w:r w:rsidRPr="004F4E78">
        <w:rPr>
          <w:rFonts w:ascii="宋体" w:eastAsia="宋体" w:hAnsi="宋体"/>
        </w:rPr>
        <w:t>岁，藁城区增村镇南桥寨村人。在藁城区增村镇刘家佐某学校食堂工作。</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18</w:t>
      </w:r>
      <w:r w:rsidRPr="004F4E78">
        <w:rPr>
          <w:rFonts w:ascii="宋体" w:eastAsia="宋体" w:hAnsi="宋体"/>
        </w:rPr>
        <w:t>日至</w:t>
      </w:r>
      <w:r w:rsidRPr="004F4E78">
        <w:rPr>
          <w:rFonts w:ascii="宋体" w:eastAsia="宋体" w:hAnsi="宋体"/>
        </w:rPr>
        <w:t>22</w:t>
      </w:r>
      <w:r w:rsidRPr="004F4E78">
        <w:rPr>
          <w:rFonts w:ascii="宋体" w:eastAsia="宋体" w:hAnsi="宋体"/>
        </w:rPr>
        <w:t>日上班；</w:t>
      </w:r>
      <w:r w:rsidRPr="004F4E78">
        <w:rPr>
          <w:rFonts w:ascii="宋体" w:eastAsia="宋体" w:hAnsi="宋体"/>
        </w:rPr>
        <w:t>12</w:t>
      </w:r>
      <w:r w:rsidRPr="004F4E78">
        <w:rPr>
          <w:rFonts w:ascii="宋体" w:eastAsia="宋体" w:hAnsi="宋体"/>
        </w:rPr>
        <w:t>月</w:t>
      </w:r>
      <w:r w:rsidRPr="004F4E78">
        <w:rPr>
          <w:rFonts w:ascii="宋体" w:eastAsia="宋体" w:hAnsi="宋体"/>
        </w:rPr>
        <w:t>23</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日到增村镇赶集；</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30</w:t>
      </w:r>
      <w:r w:rsidRPr="004F4E78">
        <w:rPr>
          <w:rFonts w:ascii="宋体" w:eastAsia="宋体" w:hAnsi="宋体"/>
        </w:rPr>
        <w:t>日在本村活动无外出；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日到新乐市信誉楼购物；</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日到本村金福缘饭店就餐；</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日在村诊所购买感冒药，当晚采集咽拭子标本；</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日诊断为确诊病例。</w:t>
      </w:r>
    </w:p>
    <w:p w14:paraId="2173642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139</w:t>
      </w:r>
    </w:p>
    <w:p w14:paraId="62D4EA2D"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62</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日在本村活动无外出；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日诊断为确诊病例。</w:t>
      </w:r>
    </w:p>
    <w:p w14:paraId="1D28B64A"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138</w:t>
      </w:r>
    </w:p>
    <w:p w14:paraId="3DE5E49D"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64</w:t>
      </w:r>
      <w:r w:rsidRPr="004F4E78">
        <w:rPr>
          <w:rFonts w:ascii="宋体" w:eastAsia="宋体" w:hAnsi="宋体"/>
        </w:rPr>
        <w:t>岁，藁城区张家庄镇鲍家庄村人。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日期间，</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w:t>
      </w:r>
      <w:r w:rsidRPr="004F4E78">
        <w:rPr>
          <w:rFonts w:ascii="宋体" w:eastAsia="宋体" w:hAnsi="宋体"/>
        </w:rPr>
        <w:t>26</w:t>
      </w:r>
      <w:r w:rsidRPr="004F4E78">
        <w:rPr>
          <w:rFonts w:ascii="宋体" w:eastAsia="宋体" w:hAnsi="宋体"/>
        </w:rPr>
        <w:t>日、</w:t>
      </w:r>
      <w:r w:rsidRPr="004F4E78">
        <w:rPr>
          <w:rFonts w:ascii="宋体" w:eastAsia="宋体" w:hAnsi="宋体"/>
        </w:rPr>
        <w:t>28</w:t>
      </w:r>
      <w:r w:rsidRPr="004F4E78">
        <w:rPr>
          <w:rFonts w:ascii="宋体" w:eastAsia="宋体" w:hAnsi="宋体"/>
        </w:rPr>
        <w:t>日、</w:t>
      </w:r>
      <w:r w:rsidRPr="004F4E78">
        <w:rPr>
          <w:rFonts w:ascii="宋体" w:eastAsia="宋体" w:hAnsi="宋体"/>
        </w:rPr>
        <w:t>30</w:t>
      </w:r>
      <w:r w:rsidRPr="004F4E78">
        <w:rPr>
          <w:rFonts w:ascii="宋体" w:eastAsia="宋体" w:hAnsi="宋体"/>
        </w:rPr>
        <w:t>日到鲍家庄村集市买菜，其他时间在本村活动无外出；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日到藁城人民医院采集咽拭子标本；</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日诊断为确诊病例。</w:t>
      </w:r>
    </w:p>
    <w:p w14:paraId="3780299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137</w:t>
      </w:r>
    </w:p>
    <w:p w14:paraId="4AC73A93"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42</w:t>
      </w:r>
      <w:r w:rsidRPr="004F4E78">
        <w:rPr>
          <w:rFonts w:ascii="宋体" w:eastAsia="宋体" w:hAnsi="宋体"/>
        </w:rPr>
        <w:t>岁，藁城区增村镇刘家佐村人。</w:t>
      </w:r>
      <w:r w:rsidRPr="004F4E78">
        <w:rPr>
          <w:rFonts w:ascii="宋体" w:eastAsia="宋体" w:hAnsi="宋体"/>
        </w:rPr>
        <w:t>511</w:t>
      </w:r>
      <w:r w:rsidRPr="004F4E78">
        <w:rPr>
          <w:rFonts w:ascii="宋体" w:eastAsia="宋体" w:hAnsi="宋体"/>
        </w:rPr>
        <w:t>公交车司机，车号冀</w:t>
      </w:r>
      <w:r w:rsidRPr="004F4E78">
        <w:rPr>
          <w:rFonts w:ascii="宋体" w:eastAsia="宋体" w:hAnsi="宋体"/>
        </w:rPr>
        <w:t>AX3582</w:t>
      </w:r>
      <w:r w:rsidRPr="004F4E78">
        <w:rPr>
          <w:rFonts w:ascii="宋体" w:eastAsia="宋体" w:hAnsi="宋体"/>
        </w:rPr>
        <w:t>。</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日开专车载约</w:t>
      </w:r>
      <w:r w:rsidRPr="004F4E78">
        <w:rPr>
          <w:rFonts w:ascii="宋体" w:eastAsia="宋体" w:hAnsi="宋体"/>
        </w:rPr>
        <w:t>40</w:t>
      </w:r>
      <w:r w:rsidRPr="004F4E78">
        <w:rPr>
          <w:rFonts w:ascii="宋体" w:eastAsia="宋体" w:hAnsi="宋体"/>
        </w:rPr>
        <w:t>人由小果庄村到机场北路附近欧景生态苑参加婚礼；</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31</w:t>
      </w:r>
      <w:r w:rsidRPr="004F4E78">
        <w:rPr>
          <w:rFonts w:ascii="宋体" w:eastAsia="宋体" w:hAnsi="宋体"/>
        </w:rPr>
        <w:t>日居家无外出；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2</w:t>
      </w:r>
      <w:r w:rsidRPr="004F4E78">
        <w:rPr>
          <w:rFonts w:ascii="宋体" w:eastAsia="宋体" w:hAnsi="宋体"/>
        </w:rPr>
        <w:t>日正常出车；</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5</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日采集咽拭子标本；</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w:t>
      </w:r>
      <w:r w:rsidRPr="004F4E78">
        <w:rPr>
          <w:rFonts w:ascii="宋体" w:eastAsia="宋体" w:hAnsi="宋体"/>
        </w:rPr>
        <w:t>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日诊断为确诊病例。</w:t>
      </w:r>
    </w:p>
    <w:p w14:paraId="581EFB4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136</w:t>
      </w:r>
    </w:p>
    <w:p w14:paraId="3799F55C"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w:t>
      </w:r>
      <w:r w:rsidRPr="004F4E78">
        <w:rPr>
          <w:rFonts w:ascii="宋体" w:eastAsia="宋体" w:hAnsi="宋体"/>
        </w:rPr>
        <w:t>个月，现住桥西区平安小区粮站宿舍。为今日第</w:t>
      </w:r>
      <w:r w:rsidRPr="004F4E78">
        <w:rPr>
          <w:rFonts w:ascii="宋体" w:eastAsia="宋体" w:hAnsi="宋体"/>
        </w:rPr>
        <w:t>6</w:t>
      </w:r>
      <w:r w:rsidRPr="004F4E78">
        <w:rPr>
          <w:rFonts w:ascii="宋体" w:eastAsia="宋体" w:hAnsi="宋体"/>
        </w:rPr>
        <w:t>号和第</w:t>
      </w:r>
      <w:r w:rsidRPr="004F4E78">
        <w:rPr>
          <w:rFonts w:ascii="宋体" w:eastAsia="宋体" w:hAnsi="宋体"/>
        </w:rPr>
        <w:t>7</w:t>
      </w:r>
      <w:r w:rsidRPr="004F4E78">
        <w:rPr>
          <w:rFonts w:ascii="宋体" w:eastAsia="宋体" w:hAnsi="宋体"/>
        </w:rPr>
        <w:t>号确诊病例的女儿。</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日居家；</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日诊断为确诊病例。</w:t>
      </w:r>
    </w:p>
    <w:p w14:paraId="286690DB"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135</w:t>
      </w:r>
    </w:p>
    <w:p w14:paraId="01CFF183"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34</w:t>
      </w:r>
      <w:r w:rsidRPr="004F4E78">
        <w:rPr>
          <w:rFonts w:ascii="宋体" w:eastAsia="宋体" w:hAnsi="宋体"/>
        </w:rPr>
        <w:t>岁，现住桥西区平安小区粮站宿舍。为今日第</w:t>
      </w:r>
      <w:r w:rsidRPr="004F4E78">
        <w:rPr>
          <w:rFonts w:ascii="宋体" w:eastAsia="宋体" w:hAnsi="宋体"/>
        </w:rPr>
        <w:t>6</w:t>
      </w:r>
      <w:r w:rsidRPr="004F4E78">
        <w:rPr>
          <w:rFonts w:ascii="宋体" w:eastAsia="宋体" w:hAnsi="宋体"/>
        </w:rPr>
        <w:t>号确诊病例的丈夫，</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日第</w:t>
      </w:r>
      <w:r w:rsidRPr="004F4E78">
        <w:rPr>
          <w:rFonts w:ascii="宋体" w:eastAsia="宋体" w:hAnsi="宋体"/>
        </w:rPr>
        <w:t>30</w:t>
      </w:r>
      <w:r w:rsidRPr="004F4E78">
        <w:rPr>
          <w:rFonts w:ascii="宋体" w:eastAsia="宋体" w:hAnsi="宋体"/>
        </w:rPr>
        <w:t>号确诊病例的儿子，红楼便民市场商户。</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28</w:t>
      </w:r>
      <w:r w:rsidRPr="004F4E78">
        <w:rPr>
          <w:rFonts w:ascii="宋体" w:eastAsia="宋体" w:hAnsi="宋体"/>
        </w:rPr>
        <w:t>日每</w:t>
      </w:r>
      <w:r w:rsidRPr="004F4E78">
        <w:rPr>
          <w:rFonts w:ascii="宋体" w:eastAsia="宋体" w:hAnsi="宋体"/>
        </w:rPr>
        <w:t>日骑三轮车到红楼便民市场上班；</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日晚上与岳母在自己家中共进晚餐；</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日给同福馒头店送馒头；</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日上午到云鼎园购买三轮车，后到南二环与</w:t>
      </w:r>
      <w:r w:rsidRPr="004F4E78">
        <w:rPr>
          <w:rFonts w:ascii="宋体" w:eastAsia="宋体" w:hAnsi="宋体"/>
        </w:rPr>
        <w:t>107</w:t>
      </w:r>
      <w:r w:rsidRPr="004F4E78">
        <w:rPr>
          <w:rFonts w:ascii="宋体" w:eastAsia="宋体" w:hAnsi="宋体"/>
        </w:rPr>
        <w:t>国道交叉口东南角的绿能电池店铺维修三轮车；</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日到红楼便民市场上班，当晚步行到平安小区门口五金</w:t>
      </w:r>
      <w:r w:rsidRPr="004F4E78">
        <w:rPr>
          <w:rFonts w:ascii="宋体" w:eastAsia="宋体" w:hAnsi="宋体"/>
        </w:rPr>
        <w:t>/</w:t>
      </w:r>
      <w:r w:rsidRPr="004F4E78">
        <w:rPr>
          <w:rFonts w:ascii="宋体" w:eastAsia="宋体" w:hAnsi="宋体"/>
        </w:rPr>
        <w:t>彩票店购买电线与彩票；</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日骑三轮车到石栾路张记铜锅涮肉碳烤羊腿店参加聚餐；</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日到平安小区门口社区卫生服务院买药；</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w:t>
      </w:r>
      <w:r w:rsidRPr="004F4E78">
        <w:rPr>
          <w:rFonts w:ascii="宋体" w:eastAsia="宋体" w:hAnsi="宋体"/>
        </w:rPr>
        <w:t>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日诊断为确诊病例。</w:t>
      </w:r>
    </w:p>
    <w:p w14:paraId="2170DAC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134</w:t>
      </w:r>
    </w:p>
    <w:p w14:paraId="0186A466"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31</w:t>
      </w:r>
      <w:r w:rsidRPr="004F4E78">
        <w:rPr>
          <w:rFonts w:ascii="宋体" w:eastAsia="宋体" w:hAnsi="宋体"/>
        </w:rPr>
        <w:t>岁，现住石家庄市桥西区平安小区粮站宿舍。为今日第</w:t>
      </w:r>
      <w:r w:rsidRPr="004F4E78">
        <w:rPr>
          <w:rFonts w:ascii="宋体" w:eastAsia="宋体" w:hAnsi="宋体"/>
        </w:rPr>
        <w:t>5</w:t>
      </w:r>
      <w:r w:rsidRPr="004F4E78">
        <w:rPr>
          <w:rFonts w:ascii="宋体" w:eastAsia="宋体" w:hAnsi="宋体"/>
        </w:rPr>
        <w:t>号确诊病例的女儿。</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日，每天骑电动车到槐安路与建设南大街交口路东的河北农信大厦上班；</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日骑电动车到塔南路优佳药房、建设南大街和建强路交叉口东北角附近的神威大药房买药，到平安小区附近的某烟酒超市、平安小区</w:t>
      </w:r>
      <w:r w:rsidRPr="004F4E78">
        <w:rPr>
          <w:rFonts w:ascii="宋体" w:eastAsia="宋体" w:hAnsi="宋体"/>
        </w:rPr>
        <w:t>10</w:t>
      </w:r>
      <w:r w:rsidRPr="004F4E78">
        <w:rPr>
          <w:rFonts w:ascii="宋体" w:eastAsia="宋体" w:hAnsi="宋体"/>
        </w:rPr>
        <w:t>号楼菜鸟驿站取快递；</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日出现发热症状，到石家庄市第三医院发热门诊就诊，当日核酸检测呈阳性，由</w:t>
      </w:r>
      <w:r w:rsidRPr="004F4E78">
        <w:rPr>
          <w:rFonts w:ascii="宋体" w:eastAsia="宋体" w:hAnsi="宋体"/>
        </w:rPr>
        <w:t>120</w:t>
      </w:r>
      <w:r w:rsidRPr="004F4E78">
        <w:rPr>
          <w:rFonts w:ascii="宋体" w:eastAsia="宋体" w:hAnsi="宋体"/>
        </w:rPr>
        <w:t>负压救护车转运至石家庄市第五医</w:t>
      </w:r>
      <w:r w:rsidRPr="004F4E78">
        <w:rPr>
          <w:rFonts w:ascii="宋体" w:eastAsia="宋体" w:hAnsi="宋体"/>
        </w:rPr>
        <w:t>院；</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日诊断为确诊病例。</w:t>
      </w:r>
    </w:p>
    <w:p w14:paraId="255D90D5"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133</w:t>
      </w:r>
    </w:p>
    <w:p w14:paraId="118A0291"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50</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日上午</w:t>
      </w:r>
      <w:r w:rsidRPr="004F4E78">
        <w:rPr>
          <w:rFonts w:ascii="宋体" w:eastAsia="宋体" w:hAnsi="宋体"/>
        </w:rPr>
        <w:t>10</w:t>
      </w:r>
      <w:r w:rsidRPr="004F4E78">
        <w:rPr>
          <w:rFonts w:ascii="宋体" w:eastAsia="宋体" w:hAnsi="宋体"/>
        </w:rPr>
        <w:t>点由藁城区增村镇小果庄村乘坐</w:t>
      </w:r>
      <w:r w:rsidRPr="004F4E78">
        <w:rPr>
          <w:rFonts w:ascii="宋体" w:eastAsia="宋体" w:hAnsi="宋体"/>
        </w:rPr>
        <w:t>511</w:t>
      </w:r>
      <w:r w:rsidRPr="004F4E78">
        <w:rPr>
          <w:rFonts w:ascii="宋体" w:eastAsia="宋体" w:hAnsi="宋体"/>
        </w:rPr>
        <w:t>路公交车到机场路南口站，转乘</w:t>
      </w:r>
      <w:r w:rsidRPr="004F4E78">
        <w:rPr>
          <w:rFonts w:ascii="宋体" w:eastAsia="宋体" w:hAnsi="宋体"/>
        </w:rPr>
        <w:t>519</w:t>
      </w:r>
      <w:r w:rsidRPr="004F4E78">
        <w:rPr>
          <w:rFonts w:ascii="宋体" w:eastAsia="宋体" w:hAnsi="宋体"/>
        </w:rPr>
        <w:t>路车到北国商城站，转乘</w:t>
      </w:r>
      <w:r w:rsidRPr="004F4E78">
        <w:rPr>
          <w:rFonts w:ascii="宋体" w:eastAsia="宋体" w:hAnsi="宋体"/>
        </w:rPr>
        <w:t>2</w:t>
      </w:r>
      <w:r w:rsidRPr="004F4E78">
        <w:rPr>
          <w:rFonts w:ascii="宋体" w:eastAsia="宋体" w:hAnsi="宋体"/>
        </w:rPr>
        <w:t>路到平安小区站，步行到平安小区粮站宿舍女儿家</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日住女儿家，期间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w:t>
      </w:r>
      <w:r w:rsidRPr="004F4E78">
        <w:rPr>
          <w:rFonts w:ascii="宋体" w:eastAsia="宋体" w:hAnsi="宋体"/>
        </w:rPr>
        <w:t>31</w:t>
      </w:r>
      <w:r w:rsidRPr="004F4E78">
        <w:rPr>
          <w:rFonts w:ascii="宋体" w:eastAsia="宋体" w:hAnsi="宋体"/>
        </w:rPr>
        <w:t>日曾到平安小区露天菜市场购物，</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日居家未外出，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日出现咽痛症状；</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日出现发热症状，当日</w:t>
      </w:r>
      <w:r w:rsidRPr="004F4E78">
        <w:rPr>
          <w:rFonts w:ascii="宋体" w:eastAsia="宋体" w:hAnsi="宋体"/>
        </w:rPr>
        <w:t>骑电动车去塔南路与仓兴街交叉口优佳药房、建设南大街与建强路交叉口神威大药房买药；</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日到石家庄市第三医院发热门诊就诊，核酸检测呈阳性，由</w:t>
      </w:r>
      <w:r w:rsidRPr="004F4E78">
        <w:rPr>
          <w:rFonts w:ascii="宋体" w:eastAsia="宋体" w:hAnsi="宋体"/>
        </w:rPr>
        <w:t>120</w:t>
      </w:r>
      <w:r w:rsidRPr="004F4E78">
        <w:rPr>
          <w:rFonts w:ascii="宋体" w:eastAsia="宋体" w:hAnsi="宋体"/>
        </w:rPr>
        <w:t>负压救护车转运至石家庄市第五医院，当日诊断为无症状感染者；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负压救护车转运至河北省胸科医院，当日诊断为确诊病例。</w:t>
      </w:r>
    </w:p>
    <w:p w14:paraId="769122B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132</w:t>
      </w:r>
    </w:p>
    <w:p w14:paraId="38EDCB37"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65</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日骑电动车到藁城区增村卫生院购药；</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w:t>
      </w:r>
      <w:r w:rsidRPr="004F4E78">
        <w:rPr>
          <w:rFonts w:ascii="宋体" w:eastAsia="宋体" w:hAnsi="宋体"/>
        </w:rPr>
        <w:t>车转运到石家庄市第五医院，诊断为无症状感染者；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负压救护车转运至河北省胸科医院，诊断为确诊病例。</w:t>
      </w:r>
    </w:p>
    <w:p w14:paraId="1599E17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131</w:t>
      </w:r>
    </w:p>
    <w:p w14:paraId="4B6B3599"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56</w:t>
      </w:r>
      <w:r w:rsidRPr="004F4E78">
        <w:rPr>
          <w:rFonts w:ascii="宋体" w:eastAsia="宋体" w:hAnsi="宋体"/>
        </w:rPr>
        <w:t>岁，藁城区增村镇小果庄村人。为今日第</w:t>
      </w:r>
      <w:r w:rsidRPr="004F4E78">
        <w:rPr>
          <w:rFonts w:ascii="宋体" w:eastAsia="宋体" w:hAnsi="宋体"/>
        </w:rPr>
        <w:t>2</w:t>
      </w:r>
      <w:r w:rsidRPr="004F4E78">
        <w:rPr>
          <w:rFonts w:ascii="宋体" w:eastAsia="宋体" w:hAnsi="宋体"/>
        </w:rPr>
        <w:t>号确诊病例的妻子。</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日核酸检测结果呈阳性，当日由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日诊断为确诊病例。</w:t>
      </w:r>
    </w:p>
    <w:p w14:paraId="6AF3FE3A"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130</w:t>
      </w:r>
    </w:p>
    <w:p w14:paraId="2D6CFA7F"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55</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19</w:t>
      </w:r>
      <w:r w:rsidRPr="004F4E78">
        <w:rPr>
          <w:rFonts w:ascii="宋体" w:eastAsia="宋体" w:hAnsi="宋体"/>
        </w:rPr>
        <w:t>日至</w:t>
      </w:r>
      <w:r w:rsidRPr="004F4E78">
        <w:rPr>
          <w:rFonts w:ascii="宋体" w:eastAsia="宋体" w:hAnsi="宋体"/>
        </w:rPr>
        <w:t>27</w:t>
      </w:r>
      <w:r w:rsidRPr="004F4E78">
        <w:rPr>
          <w:rFonts w:ascii="宋体" w:eastAsia="宋体" w:hAnsi="宋体"/>
        </w:rPr>
        <w:t>日每天自驾车运输货物到藁城</w:t>
      </w:r>
      <w:r w:rsidRPr="004F4E78">
        <w:rPr>
          <w:rFonts w:ascii="宋体" w:eastAsia="宋体" w:hAnsi="宋体"/>
        </w:rPr>
        <w:t>区刘家佐村收购点；</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日乘坐租用大巴车到机场北路附近欧景生态苑参加婚礼；</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日每天自驾车运输货物到藁城区刘家佐村收购点，晚上到小果庄村附近餐馆就餐；</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日核酸检测结果呈阳性，当日由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日诊断为确诊病例。</w:t>
      </w:r>
    </w:p>
    <w:p w14:paraId="48D2A4B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129</w:t>
      </w:r>
    </w:p>
    <w:p w14:paraId="5404E9E0"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69</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31</w:t>
      </w:r>
      <w:r w:rsidRPr="004F4E78">
        <w:rPr>
          <w:rFonts w:ascii="宋体" w:eastAsia="宋体" w:hAnsi="宋体"/>
        </w:rPr>
        <w:t>日在本村活动无外出；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日到正定县新城铺村浅舍饭店就餐；</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3</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9</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负压救护车转运至河北省胸科医院，当日诊断为确诊病例。</w:t>
      </w:r>
    </w:p>
    <w:p w14:paraId="5B8D0C7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128</w:t>
      </w:r>
    </w:p>
    <w:p w14:paraId="4D24261E"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56</w:t>
      </w:r>
      <w:r w:rsidRPr="004F4E78">
        <w:rPr>
          <w:rFonts w:ascii="宋体" w:eastAsia="宋体" w:hAnsi="宋体"/>
        </w:rPr>
        <w:t>岁，藁城区增村镇东桥寨村人。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日到机场北路附近的欧景假日广场办事；</w:t>
      </w:r>
      <w:r w:rsidRPr="004F4E78">
        <w:rPr>
          <w:rFonts w:ascii="宋体" w:eastAsia="宋体" w:hAnsi="宋体"/>
        </w:rPr>
        <w:t>12</w:t>
      </w:r>
      <w:r w:rsidRPr="004F4E78">
        <w:rPr>
          <w:rFonts w:ascii="宋体" w:eastAsia="宋体" w:hAnsi="宋体"/>
        </w:rPr>
        <w:t>月</w:t>
      </w:r>
      <w:r w:rsidRPr="004F4E78">
        <w:rPr>
          <w:rFonts w:ascii="宋体" w:eastAsia="宋体" w:hAnsi="宋体"/>
        </w:rPr>
        <w:t>23</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日居村无外出；</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日到东桥寨村参加婚礼；</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日到张家庄镇北小屯村送亲；</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日居村无外出，期间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日核酸检测结果呈阴性，</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日出现发冷等症状，</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w:t>
      </w:r>
      <w:r w:rsidRPr="004F4E78">
        <w:rPr>
          <w:rFonts w:ascii="宋体" w:eastAsia="宋体" w:hAnsi="宋体"/>
        </w:rPr>
        <w:t>核酸复检结果呈阳性；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负压救护车转运至河北省胸科医院，当日诊断为确诊病例。</w:t>
      </w:r>
    </w:p>
    <w:p w14:paraId="7ED73485"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127</w:t>
      </w:r>
    </w:p>
    <w:p w14:paraId="2106DA8A"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35</w:t>
      </w:r>
      <w:r w:rsidRPr="004F4E78">
        <w:rPr>
          <w:rFonts w:ascii="宋体" w:eastAsia="宋体" w:hAnsi="宋体"/>
        </w:rPr>
        <w:t>岁，藁城区增村镇东姚村人。日常赶集做生意。</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日和</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日到藁城区张家庄集卖货，</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日到藁城区南董村赶集卖货，</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日到藁城区西关镇赶集卖货，其余时间居村无外出；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负压救护车转运至河北省胸科医院，当日诊断为确诊病例。</w:t>
      </w:r>
    </w:p>
    <w:p w14:paraId="1EFA9C4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126</w:t>
      </w:r>
    </w:p>
    <w:p w14:paraId="0F4B0A58"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29</w:t>
      </w:r>
      <w:r w:rsidRPr="004F4E78">
        <w:rPr>
          <w:rFonts w:ascii="宋体" w:eastAsia="宋体" w:hAnsi="宋体"/>
        </w:rPr>
        <w:t>岁，藁城区增村镇牛家庄村人。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日，每日骑电动车从牛家庄村至小果庄村往返接送女儿上下学，曾到过小果庄村姐姐家看望母亲；</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日下午，骑电动车去小果庄村取快递；</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日居村无外出，期间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日两次核酸检测均呈阴性；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负压救护车转运至河北省胸科医院，当日诊断为确诊病例。</w:t>
      </w:r>
    </w:p>
    <w:p w14:paraId="4CD899A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125</w:t>
      </w:r>
    </w:p>
    <w:p w14:paraId="2C8C552B"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65</w:t>
      </w:r>
      <w:r w:rsidRPr="004F4E78">
        <w:rPr>
          <w:rFonts w:ascii="宋体" w:eastAsia="宋体" w:hAnsi="宋体"/>
        </w:rPr>
        <w:t>岁，藁城区增村镇牛家庄村人。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日在村内活动无外出；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日核酸检测结果呈阴性</w:t>
      </w:r>
      <w:r w:rsidRPr="004F4E78">
        <w:rPr>
          <w:rFonts w:ascii="宋体" w:eastAsia="宋体" w:hAnsi="宋体"/>
        </w:rPr>
        <w:t>；</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日第二次核酸检测结果呈阳性；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日核酸复核结果呈阳性；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负压救护车转运至河北省胸科医院，当日诊断为确诊病例。</w:t>
      </w:r>
    </w:p>
    <w:p w14:paraId="1EAC2BD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124</w:t>
      </w:r>
    </w:p>
    <w:p w14:paraId="4E1B7D93"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33</w:t>
      </w:r>
      <w:r w:rsidRPr="004F4E78">
        <w:rPr>
          <w:rFonts w:ascii="宋体" w:eastAsia="宋体" w:hAnsi="宋体"/>
        </w:rPr>
        <w:t>岁，藁城区增村镇东桥寨村人。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日在本村活动无外出；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日自驾车到刘家佐村岳父家；</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日乘私家车到刘家佐村附近洗车店洗车，后乘私家车到前西关村聚餐；</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日居家无外出，期间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日两次核酸检测均呈阴性，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负压救护车转运到河</w:t>
      </w:r>
      <w:r w:rsidRPr="004F4E78">
        <w:rPr>
          <w:rFonts w:ascii="宋体" w:eastAsia="宋体" w:hAnsi="宋体"/>
        </w:rPr>
        <w:t>北省胸科医院，当日诊断为确诊病例。</w:t>
      </w:r>
    </w:p>
    <w:p w14:paraId="0FAD446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123</w:t>
      </w:r>
    </w:p>
    <w:p w14:paraId="0525C849"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32</w:t>
      </w:r>
      <w:r w:rsidRPr="004F4E78">
        <w:rPr>
          <w:rFonts w:ascii="宋体" w:eastAsia="宋体" w:hAnsi="宋体"/>
        </w:rPr>
        <w:t>岁，藁城区增村镇东桥寨村人。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23</w:t>
      </w:r>
      <w:r w:rsidRPr="004F4E78">
        <w:rPr>
          <w:rFonts w:ascii="宋体" w:eastAsia="宋体" w:hAnsi="宋体"/>
        </w:rPr>
        <w:t>日步行到小果庄村吃早点；</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日在本村活动无外出；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日自驾车到新乐市信誉楼购物；</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日核酸检测结果呈阳性，当日由</w:t>
      </w:r>
      <w:r w:rsidRPr="004F4E78">
        <w:rPr>
          <w:rFonts w:ascii="宋体" w:eastAsia="宋体" w:hAnsi="宋体"/>
        </w:rPr>
        <w:t>120</w:t>
      </w:r>
      <w:r w:rsidRPr="004F4E78">
        <w:rPr>
          <w:rFonts w:ascii="宋体" w:eastAsia="宋体" w:hAnsi="宋体"/>
        </w:rPr>
        <w:t>负压救护车转运到河北省胸科医院；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日核酸复核呈阳性，当日诊断为确诊病例。</w:t>
      </w:r>
    </w:p>
    <w:p w14:paraId="15815A1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122</w:t>
      </w:r>
    </w:p>
    <w:p w14:paraId="1E69AEFF"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33</w:t>
      </w:r>
      <w:r w:rsidRPr="004F4E78">
        <w:rPr>
          <w:rFonts w:ascii="宋体" w:eastAsia="宋体" w:hAnsi="宋体"/>
        </w:rPr>
        <w:t>岁，现住石家庄市桥西区白金公寓。</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日到华润万象城工作；</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日下午自驾车到正定县某中学</w:t>
      </w:r>
      <w:r w:rsidRPr="004F4E78">
        <w:rPr>
          <w:rFonts w:ascii="宋体" w:eastAsia="宋体" w:hAnsi="宋体"/>
        </w:rPr>
        <w:t>接女儿，晚上自驾车到藁城区增村镇刘家佐村母亲家；</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日自驾车到华润万象城工作，晚上返回住处；</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日自驾车到藁城区增村镇小果庄村办事，后自驾车到新乐市信誉楼商场超市购物，傍晚自驾车回母亲家；</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日居家隔离；</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日核酸检测结果呈阳性，当日由</w:t>
      </w:r>
      <w:r w:rsidRPr="004F4E78">
        <w:rPr>
          <w:rFonts w:ascii="宋体" w:eastAsia="宋体" w:hAnsi="宋体"/>
        </w:rPr>
        <w:t>120</w:t>
      </w:r>
      <w:r w:rsidRPr="004F4E78">
        <w:rPr>
          <w:rFonts w:ascii="宋体" w:eastAsia="宋体" w:hAnsi="宋体"/>
        </w:rPr>
        <w:t>负压救护车转运至隔离点进行集中隔离医学观察；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日核酸复核结果呈阳性；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负压救护车转运至河北省胸科医院，当日诊断为确诊病例。</w:t>
      </w:r>
    </w:p>
    <w:p w14:paraId="576B3E88"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121</w:t>
      </w:r>
    </w:p>
    <w:p w14:paraId="484AD5B3"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w:t>
      </w:r>
      <w:r w:rsidRPr="004F4E78">
        <w:rPr>
          <w:rFonts w:ascii="宋体" w:eastAsia="宋体" w:hAnsi="宋体"/>
        </w:rPr>
        <w:t>岁，藁城区增村镇小果庄村人。为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日第</w:t>
      </w:r>
      <w:r w:rsidRPr="004F4E78">
        <w:rPr>
          <w:rFonts w:ascii="宋体" w:eastAsia="宋体" w:hAnsi="宋体"/>
        </w:rPr>
        <w:t>38</w:t>
      </w:r>
      <w:r w:rsidRPr="004F4E78">
        <w:rPr>
          <w:rFonts w:ascii="宋体" w:eastAsia="宋体" w:hAnsi="宋体"/>
        </w:rPr>
        <w:t>号确诊病例的女儿。</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日核酸检测呈阳性，由</w:t>
      </w:r>
      <w:r w:rsidRPr="004F4E78">
        <w:rPr>
          <w:rFonts w:ascii="宋体" w:eastAsia="宋体" w:hAnsi="宋体"/>
        </w:rPr>
        <w:t>120</w:t>
      </w:r>
      <w:r w:rsidRPr="004F4E78">
        <w:rPr>
          <w:rFonts w:ascii="宋体" w:eastAsia="宋体" w:hAnsi="宋体"/>
        </w:rPr>
        <w:t>负压救护车转运至河北省胸科医院，当日诊断为确诊病例。</w:t>
      </w:r>
    </w:p>
    <w:p w14:paraId="79F51C4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120</w:t>
      </w:r>
    </w:p>
    <w:p w14:paraId="4B49B67D"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58</w:t>
      </w:r>
      <w:r w:rsidRPr="004F4E78">
        <w:rPr>
          <w:rFonts w:ascii="宋体" w:eastAsia="宋体" w:hAnsi="宋体"/>
        </w:rPr>
        <w:t>岁，藁城区增村镇杨马村人。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日乘私家车到增村镇城元村接母亲，并送至增村镇卫生院住院治疗；</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23</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日至</w:t>
      </w:r>
      <w:r w:rsidRPr="004F4E78">
        <w:rPr>
          <w:rFonts w:ascii="宋体" w:eastAsia="宋体" w:hAnsi="宋体"/>
        </w:rPr>
        <w:t>27</w:t>
      </w:r>
      <w:r w:rsidRPr="004F4E78">
        <w:rPr>
          <w:rFonts w:ascii="宋体" w:eastAsia="宋体" w:hAnsi="宋体"/>
        </w:rPr>
        <w:t>日在增村镇卫生院陪护病人，期间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日到增村镇小果庄村买药；</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日乘私家车送母亲回城元村，下午乘私家车到灵寿县西孙楼村办事；</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日核酸检测结果呈阳性，由</w:t>
      </w:r>
      <w:r w:rsidRPr="004F4E78">
        <w:rPr>
          <w:rFonts w:ascii="宋体" w:eastAsia="宋体" w:hAnsi="宋体"/>
        </w:rPr>
        <w:t>120</w:t>
      </w:r>
      <w:r w:rsidRPr="004F4E78">
        <w:rPr>
          <w:rFonts w:ascii="宋体" w:eastAsia="宋体" w:hAnsi="宋体"/>
        </w:rPr>
        <w:t>负压救护车转运至河北省胸科医院，当日诊断为确诊病例。</w:t>
      </w:r>
    </w:p>
    <w:p w14:paraId="65EAC155"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119</w:t>
      </w:r>
    </w:p>
    <w:p w14:paraId="7A07D79B"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68</w:t>
      </w:r>
      <w:r w:rsidRPr="004F4E78">
        <w:rPr>
          <w:rFonts w:ascii="宋体" w:eastAsia="宋体" w:hAnsi="宋体"/>
        </w:rPr>
        <w:t>岁，现住鹿泉区上庄镇观峰嘉邸小区。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日居家无外出；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日中午与藁城区小果庄村亲戚到上庄商业广场用餐；</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日自驾到小果庄村，并到增村镇卫生院探望病人，下午返回家中；</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日上午自驾车到家附近的国大超市购物，后自驾车到藁城区增村镇卫生院探望病人；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日居家隔离；</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日核酸检测结果呈阴性；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负压救护车转运至藁城区指定宾馆进行集中隔离医学观察；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日出现发热症状，核酸检测结果呈阳性，当日由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日诊断为确</w:t>
      </w:r>
      <w:r w:rsidRPr="004F4E78">
        <w:rPr>
          <w:rFonts w:ascii="宋体" w:eastAsia="宋体" w:hAnsi="宋体"/>
        </w:rPr>
        <w:t>诊病例。</w:t>
      </w:r>
    </w:p>
    <w:p w14:paraId="19E74D9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118</w:t>
      </w:r>
    </w:p>
    <w:p w14:paraId="5997A20B"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70</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负压救护车转运至藁城区指定宾馆进行集中隔离医学观察，期间出现咳嗽、胸痛等症状；</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日诊断为确诊病例。</w:t>
      </w:r>
    </w:p>
    <w:p w14:paraId="29306F3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117</w:t>
      </w:r>
    </w:p>
    <w:p w14:paraId="4226738E"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52</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日，在本村活动无外出；</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日乘私家车送其母亲到藁城区人民医院就诊，当天返回；</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日在本村活动</w:t>
      </w:r>
      <w:r w:rsidRPr="004F4E78">
        <w:rPr>
          <w:rFonts w:ascii="宋体" w:eastAsia="宋体" w:hAnsi="宋体"/>
        </w:rPr>
        <w:t>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日出现干咳症状，</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日在藁城区人民医院护理住院的母亲，</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日上午乘私家车返回家中；</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日核酸检测结果呈阳性，当日由</w:t>
      </w:r>
      <w:r w:rsidRPr="004F4E78">
        <w:rPr>
          <w:rFonts w:ascii="宋体" w:eastAsia="宋体" w:hAnsi="宋体"/>
        </w:rPr>
        <w:t>120</w:t>
      </w:r>
      <w:r w:rsidRPr="004F4E78">
        <w:rPr>
          <w:rFonts w:ascii="宋体" w:eastAsia="宋体" w:hAnsi="宋体"/>
        </w:rPr>
        <w:t>负压救护车转运至藁城区指定宾馆进行集中隔离医学观察；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日核酸复核呈阳性；</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日诊断为确诊病例。</w:t>
      </w:r>
    </w:p>
    <w:p w14:paraId="582BF6BC"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116</w:t>
      </w:r>
    </w:p>
    <w:p w14:paraId="29A57692"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15</w:t>
      </w:r>
      <w:r w:rsidRPr="004F4E78">
        <w:rPr>
          <w:rFonts w:ascii="宋体" w:eastAsia="宋体" w:hAnsi="宋体"/>
        </w:rPr>
        <w:t>岁，藁城区增村镇小果庄村人。村内某校学生（为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日第</w:t>
      </w:r>
      <w:r w:rsidRPr="004F4E78">
        <w:rPr>
          <w:rFonts w:ascii="宋体" w:eastAsia="宋体" w:hAnsi="宋体"/>
        </w:rPr>
        <w:t>5</w:t>
      </w:r>
      <w:r w:rsidRPr="004F4E78">
        <w:rPr>
          <w:rFonts w:ascii="宋体" w:eastAsia="宋体" w:hAnsi="宋体"/>
        </w:rPr>
        <w:t>号确诊病例的孙女）。</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日在校学习并住宿；</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1</w:t>
      </w:r>
      <w:r w:rsidRPr="004F4E78">
        <w:rPr>
          <w:rFonts w:ascii="宋体" w:eastAsia="宋体" w:hAnsi="宋体"/>
        </w:rPr>
        <w:t>2</w:t>
      </w:r>
      <w:r w:rsidRPr="004F4E78">
        <w:rPr>
          <w:rFonts w:ascii="宋体" w:eastAsia="宋体" w:hAnsi="宋体"/>
        </w:rPr>
        <w:t>月</w:t>
      </w:r>
      <w:r w:rsidRPr="004F4E78">
        <w:rPr>
          <w:rFonts w:ascii="宋体" w:eastAsia="宋体" w:hAnsi="宋体"/>
        </w:rPr>
        <w:t>31</w:t>
      </w:r>
      <w:r w:rsidRPr="004F4E78">
        <w:rPr>
          <w:rFonts w:ascii="宋体" w:eastAsia="宋体" w:hAnsi="宋体"/>
        </w:rPr>
        <w:t>日在校学习并住宿，期间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日出现感冒症状；</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日下午放学后步行回家；</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日核酸复核结果呈阳性；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日诊断为确诊病例。</w:t>
      </w:r>
    </w:p>
    <w:p w14:paraId="4BC2849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115</w:t>
      </w:r>
    </w:p>
    <w:p w14:paraId="0064C476"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32</w:t>
      </w:r>
      <w:r w:rsidRPr="004F4E78">
        <w:rPr>
          <w:rFonts w:ascii="宋体" w:eastAsia="宋体" w:hAnsi="宋体"/>
        </w:rPr>
        <w:t>岁，现住石家庄市裕华区天海誉天下小区</w:t>
      </w:r>
      <w:r w:rsidRPr="004F4E78">
        <w:rPr>
          <w:rFonts w:ascii="宋体" w:eastAsia="宋体" w:hAnsi="宋体"/>
        </w:rPr>
        <w:t>A</w:t>
      </w:r>
      <w:r w:rsidRPr="004F4E78">
        <w:rPr>
          <w:rFonts w:ascii="宋体" w:eastAsia="宋体" w:hAnsi="宋体"/>
        </w:rPr>
        <w:t>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日至</w:t>
      </w:r>
      <w:r w:rsidRPr="004F4E78">
        <w:rPr>
          <w:rFonts w:ascii="宋体" w:eastAsia="宋体" w:hAnsi="宋体"/>
        </w:rPr>
        <w:t>25</w:t>
      </w:r>
      <w:r w:rsidRPr="004F4E78">
        <w:rPr>
          <w:rFonts w:ascii="宋体" w:eastAsia="宋体" w:hAnsi="宋体"/>
        </w:rPr>
        <w:t>日每日自驾车到某公司上班；</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日下午自驾车到北国奥特莱斯商场购物就餐；</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至</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日下午乘私家车至富强大街伯爵宫皇家婚礼会馆</w:t>
      </w:r>
      <w:r w:rsidRPr="004F4E78">
        <w:rPr>
          <w:rFonts w:ascii="宋体" w:eastAsia="宋体" w:hAnsi="宋体"/>
        </w:rPr>
        <w:t>参加婚礼彩排（彩排人员中婚庆公司</w:t>
      </w:r>
      <w:r w:rsidRPr="004F4E78">
        <w:rPr>
          <w:rFonts w:ascii="宋体" w:eastAsia="宋体" w:hAnsi="宋体"/>
        </w:rPr>
        <w:t>1</w:t>
      </w:r>
      <w:r w:rsidRPr="004F4E78">
        <w:rPr>
          <w:rFonts w:ascii="宋体" w:eastAsia="宋体" w:hAnsi="宋体"/>
        </w:rPr>
        <w:t>名工作人员为</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日第</w:t>
      </w:r>
      <w:r w:rsidRPr="004F4E78">
        <w:rPr>
          <w:rFonts w:ascii="宋体" w:eastAsia="宋体" w:hAnsi="宋体"/>
        </w:rPr>
        <w:t>39</w:t>
      </w:r>
      <w:r w:rsidRPr="004F4E78">
        <w:rPr>
          <w:rFonts w:ascii="宋体" w:eastAsia="宋体" w:hAnsi="宋体"/>
        </w:rPr>
        <w:t>号确诊病例），晚上乘私家车至家附近哈老太太饭店就餐后返回家中；</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日租婚庆公司婚车到仓兴街盛邦花园六区接新娘后在伯爵宫皇家婚礼会馆举办婚礼，下午返回家中未外出；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日中午自驾车至建设大街西美酒店包间就餐，下午</w:t>
      </w:r>
      <w:r w:rsidRPr="004F4E78">
        <w:rPr>
          <w:rFonts w:ascii="宋体" w:eastAsia="宋体" w:hAnsi="宋体"/>
        </w:rPr>
        <w:t>15:30</w:t>
      </w:r>
      <w:r w:rsidRPr="004F4E78">
        <w:rPr>
          <w:rFonts w:ascii="宋体" w:eastAsia="宋体" w:hAnsi="宋体"/>
        </w:rPr>
        <w:t>乘私家车到勒泰</w:t>
      </w:r>
      <w:r w:rsidRPr="004F4E78">
        <w:rPr>
          <w:rFonts w:ascii="宋体" w:eastAsia="宋体" w:hAnsi="宋体"/>
        </w:rPr>
        <w:t>A</w:t>
      </w:r>
      <w:r w:rsidRPr="004F4E78">
        <w:rPr>
          <w:rFonts w:ascii="宋体" w:eastAsia="宋体" w:hAnsi="宋体"/>
        </w:rPr>
        <w:t>座归还婚纱后返回家中；</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日中午自驾车到神州七星酒店就餐后返回家中；</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日晚上自驾车到翟营大街信誉楼超市购物后返回家中；</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日中午自驾车到神州七星酒店取餐后回盛邦花园六区岳父家就餐后返回家中，当日出</w:t>
      </w:r>
      <w:r w:rsidRPr="004F4E78">
        <w:rPr>
          <w:rFonts w:ascii="宋体" w:eastAsia="宋体" w:hAnsi="宋体"/>
        </w:rPr>
        <w:t>现嗓子发干不适症状；</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日晚上出现发热症状；</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日自驾车到河北医科大学附属第一医院发热门诊就诊</w:t>
      </w:r>
      <w:r w:rsidRPr="004F4E78">
        <w:rPr>
          <w:rFonts w:ascii="宋体" w:eastAsia="宋体" w:hAnsi="宋体"/>
        </w:rPr>
        <w:t>,</w:t>
      </w:r>
      <w:r w:rsidRPr="004F4E78">
        <w:rPr>
          <w:rFonts w:ascii="宋体" w:eastAsia="宋体" w:hAnsi="宋体"/>
        </w:rPr>
        <w:t>进行隔离医学观察；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8</w:t>
      </w:r>
      <w:r w:rsidRPr="004F4E78">
        <w:rPr>
          <w:rFonts w:ascii="宋体" w:eastAsia="宋体" w:hAnsi="宋体"/>
        </w:rPr>
        <w:t>日核酸检测呈阳性，由</w:t>
      </w:r>
      <w:r w:rsidRPr="004F4E78">
        <w:rPr>
          <w:rFonts w:ascii="宋体" w:eastAsia="宋体" w:hAnsi="宋体"/>
        </w:rPr>
        <w:t>120</w:t>
      </w:r>
      <w:r w:rsidRPr="004F4E78">
        <w:rPr>
          <w:rFonts w:ascii="宋体" w:eastAsia="宋体" w:hAnsi="宋体"/>
        </w:rPr>
        <w:t>负压救护车转运至河北省胸科医院，核酸复核呈阳性，当日诊断为确诊病例。</w:t>
      </w:r>
    </w:p>
    <w:p w14:paraId="34D19A2A"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114</w:t>
      </w:r>
    </w:p>
    <w:p w14:paraId="6814190B"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32</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日一直经营自家超市未外出；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日至</w:t>
      </w:r>
      <w:r w:rsidRPr="004F4E78">
        <w:rPr>
          <w:rFonts w:ascii="宋体" w:eastAsia="宋体" w:hAnsi="宋体"/>
        </w:rPr>
        <w:t>5</w:t>
      </w:r>
      <w:r w:rsidRPr="004F4E78">
        <w:rPr>
          <w:rFonts w:ascii="宋体" w:eastAsia="宋体" w:hAnsi="宋体"/>
        </w:rPr>
        <w:t>日两次参加全员核酸检测结果均呈阴性；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日核酸检测结果呈阳性，当日由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日诊断为确诊病例。</w:t>
      </w:r>
    </w:p>
    <w:p w14:paraId="6611B6C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113</w:t>
      </w:r>
    </w:p>
    <w:p w14:paraId="509DCCD4"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65</w:t>
      </w:r>
      <w:r w:rsidRPr="004F4E78">
        <w:rPr>
          <w:rFonts w:ascii="宋体" w:eastAsia="宋体" w:hAnsi="宋体"/>
        </w:rPr>
        <w:t>岁，井陉县秋</w:t>
      </w:r>
      <w:r w:rsidRPr="004F4E78">
        <w:rPr>
          <w:rFonts w:ascii="宋体" w:eastAsia="宋体" w:hAnsi="宋体"/>
        </w:rPr>
        <w:t>树坡村人。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19</w:t>
      </w:r>
      <w:r w:rsidRPr="004F4E78">
        <w:rPr>
          <w:rFonts w:ascii="宋体" w:eastAsia="宋体" w:hAnsi="宋体"/>
        </w:rPr>
        <w:t>日至</w:t>
      </w:r>
      <w:r w:rsidRPr="004F4E78">
        <w:rPr>
          <w:rFonts w:ascii="宋体" w:eastAsia="宋体" w:hAnsi="宋体"/>
        </w:rPr>
        <w:t>27</w:t>
      </w:r>
      <w:r w:rsidRPr="004F4E78">
        <w:rPr>
          <w:rFonts w:ascii="宋体" w:eastAsia="宋体" w:hAnsi="宋体"/>
        </w:rPr>
        <w:t>日一直在石家庄市平安小区无外出；</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日其亲家母（无症状感染者）从藁城区小果庄村来探亲并留宿；</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30</w:t>
      </w:r>
      <w:r w:rsidRPr="004F4E78">
        <w:rPr>
          <w:rFonts w:ascii="宋体" w:eastAsia="宋体" w:hAnsi="宋体"/>
        </w:rPr>
        <w:t>日居家未外出；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日出现发热、流鼻涕等症状；</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2</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日核酸检测结果呈阳性，当日由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日被确定为无症状感染者；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日转为确诊病例。</w:t>
      </w:r>
    </w:p>
    <w:p w14:paraId="50C7C75E"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112</w:t>
      </w:r>
    </w:p>
    <w:p w14:paraId="1B383FA3"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52</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日核酸检测结果呈阴性；</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4</w:t>
      </w:r>
      <w:r w:rsidRPr="004F4E78">
        <w:rPr>
          <w:rFonts w:ascii="宋体" w:eastAsia="宋体" w:hAnsi="宋体"/>
        </w:rPr>
        <w:t>日</w:t>
      </w:r>
      <w:r w:rsidRPr="004F4E78">
        <w:rPr>
          <w:rFonts w:ascii="宋体" w:eastAsia="宋体" w:hAnsi="宋体"/>
        </w:rPr>
        <w:t>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日复核结果呈阳性；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负压救护车转运至河北省胸科医院，当日诊断为确诊病例。</w:t>
      </w:r>
    </w:p>
    <w:p w14:paraId="57EE059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111</w:t>
      </w:r>
    </w:p>
    <w:p w14:paraId="61584BBD"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9</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日在小果庄村上小学，无外出；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3</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日核酸检测结果呈阳性，进行集中隔离医学观察；</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负压救护车转运至石家庄市第五医院，诊断为确诊病例，当日由</w:t>
      </w:r>
      <w:r w:rsidRPr="004F4E78">
        <w:rPr>
          <w:rFonts w:ascii="宋体" w:eastAsia="宋体" w:hAnsi="宋体"/>
        </w:rPr>
        <w:t>120</w:t>
      </w:r>
      <w:r w:rsidRPr="004F4E78">
        <w:rPr>
          <w:rFonts w:ascii="宋体" w:eastAsia="宋体" w:hAnsi="宋体"/>
        </w:rPr>
        <w:t>负压救护车转运至河北省胸科医院。</w:t>
      </w:r>
    </w:p>
    <w:p w14:paraId="135E771E"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110</w:t>
      </w:r>
    </w:p>
    <w:p w14:paraId="2A0C6B21"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57</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日至</w:t>
      </w:r>
      <w:r w:rsidRPr="004F4E78">
        <w:rPr>
          <w:rFonts w:ascii="宋体" w:eastAsia="宋体" w:hAnsi="宋体"/>
        </w:rPr>
        <w:t>27</w:t>
      </w:r>
      <w:r w:rsidRPr="004F4E78">
        <w:rPr>
          <w:rFonts w:ascii="宋体" w:eastAsia="宋体" w:hAnsi="宋体"/>
        </w:rPr>
        <w:t>日在本村活动未外出；</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日乘坐婚礼包车到机场北路附近某饭店参加婚宴；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日核酸检测结</w:t>
      </w:r>
      <w:r w:rsidRPr="004F4E78">
        <w:rPr>
          <w:rFonts w:ascii="宋体" w:eastAsia="宋体" w:hAnsi="宋体"/>
        </w:rPr>
        <w:t>果呈阴性；</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日作为密接者由</w:t>
      </w:r>
      <w:r w:rsidRPr="004F4E78">
        <w:rPr>
          <w:rFonts w:ascii="宋体" w:eastAsia="宋体" w:hAnsi="宋体"/>
        </w:rPr>
        <w:t>120</w:t>
      </w:r>
      <w:r w:rsidRPr="004F4E78">
        <w:rPr>
          <w:rFonts w:ascii="宋体" w:eastAsia="宋体" w:hAnsi="宋体"/>
        </w:rPr>
        <w:t>负压救护车转运至藁城区集中隔离点观察，当日核酸检测结果呈阳性；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日复核结果呈阳性；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负压救护车转运至河北省胸科医院，当日诊断为确诊病例。</w:t>
      </w:r>
    </w:p>
    <w:p w14:paraId="3976916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109</w:t>
      </w:r>
    </w:p>
    <w:p w14:paraId="14B5E488"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44</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17</w:t>
      </w:r>
      <w:r w:rsidRPr="004F4E78">
        <w:rPr>
          <w:rFonts w:ascii="宋体" w:eastAsia="宋体" w:hAnsi="宋体"/>
        </w:rPr>
        <w:t>日至</w:t>
      </w:r>
      <w:r w:rsidRPr="004F4E78">
        <w:rPr>
          <w:rFonts w:ascii="宋体" w:eastAsia="宋体" w:hAnsi="宋体"/>
        </w:rPr>
        <w:t>31</w:t>
      </w:r>
      <w:r w:rsidRPr="004F4E78">
        <w:rPr>
          <w:rFonts w:ascii="宋体" w:eastAsia="宋体" w:hAnsi="宋体"/>
        </w:rPr>
        <w:t>日在村附近服装厂工作；</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日自驾车到邯郸某大学接女儿回家，上午在藁城区信誉楼购物，中午在藁城北国超市用餐；</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日复核结果呈</w:t>
      </w:r>
      <w:r w:rsidRPr="004F4E78">
        <w:rPr>
          <w:rFonts w:ascii="宋体" w:eastAsia="宋体" w:hAnsi="宋体"/>
        </w:rPr>
        <w:t>阳性；</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负压救护车转运至河北省胸科医院，当日诊断为确诊病例。</w:t>
      </w:r>
    </w:p>
    <w:p w14:paraId="210CF865"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108</w:t>
      </w:r>
    </w:p>
    <w:p w14:paraId="09A1FD02"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42</w:t>
      </w:r>
      <w:r w:rsidRPr="004F4E78">
        <w:rPr>
          <w:rFonts w:ascii="宋体" w:eastAsia="宋体" w:hAnsi="宋体"/>
        </w:rPr>
        <w:t>岁，新乐市邯邰镇坚固村人。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日乘私家车到藁城区小果庄村赶集；</w:t>
      </w:r>
      <w:r w:rsidRPr="004F4E78">
        <w:rPr>
          <w:rFonts w:ascii="宋体" w:eastAsia="宋体" w:hAnsi="宋体"/>
        </w:rPr>
        <w:t>12</w:t>
      </w:r>
      <w:r w:rsidRPr="004F4E78">
        <w:rPr>
          <w:rFonts w:ascii="宋体" w:eastAsia="宋体" w:hAnsi="宋体"/>
        </w:rPr>
        <w:t>月</w:t>
      </w:r>
      <w:r w:rsidRPr="004F4E78">
        <w:rPr>
          <w:rFonts w:ascii="宋体" w:eastAsia="宋体" w:hAnsi="宋体"/>
        </w:rPr>
        <w:t>23</w:t>
      </w:r>
      <w:r w:rsidRPr="004F4E78">
        <w:rPr>
          <w:rFonts w:ascii="宋体" w:eastAsia="宋体" w:hAnsi="宋体"/>
        </w:rPr>
        <w:t>日至</w:t>
      </w:r>
      <w:r w:rsidRPr="004F4E78">
        <w:rPr>
          <w:rFonts w:ascii="宋体" w:eastAsia="宋体" w:hAnsi="宋体"/>
        </w:rPr>
        <w:t>31</w:t>
      </w:r>
      <w:r w:rsidRPr="004F4E78">
        <w:rPr>
          <w:rFonts w:ascii="宋体" w:eastAsia="宋体" w:hAnsi="宋体"/>
        </w:rPr>
        <w:t>日居家无外出；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日出现感冒、流涕症状，当日居家无外出；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日因症状加重、发烧，到本村诊所就诊，下午由家人开车到大流卫生院就诊；</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日再次到本村诊所就诊，下午到大流卫生院就诊；</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日在本村诊所输液，当天核酸检测结果呈阳性；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日复检结果呈阳性，当晚由</w:t>
      </w:r>
      <w:r w:rsidRPr="004F4E78">
        <w:rPr>
          <w:rFonts w:ascii="宋体" w:eastAsia="宋体" w:hAnsi="宋体"/>
        </w:rPr>
        <w:t>120</w:t>
      </w:r>
      <w:r w:rsidRPr="004F4E78">
        <w:rPr>
          <w:rFonts w:ascii="宋体" w:eastAsia="宋体" w:hAnsi="宋体"/>
        </w:rPr>
        <w:t>负压救护车运送至石家庄市第五医院；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w:t>
      </w:r>
      <w:r w:rsidRPr="004F4E78">
        <w:rPr>
          <w:rFonts w:ascii="宋体" w:eastAsia="宋体" w:hAnsi="宋体"/>
        </w:rPr>
        <w:t>由</w:t>
      </w:r>
      <w:r w:rsidRPr="004F4E78">
        <w:rPr>
          <w:rFonts w:ascii="宋体" w:eastAsia="宋体" w:hAnsi="宋体"/>
        </w:rPr>
        <w:t>120</w:t>
      </w:r>
      <w:r w:rsidRPr="004F4E78">
        <w:rPr>
          <w:rFonts w:ascii="宋体" w:eastAsia="宋体" w:hAnsi="宋体"/>
        </w:rPr>
        <w:t>负压救护车转运至河北省胸科医院，当日诊断为确诊病例。</w:t>
      </w:r>
    </w:p>
    <w:p w14:paraId="2673DFB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107</w:t>
      </w:r>
    </w:p>
    <w:p w14:paraId="465931FD"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20</w:t>
      </w:r>
      <w:r w:rsidRPr="004F4E78">
        <w:rPr>
          <w:rFonts w:ascii="宋体" w:eastAsia="宋体" w:hAnsi="宋体"/>
        </w:rPr>
        <w:t>岁，住新乐市南环路某院，江苏南通某大学在校学生。</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日在校未外出；</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日在学校附近教育机构兼职；</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日在校未外出；</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日晚</w:t>
      </w:r>
      <w:r w:rsidRPr="004F4E78">
        <w:rPr>
          <w:rFonts w:ascii="宋体" w:eastAsia="宋体" w:hAnsi="宋体"/>
        </w:rPr>
        <w:t>22</w:t>
      </w:r>
      <w:r w:rsidRPr="004F4E78">
        <w:rPr>
          <w:rFonts w:ascii="宋体" w:eastAsia="宋体" w:hAnsi="宋体"/>
        </w:rPr>
        <w:t>：</w:t>
      </w:r>
      <w:r w:rsidRPr="004F4E78">
        <w:rPr>
          <w:rFonts w:ascii="宋体" w:eastAsia="宋体" w:hAnsi="宋体"/>
        </w:rPr>
        <w:t>00</w:t>
      </w:r>
      <w:r w:rsidRPr="004F4E78">
        <w:rPr>
          <w:rFonts w:ascii="宋体" w:eastAsia="宋体" w:hAnsi="宋体"/>
        </w:rPr>
        <w:t>乘河北航空</w:t>
      </w:r>
      <w:r w:rsidRPr="004F4E78">
        <w:rPr>
          <w:rFonts w:ascii="宋体" w:eastAsia="宋体" w:hAnsi="宋体"/>
        </w:rPr>
        <w:t>NS3332</w:t>
      </w:r>
      <w:r w:rsidRPr="004F4E78">
        <w:rPr>
          <w:rFonts w:ascii="宋体" w:eastAsia="宋体" w:hAnsi="宋体"/>
        </w:rPr>
        <w:t>航班由南通至石家庄；</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w:t>
      </w:r>
      <w:r w:rsidRPr="004F4E78">
        <w:rPr>
          <w:rFonts w:ascii="宋体" w:eastAsia="宋体" w:hAnsi="宋体"/>
        </w:rPr>
        <w:t>1:00</w:t>
      </w:r>
      <w:r w:rsidRPr="004F4E78">
        <w:rPr>
          <w:rFonts w:ascii="宋体" w:eastAsia="宋体" w:hAnsi="宋体"/>
        </w:rPr>
        <w:t>由父母开车接回家，全天居家未外出；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日开车到新乐锦绣东方小区南边菜市场买菜；</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日中午到酱油厂路口饭店用餐，到新乐东市场购物，到新乐金座影院看电</w:t>
      </w:r>
      <w:r w:rsidRPr="004F4E78">
        <w:rPr>
          <w:rFonts w:ascii="宋体" w:eastAsia="宋体" w:hAnsi="宋体"/>
        </w:rPr>
        <w:t>影，到菜市场十字路口日化店购物；</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日到芦新村超市购物；</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日到芦新村超市购物；</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日上午居家，下午在芦新村做核酸检测结果呈阳性；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日复核结果呈阳性，当日由</w:t>
      </w:r>
      <w:r w:rsidRPr="004F4E78">
        <w:rPr>
          <w:rFonts w:ascii="宋体" w:eastAsia="宋体" w:hAnsi="宋体"/>
        </w:rPr>
        <w:t>120</w:t>
      </w:r>
      <w:r w:rsidRPr="004F4E78">
        <w:rPr>
          <w:rFonts w:ascii="宋体" w:eastAsia="宋体" w:hAnsi="宋体"/>
        </w:rPr>
        <w:t>负压救护车转运至河北省胸科医院，诊断为确诊病例。</w:t>
      </w:r>
    </w:p>
    <w:p w14:paraId="66DF829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106</w:t>
      </w:r>
    </w:p>
    <w:p w14:paraId="27A19FDE"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53</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日，在藁城区增村镇刘家佐村小学食堂工作；</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日核酸检测结果呈阳性，当日由</w:t>
      </w:r>
      <w:r w:rsidRPr="004F4E78">
        <w:rPr>
          <w:rFonts w:ascii="宋体" w:eastAsia="宋体" w:hAnsi="宋体"/>
        </w:rPr>
        <w:t>120</w:t>
      </w:r>
      <w:r w:rsidRPr="004F4E78">
        <w:rPr>
          <w:rFonts w:ascii="宋体" w:eastAsia="宋体" w:hAnsi="宋体"/>
        </w:rPr>
        <w:t>负压救护车转运至河北省胸科医院，当日诊断为确诊病例。</w:t>
      </w:r>
    </w:p>
    <w:p w14:paraId="7E7EC649"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105</w:t>
      </w:r>
    </w:p>
    <w:p w14:paraId="6089D907"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w:t>
      </w:r>
      <w:r w:rsidRPr="004F4E78">
        <w:rPr>
          <w:rFonts w:ascii="宋体" w:eastAsia="宋体" w:hAnsi="宋体"/>
        </w:rPr>
        <w:t>72</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日一直在本村活动未外出；</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负压救护车转运至河北省胸科医院，当日诊断为确诊病例。</w:t>
      </w:r>
    </w:p>
    <w:p w14:paraId="2357BAC9"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104</w:t>
      </w:r>
    </w:p>
    <w:p w14:paraId="77A5714E"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65</w:t>
      </w:r>
      <w:r w:rsidRPr="004F4E78">
        <w:rPr>
          <w:rFonts w:ascii="宋体" w:eastAsia="宋体" w:hAnsi="宋体"/>
        </w:rPr>
        <w:t>岁，藁城区增村镇刘家佐村人。最近半月多居家，偶有外出接送孙子到小果庄村小学上学，曾去过小果庄村菜店买菜；</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日，在刘家佐村共进行</w:t>
      </w:r>
      <w:r w:rsidRPr="004F4E78">
        <w:rPr>
          <w:rFonts w:ascii="宋体" w:eastAsia="宋体" w:hAnsi="宋体"/>
        </w:rPr>
        <w:t>3</w:t>
      </w:r>
      <w:r w:rsidRPr="004F4E78">
        <w:rPr>
          <w:rFonts w:ascii="宋体" w:eastAsia="宋体" w:hAnsi="宋体"/>
        </w:rPr>
        <w:t>次核酸检测，前</w:t>
      </w:r>
      <w:r w:rsidRPr="004F4E78">
        <w:rPr>
          <w:rFonts w:ascii="宋体" w:eastAsia="宋体" w:hAnsi="宋体"/>
        </w:rPr>
        <w:t>2</w:t>
      </w:r>
      <w:r w:rsidRPr="004F4E78">
        <w:rPr>
          <w:rFonts w:ascii="宋体" w:eastAsia="宋体" w:hAnsi="宋体"/>
        </w:rPr>
        <w:t>次全部是阴性，第</w:t>
      </w:r>
      <w:r w:rsidRPr="004F4E78">
        <w:rPr>
          <w:rFonts w:ascii="宋体" w:eastAsia="宋体" w:hAnsi="宋体"/>
        </w:rPr>
        <w:t>3</w:t>
      </w:r>
      <w:r w:rsidRPr="004F4E78">
        <w:rPr>
          <w:rFonts w:ascii="宋体" w:eastAsia="宋体" w:hAnsi="宋体"/>
        </w:rPr>
        <w:t>次结果呈阳性；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日复核核酸结果呈阳性；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日诊断为确诊</w:t>
      </w:r>
      <w:r w:rsidRPr="004F4E78">
        <w:rPr>
          <w:rFonts w:ascii="宋体" w:eastAsia="宋体" w:hAnsi="宋体"/>
        </w:rPr>
        <w:t>病例。</w:t>
      </w:r>
    </w:p>
    <w:p w14:paraId="20F8B7B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103</w:t>
      </w:r>
    </w:p>
    <w:p w14:paraId="00ABF2F9"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13</w:t>
      </w:r>
      <w:r w:rsidRPr="004F4E78">
        <w:rPr>
          <w:rFonts w:ascii="宋体" w:eastAsia="宋体" w:hAnsi="宋体"/>
        </w:rPr>
        <w:t>岁，藁城区增村镇小果庄村人，小果庄村某中学学生。</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日周一至周五住校，周末居家，</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日两次核酸检测结果均为阴性；</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日出现咳嗽症状；</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日居家上网课未外出；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日诊断为确诊病例。</w:t>
      </w:r>
    </w:p>
    <w:p w14:paraId="5F94DC9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102</w:t>
      </w:r>
    </w:p>
    <w:p w14:paraId="6CE0B95E"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30</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16</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日每日自驾车到正定县新城铺某公司上班，期间未参加聚餐、聚会</w:t>
      </w:r>
      <w:r w:rsidRPr="004F4E78">
        <w:rPr>
          <w:rFonts w:ascii="宋体" w:eastAsia="宋体" w:hAnsi="宋体"/>
        </w:rPr>
        <w:t>等集体活动；</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w:t>
      </w:r>
      <w:r w:rsidRPr="004F4E78">
        <w:rPr>
          <w:rFonts w:ascii="宋体" w:eastAsia="宋体" w:hAnsi="宋体"/>
        </w:rPr>
        <w:t>3</w:t>
      </w:r>
      <w:r w:rsidRPr="004F4E78">
        <w:rPr>
          <w:rFonts w:ascii="宋体" w:eastAsia="宋体" w:hAnsi="宋体"/>
        </w:rPr>
        <w:t>次核酸检测均呈阴性，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日在市五院核酸检测结果呈阳性；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日在市五医院隔离治疗；</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日诊断为确诊病例。</w:t>
      </w:r>
    </w:p>
    <w:p w14:paraId="04344F4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101</w:t>
      </w:r>
    </w:p>
    <w:p w14:paraId="65D106B7"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39</w:t>
      </w:r>
      <w:r w:rsidRPr="004F4E78">
        <w:rPr>
          <w:rFonts w:ascii="宋体" w:eastAsia="宋体" w:hAnsi="宋体"/>
        </w:rPr>
        <w:t>岁，藁城区增村镇吴村铺村人。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日在本村活动未外出；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日到小果庄村接孩子；</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日患者出现流涕，复核核酸结果呈阳性；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负压救护车转运至河北省胸科医院，当日诊断为确诊病例。</w:t>
      </w:r>
    </w:p>
    <w:p w14:paraId="1EFB8ABA"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100</w:t>
      </w:r>
    </w:p>
    <w:p w14:paraId="3305B8CB"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62</w:t>
      </w:r>
      <w:r w:rsidRPr="004F4E78">
        <w:rPr>
          <w:rFonts w:ascii="宋体" w:eastAsia="宋体" w:hAnsi="宋体"/>
        </w:rPr>
        <w:t>岁</w:t>
      </w:r>
      <w:r w:rsidRPr="004F4E78">
        <w:rPr>
          <w:rFonts w:ascii="宋体" w:eastAsia="宋体" w:hAnsi="宋体"/>
        </w:rPr>
        <w:t>，藁城区增村镇小果庄村人。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日，在村内活动未外出；</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日去刘家佐村参加满月宴；</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日在村内活动未外出；</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日新冠病毒核酸检测呈阳性，当日由</w:t>
      </w:r>
      <w:r w:rsidRPr="004F4E78">
        <w:rPr>
          <w:rFonts w:ascii="宋体" w:eastAsia="宋体" w:hAnsi="宋体"/>
        </w:rPr>
        <w:t>120</w:t>
      </w:r>
      <w:r w:rsidRPr="004F4E78">
        <w:rPr>
          <w:rFonts w:ascii="宋体" w:eastAsia="宋体" w:hAnsi="宋体"/>
        </w:rPr>
        <w:t>负压救护车送到省胸科医院；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日诊断为确诊病例。</w:t>
      </w:r>
    </w:p>
    <w:p w14:paraId="7D8F189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99</w:t>
      </w:r>
    </w:p>
    <w:p w14:paraId="75AE3DD3"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51</w:t>
      </w:r>
      <w:r w:rsidRPr="004F4E78">
        <w:rPr>
          <w:rFonts w:ascii="宋体" w:eastAsia="宋体" w:hAnsi="宋体"/>
        </w:rPr>
        <w:t>岁</w:t>
      </w:r>
      <w:r w:rsidRPr="004F4E78">
        <w:rPr>
          <w:rFonts w:ascii="宋体" w:eastAsia="宋体" w:hAnsi="宋体"/>
        </w:rPr>
        <w:t>,</w:t>
      </w:r>
      <w:r w:rsidRPr="004F4E78">
        <w:rPr>
          <w:rFonts w:ascii="宋体" w:eastAsia="宋体" w:hAnsi="宋体"/>
        </w:rPr>
        <w:t>现住新乐市南环路</w:t>
      </w:r>
      <w:r w:rsidRPr="004F4E78">
        <w:rPr>
          <w:rFonts w:ascii="宋体" w:eastAsia="宋体" w:hAnsi="宋体"/>
        </w:rPr>
        <w:t>100</w:t>
      </w:r>
      <w:r w:rsidRPr="004F4E78">
        <w:rPr>
          <w:rFonts w:ascii="宋体" w:eastAsia="宋体" w:hAnsi="宋体"/>
        </w:rPr>
        <w:t>号。</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日乘坐大巴包车到保定蠡县羊绒城购物，当日返回；</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日居家并接送孙子上幼儿园，</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日曾在附近菜市场买菜；</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日自驾车到藁城区杨马村看望朋友，中</w:t>
      </w:r>
      <w:r w:rsidRPr="004F4E78">
        <w:rPr>
          <w:rFonts w:ascii="宋体" w:eastAsia="宋体" w:hAnsi="宋体"/>
        </w:rPr>
        <w:t>午在该村就餐，当日返回；</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日居家并接送孙子上幼儿园，</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日在附近菜市场买菜；</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日白天居家，</w:t>
      </w:r>
      <w:r w:rsidRPr="004F4E78">
        <w:rPr>
          <w:rFonts w:ascii="宋体" w:eastAsia="宋体" w:hAnsi="宋体"/>
        </w:rPr>
        <w:t>23:00</w:t>
      </w:r>
      <w:r w:rsidRPr="004F4E78">
        <w:rPr>
          <w:rFonts w:ascii="宋体" w:eastAsia="宋体" w:hAnsi="宋体"/>
        </w:rPr>
        <w:t>到正定机场接机；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日自驾车到藁城区杨马村接母亲；</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日居家并去菜市场买菜；</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日到新乐市芦新村朋友家串门；</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日到柏皇超市和良军超市购物；</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日新冠病毒核酸检测呈阳性；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负压救护车送到河北省胸科医院，当日诊断为确诊病例。</w:t>
      </w:r>
    </w:p>
    <w:p w14:paraId="3886CF0C"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98</w:t>
      </w:r>
    </w:p>
    <w:p w14:paraId="26C1E1E4"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32</w:t>
      </w:r>
      <w:r w:rsidRPr="004F4E78">
        <w:rPr>
          <w:rFonts w:ascii="宋体" w:eastAsia="宋体" w:hAnsi="宋体"/>
        </w:rPr>
        <w:t>岁，藁城区增村镇刘家佐村人，居住于新华区都市阳光小区，系某商贸公司职员。</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日由三河汽车站乘车至香河天琦宾馆入住；</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23</w:t>
      </w:r>
      <w:r w:rsidRPr="004F4E78">
        <w:rPr>
          <w:rFonts w:ascii="宋体" w:eastAsia="宋体" w:hAnsi="宋体"/>
        </w:rPr>
        <w:t>日每天步行至鑫鑫美妆店从事商业活动；</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日上午乘出租车由香河天琦宾馆至香河汽车站，后乘汽车至廊坊汽车站换乘汽车至固安汽车站，在固安县某宾馆入住；</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日每天步行至爱购商场、宝德商场、聚宝隆商场从事商业活动；</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日由固安县乘公交车至霸州西站，于</w:t>
      </w:r>
      <w:r w:rsidRPr="004F4E78">
        <w:rPr>
          <w:rFonts w:ascii="宋体" w:eastAsia="宋体" w:hAnsi="宋体"/>
        </w:rPr>
        <w:t>17:37</w:t>
      </w:r>
      <w:r w:rsidRPr="004F4E78">
        <w:rPr>
          <w:rFonts w:ascii="宋体" w:eastAsia="宋体" w:hAnsi="宋体"/>
        </w:rPr>
        <w:t>乘高铁</w:t>
      </w:r>
      <w:r w:rsidRPr="004F4E78">
        <w:rPr>
          <w:rFonts w:ascii="宋体" w:eastAsia="宋体" w:hAnsi="宋体"/>
        </w:rPr>
        <w:t>G6275</w:t>
      </w:r>
      <w:r w:rsidRPr="004F4E78">
        <w:rPr>
          <w:rFonts w:ascii="宋体" w:eastAsia="宋体" w:hAnsi="宋体"/>
        </w:rPr>
        <w:t>次（</w:t>
      </w:r>
      <w:r w:rsidRPr="004F4E78">
        <w:rPr>
          <w:rFonts w:ascii="宋体" w:eastAsia="宋体" w:hAnsi="宋体"/>
        </w:rPr>
        <w:t>11</w:t>
      </w:r>
      <w:r w:rsidRPr="004F4E78">
        <w:rPr>
          <w:rFonts w:ascii="宋体" w:eastAsia="宋体" w:hAnsi="宋体"/>
        </w:rPr>
        <w:t>车厢</w:t>
      </w:r>
      <w:r w:rsidRPr="004F4E78">
        <w:rPr>
          <w:rFonts w:ascii="宋体" w:eastAsia="宋体" w:hAnsi="宋体"/>
        </w:rPr>
        <w:t>06F</w:t>
      </w:r>
      <w:r w:rsidRPr="004F4E78">
        <w:rPr>
          <w:rFonts w:ascii="宋体" w:eastAsia="宋体" w:hAnsi="宋体"/>
        </w:rPr>
        <w:t>座位）至石家庄站，出站后乘地铁</w:t>
      </w:r>
      <w:r w:rsidRPr="004F4E78">
        <w:rPr>
          <w:rFonts w:ascii="宋体" w:eastAsia="宋体" w:hAnsi="宋体"/>
        </w:rPr>
        <w:t>3</w:t>
      </w:r>
      <w:r w:rsidRPr="004F4E78">
        <w:rPr>
          <w:rFonts w:ascii="宋体" w:eastAsia="宋体" w:hAnsi="宋体"/>
        </w:rPr>
        <w:t>号线至高柱站下车，换乘</w:t>
      </w:r>
      <w:r w:rsidRPr="004F4E78">
        <w:rPr>
          <w:rFonts w:ascii="宋体" w:eastAsia="宋体" w:hAnsi="宋体"/>
        </w:rPr>
        <w:t>68</w:t>
      </w:r>
      <w:r w:rsidRPr="004F4E78">
        <w:rPr>
          <w:rFonts w:ascii="宋体" w:eastAsia="宋体" w:hAnsi="宋体"/>
        </w:rPr>
        <w:t>路公交车至世纪康城站下车后步行至都市阳光小区；</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日中午乘</w:t>
      </w:r>
      <w:r w:rsidRPr="004F4E78">
        <w:rPr>
          <w:rFonts w:ascii="宋体" w:eastAsia="宋体" w:hAnsi="宋体"/>
        </w:rPr>
        <w:t>68</w:t>
      </w:r>
      <w:r w:rsidRPr="004F4E78">
        <w:rPr>
          <w:rFonts w:ascii="宋体" w:eastAsia="宋体" w:hAnsi="宋体"/>
        </w:rPr>
        <w:t>路</w:t>
      </w:r>
      <w:r w:rsidRPr="004F4E78">
        <w:rPr>
          <w:rFonts w:ascii="宋体" w:eastAsia="宋体" w:hAnsi="宋体"/>
        </w:rPr>
        <w:t>公交车由世纪康城站至乐汇城站下车步行到公司，当日</w:t>
      </w:r>
      <w:r w:rsidRPr="004F4E78">
        <w:rPr>
          <w:rFonts w:ascii="宋体" w:eastAsia="宋体" w:hAnsi="宋体"/>
        </w:rPr>
        <w:t>17:30</w:t>
      </w:r>
      <w:r w:rsidRPr="004F4E78">
        <w:rPr>
          <w:rFonts w:ascii="宋体" w:eastAsia="宋体" w:hAnsi="宋体"/>
        </w:rPr>
        <w:t>乘</w:t>
      </w:r>
      <w:r w:rsidRPr="004F4E78">
        <w:rPr>
          <w:rFonts w:ascii="宋体" w:eastAsia="宋体" w:hAnsi="宋体"/>
        </w:rPr>
        <w:t>68</w:t>
      </w:r>
      <w:r w:rsidRPr="004F4E78">
        <w:rPr>
          <w:rFonts w:ascii="宋体" w:eastAsia="宋体" w:hAnsi="宋体"/>
        </w:rPr>
        <w:t>路公交车由乐汇城站上车至世纪康城站下车后步行回家；</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w:t>
      </w:r>
      <w:r w:rsidRPr="004F4E78">
        <w:rPr>
          <w:rFonts w:ascii="宋体" w:eastAsia="宋体" w:hAnsi="宋体"/>
        </w:rPr>
        <w:t>9</w:t>
      </w:r>
      <w:r w:rsidRPr="004F4E78">
        <w:rPr>
          <w:rFonts w:ascii="宋体" w:eastAsia="宋体" w:hAnsi="宋体"/>
        </w:rPr>
        <w:t>时乘出租车由都市阳光小区至正定机场高铁站，</w:t>
      </w:r>
      <w:r w:rsidRPr="004F4E78">
        <w:rPr>
          <w:rFonts w:ascii="宋体" w:eastAsia="宋体" w:hAnsi="宋体"/>
        </w:rPr>
        <w:t>10</w:t>
      </w:r>
      <w:r w:rsidRPr="004F4E78">
        <w:rPr>
          <w:rFonts w:ascii="宋体" w:eastAsia="宋体" w:hAnsi="宋体"/>
        </w:rPr>
        <w:t>：</w:t>
      </w:r>
      <w:r w:rsidRPr="004F4E78">
        <w:rPr>
          <w:rFonts w:ascii="宋体" w:eastAsia="宋体" w:hAnsi="宋体"/>
        </w:rPr>
        <w:t>38</w:t>
      </w:r>
      <w:r w:rsidRPr="004F4E78">
        <w:rPr>
          <w:rFonts w:ascii="宋体" w:eastAsia="宋体" w:hAnsi="宋体"/>
        </w:rPr>
        <w:t>乘高铁</w:t>
      </w:r>
      <w:r w:rsidRPr="004F4E78">
        <w:rPr>
          <w:rFonts w:ascii="宋体" w:eastAsia="宋体" w:hAnsi="宋体"/>
        </w:rPr>
        <w:t>G1264</w:t>
      </w:r>
      <w:r w:rsidRPr="004F4E78">
        <w:rPr>
          <w:rFonts w:ascii="宋体" w:eastAsia="宋体" w:hAnsi="宋体"/>
        </w:rPr>
        <w:t>次（</w:t>
      </w:r>
      <w:r w:rsidRPr="004F4E78">
        <w:rPr>
          <w:rFonts w:ascii="宋体" w:eastAsia="宋体" w:hAnsi="宋体"/>
        </w:rPr>
        <w:t>6</w:t>
      </w:r>
      <w:r w:rsidRPr="004F4E78">
        <w:rPr>
          <w:rFonts w:ascii="宋体" w:eastAsia="宋体" w:hAnsi="宋体"/>
        </w:rPr>
        <w:t>车厢</w:t>
      </w:r>
      <w:r w:rsidRPr="004F4E78">
        <w:rPr>
          <w:rFonts w:ascii="宋体" w:eastAsia="宋体" w:hAnsi="宋体"/>
        </w:rPr>
        <w:t>12D</w:t>
      </w:r>
      <w:r w:rsidRPr="004F4E78">
        <w:rPr>
          <w:rFonts w:ascii="宋体" w:eastAsia="宋体" w:hAnsi="宋体"/>
        </w:rPr>
        <w:t>座位）到达保定东站，后打车至德美商务酒店，又乘出租车至信誉楼；</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日每天在信誉楼柔俪美化妆品专柜活动；</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日乘</w:t>
      </w:r>
      <w:r w:rsidRPr="004F4E78">
        <w:rPr>
          <w:rFonts w:ascii="宋体" w:eastAsia="宋体" w:hAnsi="宋体"/>
        </w:rPr>
        <w:t>G67</w:t>
      </w:r>
      <w:r w:rsidRPr="004F4E78">
        <w:rPr>
          <w:rFonts w:ascii="宋体" w:eastAsia="宋体" w:hAnsi="宋体"/>
        </w:rPr>
        <w:t>车次由保定东站到石家庄站，后乘出租车至石家庄市第三医院进行核酸检测，之后到长安区舒逸快捷酒店入住；</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日步行至石家庄市第三医院取核酸结</w:t>
      </w:r>
      <w:r w:rsidRPr="004F4E78">
        <w:rPr>
          <w:rFonts w:ascii="宋体" w:eastAsia="宋体" w:hAnsi="宋体"/>
        </w:rPr>
        <w:t>果呈阴性；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日步行至地铁</w:t>
      </w:r>
      <w:r w:rsidRPr="004F4E78">
        <w:rPr>
          <w:rFonts w:ascii="宋体" w:eastAsia="宋体" w:hAnsi="宋体"/>
        </w:rPr>
        <w:t>1</w:t>
      </w:r>
      <w:r w:rsidRPr="004F4E78">
        <w:rPr>
          <w:rFonts w:ascii="宋体" w:eastAsia="宋体" w:hAnsi="宋体"/>
        </w:rPr>
        <w:t>号线北宋站乘地铁至新百广场转乘</w:t>
      </w:r>
      <w:r w:rsidRPr="004F4E78">
        <w:rPr>
          <w:rFonts w:ascii="宋体" w:eastAsia="宋体" w:hAnsi="宋体"/>
        </w:rPr>
        <w:t>3</w:t>
      </w:r>
      <w:r w:rsidRPr="004F4E78">
        <w:rPr>
          <w:rFonts w:ascii="宋体" w:eastAsia="宋体" w:hAnsi="宋体"/>
        </w:rPr>
        <w:t>号线至西三庄站，出站后乘出租车至新华区易佰良品酒店，后步行至省人民医院就诊，转到发热门诊核酸检测并留观；</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日核酸检测结果呈阳性，复核也为阳性，由</w:t>
      </w:r>
      <w:r w:rsidRPr="004F4E78">
        <w:rPr>
          <w:rFonts w:ascii="宋体" w:eastAsia="宋体" w:hAnsi="宋体"/>
        </w:rPr>
        <w:t>120</w:t>
      </w:r>
      <w:r w:rsidRPr="004F4E78">
        <w:rPr>
          <w:rFonts w:ascii="宋体" w:eastAsia="宋体" w:hAnsi="宋体"/>
        </w:rPr>
        <w:t>负压救护车转运至石家庄市第五医院，当日诊断为确诊病例。</w:t>
      </w:r>
    </w:p>
    <w:p w14:paraId="7703BC3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97</w:t>
      </w:r>
    </w:p>
    <w:p w14:paraId="6557B83B"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34</w:t>
      </w:r>
      <w:r w:rsidRPr="004F4E78">
        <w:rPr>
          <w:rFonts w:ascii="宋体" w:eastAsia="宋体" w:hAnsi="宋体"/>
        </w:rPr>
        <w:t>岁，正定县新城铺镇人。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日居村未外出；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日自驾车到藁城区刘家佐村；</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负压救护车转运至正定县医院，当日核酸检测复核呈阳性；</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负压救护车转运至石家庄市第五医院，当日诊断为确诊病例，由</w:t>
      </w:r>
      <w:r w:rsidRPr="004F4E78">
        <w:rPr>
          <w:rFonts w:ascii="宋体" w:eastAsia="宋体" w:hAnsi="宋体"/>
        </w:rPr>
        <w:t>120</w:t>
      </w:r>
      <w:r w:rsidRPr="004F4E78">
        <w:rPr>
          <w:rFonts w:ascii="宋体" w:eastAsia="宋体" w:hAnsi="宋体"/>
        </w:rPr>
        <w:t>负压救护车转运至河北省胸科医院。</w:t>
      </w:r>
    </w:p>
    <w:p w14:paraId="7143A93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96</w:t>
      </w:r>
    </w:p>
    <w:p w14:paraId="4BBE9D02"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43</w:t>
      </w:r>
      <w:r w:rsidRPr="004F4E78">
        <w:rPr>
          <w:rFonts w:ascii="宋体" w:eastAsia="宋体" w:hAnsi="宋体"/>
        </w:rPr>
        <w:t>岁，藁城区增村镇牛家庄村人。藁城市某中学教师。</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日自驾车到学校上班；</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日到新乐市中医院接人并在附</w:t>
      </w:r>
      <w:r w:rsidRPr="004F4E78">
        <w:rPr>
          <w:rFonts w:ascii="宋体" w:eastAsia="宋体" w:hAnsi="宋体"/>
        </w:rPr>
        <w:t>近饭店就餐；</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日晚到正定县新城铺朋友家用餐；</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日上午自驾车到新乐市信誉楼购物并就餐；</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日在学校上班；</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日到张家庄镇张家庄村娘家，当晚返回；</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日出现发热症状；</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日核酸检测结果呈阳性，由</w:t>
      </w:r>
      <w:r w:rsidRPr="004F4E78">
        <w:rPr>
          <w:rFonts w:ascii="宋体" w:eastAsia="宋体" w:hAnsi="宋体"/>
        </w:rPr>
        <w:t>120</w:t>
      </w:r>
      <w:r w:rsidRPr="004F4E78">
        <w:rPr>
          <w:rFonts w:ascii="宋体" w:eastAsia="宋体" w:hAnsi="宋体"/>
        </w:rPr>
        <w:t>负压救护车转运至石家庄市第五医院，诊断为确诊病例，当日由</w:t>
      </w:r>
      <w:r w:rsidRPr="004F4E78">
        <w:rPr>
          <w:rFonts w:ascii="宋体" w:eastAsia="宋体" w:hAnsi="宋体"/>
        </w:rPr>
        <w:t>120</w:t>
      </w:r>
      <w:r w:rsidRPr="004F4E78">
        <w:rPr>
          <w:rFonts w:ascii="宋体" w:eastAsia="宋体" w:hAnsi="宋体"/>
        </w:rPr>
        <w:t>负压救护车转运至河北省胸科医院。</w:t>
      </w:r>
    </w:p>
    <w:p w14:paraId="6A9A384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95</w:t>
      </w:r>
    </w:p>
    <w:p w14:paraId="396D1059"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72</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日核酸</w:t>
      </w:r>
      <w:r w:rsidRPr="004F4E78">
        <w:rPr>
          <w:rFonts w:ascii="宋体" w:eastAsia="宋体" w:hAnsi="宋体"/>
        </w:rPr>
        <w:t>检测结果呈阴性；</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日核酸检测结果呈阳性，由</w:t>
      </w:r>
      <w:r w:rsidRPr="004F4E78">
        <w:rPr>
          <w:rFonts w:ascii="宋体" w:eastAsia="宋体" w:hAnsi="宋体"/>
        </w:rPr>
        <w:t>120</w:t>
      </w:r>
      <w:r w:rsidRPr="004F4E78">
        <w:rPr>
          <w:rFonts w:ascii="宋体" w:eastAsia="宋体" w:hAnsi="宋体"/>
        </w:rPr>
        <w:t>负压救护车转运至河北省胸科医院，当日诊断为确诊病例。</w:t>
      </w:r>
    </w:p>
    <w:p w14:paraId="2818EE0A"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94</w:t>
      </w:r>
    </w:p>
    <w:p w14:paraId="5F70C8F4"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49</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日核酸检测结果呈阳性，当日由</w:t>
      </w:r>
      <w:r w:rsidRPr="004F4E78">
        <w:rPr>
          <w:rFonts w:ascii="宋体" w:eastAsia="宋体" w:hAnsi="宋体"/>
        </w:rPr>
        <w:t>120</w:t>
      </w:r>
      <w:r w:rsidRPr="004F4E78">
        <w:rPr>
          <w:rFonts w:ascii="宋体" w:eastAsia="宋体" w:hAnsi="宋体"/>
        </w:rPr>
        <w:t>负压救护车转运至河北省胸科医院，当日诊断为确诊病例。</w:t>
      </w:r>
    </w:p>
    <w:p w14:paraId="04DA11E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93</w:t>
      </w:r>
    </w:p>
    <w:p w14:paraId="3CECCB64"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75</w:t>
      </w:r>
      <w:r w:rsidRPr="004F4E78">
        <w:rPr>
          <w:rFonts w:ascii="宋体" w:eastAsia="宋体" w:hAnsi="宋体"/>
        </w:rPr>
        <w:t>岁，新乐市邯邰镇坚固村人。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日居村无外出；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日出现发热、流鼻涕症状；</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4</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日核酸检测结果呈阳性，当日由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日诊断为确诊病例，当日由</w:t>
      </w:r>
      <w:r w:rsidRPr="004F4E78">
        <w:rPr>
          <w:rFonts w:ascii="宋体" w:eastAsia="宋体" w:hAnsi="宋体"/>
        </w:rPr>
        <w:t>120</w:t>
      </w:r>
      <w:r w:rsidRPr="004F4E78">
        <w:rPr>
          <w:rFonts w:ascii="宋体" w:eastAsia="宋体" w:hAnsi="宋体"/>
        </w:rPr>
        <w:t>负压救护车转运至河北省胸科医院。</w:t>
      </w:r>
    </w:p>
    <w:p w14:paraId="63438F5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92</w:t>
      </w:r>
    </w:p>
    <w:p w14:paraId="31DE2E62"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53</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日在本村活动无外出；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日出现头疼、乏力症状；</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日核酸检测结果呈阳性，当日由</w:t>
      </w:r>
      <w:r w:rsidRPr="004F4E78">
        <w:rPr>
          <w:rFonts w:ascii="宋体" w:eastAsia="宋体" w:hAnsi="宋体"/>
        </w:rPr>
        <w:t>120</w:t>
      </w:r>
      <w:r w:rsidRPr="004F4E78">
        <w:rPr>
          <w:rFonts w:ascii="宋体" w:eastAsia="宋体" w:hAnsi="宋体"/>
        </w:rPr>
        <w:t>负压救护车转运至河北省胸科医院，诊断为确诊病例。</w:t>
      </w:r>
    </w:p>
    <w:p w14:paraId="33A6272A"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91</w:t>
      </w:r>
    </w:p>
    <w:p w14:paraId="08394DA1"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55</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日居村无外出；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日核酸检测结果呈阳性，由</w:t>
      </w:r>
      <w:r w:rsidRPr="004F4E78">
        <w:rPr>
          <w:rFonts w:ascii="宋体" w:eastAsia="宋体" w:hAnsi="宋体"/>
        </w:rPr>
        <w:t>120</w:t>
      </w:r>
      <w:r w:rsidRPr="004F4E78">
        <w:rPr>
          <w:rFonts w:ascii="宋体" w:eastAsia="宋体" w:hAnsi="宋体"/>
        </w:rPr>
        <w:t>负压救护车转运至河北省胸科医院，当日诊断为确诊病例。</w:t>
      </w:r>
    </w:p>
    <w:p w14:paraId="1963C50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90</w:t>
      </w:r>
    </w:p>
    <w:p w14:paraId="238A3F1D"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41</w:t>
      </w:r>
      <w:r w:rsidRPr="004F4E78">
        <w:rPr>
          <w:rFonts w:ascii="宋体" w:eastAsia="宋体" w:hAnsi="宋体"/>
        </w:rPr>
        <w:t>岁，藁城区增村镇小果庄村人。在藁城区西关镇打工。</w:t>
      </w:r>
      <w:r w:rsidRPr="004F4E78">
        <w:rPr>
          <w:rFonts w:ascii="宋体" w:eastAsia="宋体" w:hAnsi="宋体"/>
        </w:rPr>
        <w:t>2</w:t>
      </w:r>
      <w:r w:rsidRPr="004F4E78">
        <w:rPr>
          <w:rFonts w:ascii="宋体" w:eastAsia="宋体" w:hAnsi="宋体"/>
        </w:rPr>
        <w:t>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23</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日开私家车到西关镇打工，</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日因身体不适到新乐市职工医院就诊；</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30</w:t>
      </w:r>
      <w:r w:rsidRPr="004F4E78">
        <w:rPr>
          <w:rFonts w:ascii="宋体" w:eastAsia="宋体" w:hAnsi="宋体"/>
        </w:rPr>
        <w:t>日居家无外出；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日开私家车到正定火车站接家人回家；</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2</w:t>
      </w:r>
      <w:r w:rsidRPr="004F4E78">
        <w:rPr>
          <w:rFonts w:ascii="宋体" w:eastAsia="宋体" w:hAnsi="宋体"/>
        </w:rPr>
        <w:t>日开私家车到西关镇打工；</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日核酸检测结果呈阴性；</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日第二次核酸检测结果呈阳性；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日复核呈阳性，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负压救护车转运至河北省胸科医院，</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日诊断为确诊病例。</w:t>
      </w:r>
    </w:p>
    <w:p w14:paraId="09A3FD6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89</w:t>
      </w:r>
    </w:p>
    <w:p w14:paraId="733CFEEE"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39</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10</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日，居村活动无外</w:t>
      </w:r>
      <w:r w:rsidRPr="004F4E78">
        <w:rPr>
          <w:rFonts w:ascii="宋体" w:eastAsia="宋体" w:hAnsi="宋体"/>
        </w:rPr>
        <w:t>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日骑电动车到藁城区东桥寨村家具厂；</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日中午骑电动车到本村附近饭店用餐；</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日核酸检测结果呈阳性，由</w:t>
      </w:r>
      <w:r w:rsidRPr="004F4E78">
        <w:rPr>
          <w:rFonts w:ascii="宋体" w:eastAsia="宋体" w:hAnsi="宋体"/>
        </w:rPr>
        <w:t>120</w:t>
      </w:r>
      <w:r w:rsidRPr="004F4E78">
        <w:rPr>
          <w:rFonts w:ascii="宋体" w:eastAsia="宋体" w:hAnsi="宋体"/>
        </w:rPr>
        <w:t>负压救护车转运至石家庄市第五医院，当日诊断为确诊病例。</w:t>
      </w:r>
    </w:p>
    <w:p w14:paraId="060CD83E"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88</w:t>
      </w:r>
    </w:p>
    <w:p w14:paraId="35D065AA"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86</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日居村无外出；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日出现流涕、咽痛等症状，核酸检测结果呈阳性，由</w:t>
      </w:r>
      <w:r w:rsidRPr="004F4E78">
        <w:rPr>
          <w:rFonts w:ascii="宋体" w:eastAsia="宋体" w:hAnsi="宋体"/>
        </w:rPr>
        <w:t>120</w:t>
      </w:r>
      <w:r w:rsidRPr="004F4E78">
        <w:rPr>
          <w:rFonts w:ascii="宋体" w:eastAsia="宋体" w:hAnsi="宋体"/>
        </w:rPr>
        <w:t>负压救护车转运至河北省胸科医院，当日诊断为确诊病例。</w:t>
      </w:r>
    </w:p>
    <w:p w14:paraId="16D90BDE"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87</w:t>
      </w:r>
    </w:p>
    <w:p w14:paraId="1FA906B6"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33</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日上午到新乐市南环五菱专卖店购车，中午到新乐市信誉楼并在附近饭店就餐；</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日居村无外出；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日陪爱人到本村诊所就诊；</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日核酸检测结果呈阴性；</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日居村未外出；</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日第二次核酸检测结果呈阳性；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日复核呈阳性，下午由</w:t>
      </w:r>
      <w:r w:rsidRPr="004F4E78">
        <w:rPr>
          <w:rFonts w:ascii="宋体" w:eastAsia="宋体" w:hAnsi="宋体"/>
        </w:rPr>
        <w:t>120</w:t>
      </w:r>
      <w:r w:rsidRPr="004F4E78">
        <w:rPr>
          <w:rFonts w:ascii="宋体" w:eastAsia="宋体" w:hAnsi="宋体"/>
        </w:rPr>
        <w:t>负压救护车转运至河北省胸科医院，当日诊断为确诊病例。</w:t>
      </w:r>
    </w:p>
    <w:p w14:paraId="32733D6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86</w:t>
      </w:r>
    </w:p>
    <w:p w14:paraId="0A073E43"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66</w:t>
      </w:r>
      <w:r w:rsidRPr="004F4E78">
        <w:rPr>
          <w:rFonts w:ascii="宋体" w:eastAsia="宋体" w:hAnsi="宋体"/>
        </w:rPr>
        <w:t>岁</w:t>
      </w:r>
      <w:r w:rsidRPr="004F4E78">
        <w:rPr>
          <w:rFonts w:ascii="宋体" w:eastAsia="宋体" w:hAnsi="宋体"/>
        </w:rPr>
        <w:t>,</w:t>
      </w:r>
      <w:r w:rsidRPr="004F4E78">
        <w:rPr>
          <w:rFonts w:ascii="宋体" w:eastAsia="宋体" w:hAnsi="宋体"/>
        </w:rPr>
        <w:t>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日居村无外出</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日乘坐本村包车到机场北路附近饭店参加婚宴</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w:t>
      </w:r>
      <w:r w:rsidRPr="004F4E78">
        <w:rPr>
          <w:rFonts w:ascii="宋体" w:eastAsia="宋体" w:hAnsi="宋体"/>
        </w:rPr>
        <w:t>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日出现流涕、嗓子发干等症状，当日在本村核酸检测结果呈阳性</w:t>
      </w:r>
      <w:r w:rsidRPr="004F4E78">
        <w:rPr>
          <w:rFonts w:ascii="宋体" w:eastAsia="宋体" w:hAnsi="宋体"/>
        </w:rPr>
        <w:t>,</w:t>
      </w:r>
      <w:r w:rsidRPr="004F4E78">
        <w:rPr>
          <w:rFonts w:ascii="宋体" w:eastAsia="宋体" w:hAnsi="宋体"/>
        </w:rPr>
        <w:t>由</w:t>
      </w:r>
      <w:r w:rsidRPr="004F4E78">
        <w:rPr>
          <w:rFonts w:ascii="宋体" w:eastAsia="宋体" w:hAnsi="宋体"/>
        </w:rPr>
        <w:t>120</w:t>
      </w:r>
      <w:r w:rsidRPr="004F4E78">
        <w:rPr>
          <w:rFonts w:ascii="宋体" w:eastAsia="宋体" w:hAnsi="宋体"/>
        </w:rPr>
        <w:t>负压救护车转运至河北省胸科医院，当日诊断为确诊病例。</w:t>
      </w:r>
    </w:p>
    <w:p w14:paraId="52EC396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85</w:t>
      </w:r>
    </w:p>
    <w:p w14:paraId="4B62EC93"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66</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日居村未外出；</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日曾到本村卫生室就诊；</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日核酸检测结果呈阳性，由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日核酸复检结果呈阳性，被确定为无症状感染者；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日转为确诊病例。</w:t>
      </w:r>
    </w:p>
    <w:p w14:paraId="2D1A9A2C"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84</w:t>
      </w:r>
    </w:p>
    <w:p w14:paraId="70994A7F"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w:t>
      </w:r>
      <w:r w:rsidRPr="004F4E78">
        <w:rPr>
          <w:rFonts w:ascii="宋体" w:eastAsia="宋体" w:hAnsi="宋体"/>
        </w:rPr>
        <w:t>4</w:t>
      </w:r>
      <w:r w:rsidRPr="004F4E78">
        <w:rPr>
          <w:rFonts w:ascii="宋体" w:eastAsia="宋体" w:hAnsi="宋体"/>
        </w:rPr>
        <w:t>岁，现住新乐市天悦花园。藁城区增村镇小果庄村某中学老师。</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日在学校授课并在学校住宿；</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日在新乐天悦花园家中居住，</w:t>
      </w:r>
      <w:r w:rsidRPr="004F4E78">
        <w:rPr>
          <w:rFonts w:ascii="宋体" w:eastAsia="宋体" w:hAnsi="宋体"/>
        </w:rPr>
        <w:t>26</w:t>
      </w:r>
      <w:r w:rsidRPr="004F4E78">
        <w:rPr>
          <w:rFonts w:ascii="宋体" w:eastAsia="宋体" w:hAnsi="宋体"/>
        </w:rPr>
        <w:t>日下午曾到附近菜市场买菜；</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日在学校授课并在学校住宿；</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日下午自驾车分别到东慈邑村、正定机场高铁站接人，晚上在藁城区南桥寨村某饭店包间内就餐后送人到东慈邑村，随后回学校；</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日曾在天悦花园附近买菜，</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日晚到藁城区东桥寨村某饭店就餐后返回新乐天悦花园；</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日上午骑电动车到新乐市中医院</w:t>
      </w:r>
      <w:r w:rsidRPr="004F4E78">
        <w:rPr>
          <w:rFonts w:ascii="宋体" w:eastAsia="宋体" w:hAnsi="宋体"/>
        </w:rPr>
        <w:t>发热门诊咨询，后返回新乐家中，下午</w:t>
      </w:r>
      <w:r w:rsidRPr="004F4E78">
        <w:rPr>
          <w:rFonts w:ascii="宋体" w:eastAsia="宋体" w:hAnsi="宋体"/>
        </w:rPr>
        <w:t>2</w:t>
      </w:r>
      <w:r w:rsidRPr="004F4E78">
        <w:rPr>
          <w:rFonts w:ascii="宋体" w:eastAsia="宋体" w:hAnsi="宋体"/>
        </w:rPr>
        <w:t>点开私家车到小果庄村核酸检测结果呈阴性，当日晚上出现发热症状；</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日开私家车到藁城中医院发热门诊就诊，再次核酸检测，傍晚到恒生超市购物；</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日核酸检测结果呈阳性，由</w:t>
      </w:r>
      <w:r w:rsidRPr="004F4E78">
        <w:rPr>
          <w:rFonts w:ascii="宋体" w:eastAsia="宋体" w:hAnsi="宋体"/>
        </w:rPr>
        <w:t>120</w:t>
      </w:r>
      <w:r w:rsidRPr="004F4E78">
        <w:rPr>
          <w:rFonts w:ascii="宋体" w:eastAsia="宋体" w:hAnsi="宋体"/>
        </w:rPr>
        <w:t>负压救护车转送至石家庄市第五医院；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7</w:t>
      </w:r>
      <w:r w:rsidRPr="004F4E78">
        <w:rPr>
          <w:rFonts w:ascii="宋体" w:eastAsia="宋体" w:hAnsi="宋体"/>
        </w:rPr>
        <w:t>日诊断为确诊病例。</w:t>
      </w:r>
    </w:p>
    <w:p w14:paraId="43CBD309"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83</w:t>
      </w:r>
    </w:p>
    <w:p w14:paraId="7D6BE57F"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74</w:t>
      </w:r>
      <w:r w:rsidRPr="004F4E78">
        <w:rPr>
          <w:rFonts w:ascii="宋体" w:eastAsia="宋体" w:hAnsi="宋体"/>
        </w:rPr>
        <w:t>岁，藁城区小果庄村人。长期居家无外出，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日进行核酸检测，</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日核酸结果呈阳性，诊断为新冠肺炎无症状感染者，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日转为确诊病例。</w:t>
      </w:r>
    </w:p>
    <w:p w14:paraId="2F50223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82</w:t>
      </w:r>
    </w:p>
    <w:p w14:paraId="303C5864"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32</w:t>
      </w:r>
      <w:r w:rsidRPr="004F4E78">
        <w:rPr>
          <w:rFonts w:ascii="宋体" w:eastAsia="宋体" w:hAnsi="宋体"/>
        </w:rPr>
        <w:t>岁，现住石家庄市新华区赵陵铺路街道都市阳光小区。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27</w:t>
      </w:r>
      <w:r w:rsidRPr="004F4E78">
        <w:rPr>
          <w:rFonts w:ascii="宋体" w:eastAsia="宋体" w:hAnsi="宋体"/>
        </w:rPr>
        <w:t>日去过位于丽都河畔小区</w:t>
      </w:r>
      <w:r w:rsidRPr="004F4E78">
        <w:rPr>
          <w:rFonts w:ascii="宋体" w:eastAsia="宋体" w:hAnsi="宋体"/>
        </w:rPr>
        <w:t>E</w:t>
      </w:r>
      <w:r w:rsidRPr="004F4E78">
        <w:rPr>
          <w:rFonts w:ascii="宋体" w:eastAsia="宋体" w:hAnsi="宋体"/>
        </w:rPr>
        <w:t>美甲店。</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日晚自驾车到藁城区刘家佐村的父母家中探亲，</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日中午自驾车返回。</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下午至</w:t>
      </w:r>
      <w:r w:rsidRPr="004F4E78">
        <w:rPr>
          <w:rFonts w:ascii="宋体" w:eastAsia="宋体" w:hAnsi="宋体"/>
        </w:rPr>
        <w:t>29</w:t>
      </w:r>
      <w:r w:rsidRPr="004F4E78">
        <w:rPr>
          <w:rFonts w:ascii="宋体" w:eastAsia="宋体" w:hAnsi="宋体"/>
        </w:rPr>
        <w:t>日均在美甲店。</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日晚再次自驾车回藁城区刘家佐村，于</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日中午返回美甲店，</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日下午至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日在美甲店。</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日自觉胃痛，未上班，当日</w:t>
      </w:r>
      <w:r w:rsidRPr="004F4E78">
        <w:rPr>
          <w:rFonts w:ascii="宋体" w:eastAsia="宋体" w:hAnsi="宋体"/>
        </w:rPr>
        <w:t>17</w:t>
      </w:r>
      <w:r w:rsidRPr="004F4E78">
        <w:rPr>
          <w:rFonts w:ascii="宋体" w:eastAsia="宋体" w:hAnsi="宋体"/>
        </w:rPr>
        <w:t>时与朋友一同自驾车到汇君城售楼处办理收房手续。</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日晚患者自觉发热，至</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日在美甲店。</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日自驾到河</w:t>
      </w:r>
      <w:r w:rsidRPr="004F4E78">
        <w:rPr>
          <w:rFonts w:ascii="宋体" w:eastAsia="宋体" w:hAnsi="宋体"/>
        </w:rPr>
        <w:t>北省胸科医院进行核酸检测，</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日核酸检测结果呈阳性，当日由</w:t>
      </w:r>
      <w:r w:rsidRPr="004F4E78">
        <w:rPr>
          <w:rFonts w:ascii="宋体" w:eastAsia="宋体" w:hAnsi="宋体"/>
        </w:rPr>
        <w:t>120</w:t>
      </w:r>
      <w:r w:rsidRPr="004F4E78">
        <w:rPr>
          <w:rFonts w:ascii="宋体" w:eastAsia="宋体" w:hAnsi="宋体"/>
        </w:rPr>
        <w:t>负压救护车转运至石家庄市第五医院，核酸复核结果呈阳性，诊断为新冠肺炎无症状感染者。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日转为确诊病例。</w:t>
      </w:r>
    </w:p>
    <w:p w14:paraId="1617BCB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81</w:t>
      </w:r>
    </w:p>
    <w:p w14:paraId="27AF576D"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68</w:t>
      </w:r>
      <w:r w:rsidRPr="004F4E78">
        <w:rPr>
          <w:rFonts w:ascii="宋体" w:eastAsia="宋体" w:hAnsi="宋体"/>
        </w:rPr>
        <w:t>岁，藁城区小果庄村人。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日早</w:t>
      </w:r>
      <w:r w:rsidRPr="004F4E78">
        <w:rPr>
          <w:rFonts w:ascii="宋体" w:eastAsia="宋体" w:hAnsi="宋体"/>
        </w:rPr>
        <w:t>7</w:t>
      </w:r>
      <w:r w:rsidRPr="004F4E78">
        <w:rPr>
          <w:rFonts w:ascii="宋体" w:eastAsia="宋体" w:hAnsi="宋体"/>
        </w:rPr>
        <w:t>点</w:t>
      </w:r>
      <w:r w:rsidRPr="004F4E78">
        <w:rPr>
          <w:rFonts w:ascii="宋体" w:eastAsia="宋体" w:hAnsi="宋体"/>
        </w:rPr>
        <w:t>30</w:t>
      </w:r>
      <w:r w:rsidRPr="004F4E78">
        <w:rPr>
          <w:rFonts w:ascii="宋体" w:eastAsia="宋体" w:hAnsi="宋体"/>
        </w:rPr>
        <w:t>分送孙子上学，上午患者乘坐一辆大巴车到机场北路附近饭店参加婚宴，其余时间未外出；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日至</w:t>
      </w:r>
      <w:r w:rsidRPr="004F4E78">
        <w:rPr>
          <w:rFonts w:ascii="宋体" w:eastAsia="宋体" w:hAnsi="宋体"/>
        </w:rPr>
        <w:t>5</w:t>
      </w:r>
      <w:r w:rsidRPr="004F4E78">
        <w:rPr>
          <w:rFonts w:ascii="宋体" w:eastAsia="宋体" w:hAnsi="宋体"/>
        </w:rPr>
        <w:t>日在藁城区妇幼保健院隔离；</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0CB9CB1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80</w:t>
      </w:r>
    </w:p>
    <w:p w14:paraId="4EB1DB32"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50</w:t>
      </w:r>
      <w:r w:rsidRPr="004F4E78">
        <w:rPr>
          <w:rFonts w:ascii="宋体" w:eastAsia="宋体" w:hAnsi="宋体"/>
        </w:rPr>
        <w:t>岁，藁城区增村镇小果庄村人。其爱人在机场北路附近某饭店后厨工作，每日回小果庄村居住。</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日参加本村饭店婚宴；</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2</w:t>
      </w:r>
      <w:r w:rsidRPr="004F4E78">
        <w:rPr>
          <w:rFonts w:ascii="宋体" w:eastAsia="宋体" w:hAnsi="宋体"/>
        </w:rPr>
        <w:t>日未外出；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日因确诊病例密接者而进入隔离点，</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日核算复检结果呈阳性；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日经</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w:t>
      </w:r>
      <w:r w:rsidRPr="004F4E78">
        <w:rPr>
          <w:rFonts w:ascii="宋体" w:eastAsia="宋体" w:hAnsi="宋体"/>
        </w:rPr>
        <w:t>当日诊断为确诊病例。</w:t>
      </w:r>
    </w:p>
    <w:p w14:paraId="1832E7D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79</w:t>
      </w:r>
    </w:p>
    <w:p w14:paraId="73F4819C"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73</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日复核结果呈阳性，于当日下午由</w:t>
      </w:r>
      <w:r w:rsidRPr="004F4E78">
        <w:rPr>
          <w:rFonts w:ascii="宋体" w:eastAsia="宋体" w:hAnsi="宋体"/>
        </w:rPr>
        <w:t>120</w:t>
      </w:r>
      <w:r w:rsidRPr="004F4E78">
        <w:rPr>
          <w:rFonts w:ascii="宋体" w:eastAsia="宋体" w:hAnsi="宋体"/>
        </w:rPr>
        <w:t>负压</w:t>
      </w:r>
      <w:r w:rsidRPr="004F4E78">
        <w:rPr>
          <w:rFonts w:ascii="宋体" w:eastAsia="宋体" w:hAnsi="宋体"/>
        </w:rPr>
        <w:t>救护车转运至石家庄市第五医院，当日诊断为确诊病例。</w:t>
      </w:r>
    </w:p>
    <w:p w14:paraId="061D367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78</w:t>
      </w:r>
    </w:p>
    <w:p w14:paraId="29BEF8DA"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71</w:t>
      </w:r>
      <w:r w:rsidRPr="004F4E78">
        <w:rPr>
          <w:rFonts w:ascii="宋体" w:eastAsia="宋体" w:hAnsi="宋体"/>
        </w:rPr>
        <w:t>岁，藁城区刘家佐村人。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11</w:t>
      </w:r>
      <w:r w:rsidRPr="004F4E78">
        <w:rPr>
          <w:rFonts w:ascii="宋体" w:eastAsia="宋体" w:hAnsi="宋体"/>
        </w:rPr>
        <w:t>月</w:t>
      </w:r>
      <w:r w:rsidRPr="004F4E78">
        <w:rPr>
          <w:rFonts w:ascii="宋体" w:eastAsia="宋体" w:hAnsi="宋体"/>
        </w:rPr>
        <w:t>15</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日复测核酸结果呈阳性，当日由</w:t>
      </w:r>
      <w:r w:rsidRPr="004F4E78">
        <w:rPr>
          <w:rFonts w:ascii="宋体" w:eastAsia="宋体" w:hAnsi="宋体"/>
        </w:rPr>
        <w:t>120</w:t>
      </w:r>
      <w:r w:rsidRPr="004F4E78">
        <w:rPr>
          <w:rFonts w:ascii="宋体" w:eastAsia="宋体" w:hAnsi="宋体"/>
        </w:rPr>
        <w:t>负压救护车送至石家庄市第五医院；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1E5D8E93"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77</w:t>
      </w:r>
    </w:p>
    <w:p w14:paraId="06336CE8"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68</w:t>
      </w:r>
      <w:r w:rsidRPr="004F4E78">
        <w:rPr>
          <w:rFonts w:ascii="宋体" w:eastAsia="宋体" w:hAnsi="宋体"/>
        </w:rPr>
        <w:t>岁，藁城区刘家佐村人，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日居村无外出；患者</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日复测核酸结果呈阳性，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7DE5A90A"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76</w:t>
      </w:r>
    </w:p>
    <w:p w14:paraId="6E92DDA4"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44</w:t>
      </w:r>
      <w:r w:rsidRPr="004F4E78">
        <w:rPr>
          <w:rFonts w:ascii="宋体" w:eastAsia="宋体" w:hAnsi="宋体"/>
        </w:rPr>
        <w:t>岁，藁城区增村镇刘家佐村人，</w:t>
      </w:r>
      <w:r w:rsidRPr="004F4E78">
        <w:rPr>
          <w:rFonts w:ascii="宋体" w:eastAsia="宋体" w:hAnsi="宋体"/>
        </w:rPr>
        <w:t>12</w:t>
      </w:r>
      <w:r w:rsidRPr="004F4E78">
        <w:rPr>
          <w:rFonts w:ascii="宋体" w:eastAsia="宋体" w:hAnsi="宋体"/>
        </w:rPr>
        <w:t>月</w:t>
      </w:r>
      <w:r w:rsidRPr="004F4E78">
        <w:rPr>
          <w:rFonts w:ascii="宋体" w:eastAsia="宋体" w:hAnsi="宋体"/>
        </w:rPr>
        <w:t>23</w:t>
      </w:r>
      <w:r w:rsidRPr="004F4E78">
        <w:rPr>
          <w:rFonts w:ascii="宋体" w:eastAsia="宋体" w:hAnsi="宋体"/>
        </w:rPr>
        <w:t>日至</w:t>
      </w:r>
      <w:r w:rsidRPr="004F4E78">
        <w:rPr>
          <w:rFonts w:ascii="宋体" w:eastAsia="宋体" w:hAnsi="宋体"/>
        </w:rPr>
        <w:t>25</w:t>
      </w:r>
      <w:r w:rsidRPr="004F4E78">
        <w:rPr>
          <w:rFonts w:ascii="宋体" w:eastAsia="宋体" w:hAnsi="宋体"/>
        </w:rPr>
        <w:t>日居家未外出，</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日出现乏力、厌食症状，自服药后好转。</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29</w:t>
      </w:r>
      <w:r w:rsidRPr="004F4E78">
        <w:rPr>
          <w:rFonts w:ascii="宋体" w:eastAsia="宋体" w:hAnsi="宋体"/>
        </w:rPr>
        <w:t>日居家。</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日陪同弟媳到刘家佐医院就诊。</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日上午与儿子一起到小果庄村赶集。</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日咳嗽加重后输液治疗，</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4</w:t>
      </w:r>
      <w:r w:rsidRPr="004F4E78">
        <w:rPr>
          <w:rFonts w:ascii="宋体" w:eastAsia="宋体" w:hAnsi="宋体"/>
        </w:rPr>
        <w:t>日核酸检测结果呈阳性，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134DC3E8"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75</w:t>
      </w:r>
    </w:p>
    <w:p w14:paraId="29616157"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72</w:t>
      </w:r>
      <w:r w:rsidRPr="004F4E78">
        <w:rPr>
          <w:rFonts w:ascii="宋体" w:eastAsia="宋体" w:hAnsi="宋体"/>
        </w:rPr>
        <w:t>岁，藁城区刘家佐村人。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日居村未外出。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w:t>
      </w:r>
      <w:r w:rsidRPr="004F4E78">
        <w:rPr>
          <w:rFonts w:ascii="宋体" w:eastAsia="宋体" w:hAnsi="宋体"/>
        </w:rPr>
        <w:t>11</w:t>
      </w:r>
      <w:r w:rsidRPr="004F4E78">
        <w:rPr>
          <w:rFonts w:ascii="宋体" w:eastAsia="宋体" w:hAnsi="宋体"/>
        </w:rPr>
        <w:t>时至</w:t>
      </w:r>
      <w:r w:rsidRPr="004F4E78">
        <w:rPr>
          <w:rFonts w:ascii="宋体" w:eastAsia="宋体" w:hAnsi="宋体"/>
        </w:rPr>
        <w:t>12</w:t>
      </w:r>
      <w:r w:rsidRPr="004F4E78">
        <w:rPr>
          <w:rFonts w:ascii="宋体" w:eastAsia="宋体" w:hAnsi="宋体"/>
        </w:rPr>
        <w:t>时，自驾电动车同爱人到小</w:t>
      </w:r>
      <w:r w:rsidRPr="004F4E78">
        <w:rPr>
          <w:rFonts w:ascii="宋体" w:eastAsia="宋体" w:hAnsi="宋体"/>
        </w:rPr>
        <w:t>果庄集市购物。</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日核酸复测结果呈阳性，当晚由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17E01A1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74</w:t>
      </w:r>
    </w:p>
    <w:p w14:paraId="0B553215"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54</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日开始发热，</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日在村活动无外出。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w:t>
      </w:r>
      <w:r w:rsidRPr="004F4E78">
        <w:rPr>
          <w:rFonts w:ascii="宋体" w:eastAsia="宋体" w:hAnsi="宋体"/>
        </w:rPr>
        <w:t>3</w:t>
      </w:r>
      <w:r w:rsidRPr="004F4E78">
        <w:rPr>
          <w:rFonts w:ascii="宋体" w:eastAsia="宋体" w:hAnsi="宋体"/>
        </w:rPr>
        <w:t>日到小果庄村门诊进行输液治疗，</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日晚乘私家车到藁城区人民医院发热门诊就诊，</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救护车转运至石家庄第五医院，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5E6F07AC"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73</w:t>
      </w:r>
    </w:p>
    <w:p w14:paraId="64864C97"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42</w:t>
      </w:r>
      <w:r w:rsidRPr="004F4E78">
        <w:rPr>
          <w:rFonts w:ascii="宋体" w:eastAsia="宋体" w:hAnsi="宋体"/>
        </w:rPr>
        <w:t>岁，藁城区刘家佐村人。</w:t>
      </w:r>
      <w:r w:rsidRPr="004F4E78">
        <w:rPr>
          <w:rFonts w:ascii="宋体" w:eastAsia="宋体" w:hAnsi="宋体"/>
        </w:rPr>
        <w:t>20</w:t>
      </w:r>
      <w:r w:rsidRPr="004F4E78">
        <w:rPr>
          <w:rFonts w:ascii="宋体" w:eastAsia="宋体" w:hAnsi="宋体"/>
        </w:rPr>
        <w:t>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日开车到石家庄市内的白求恩国际和平医院中医科就诊；</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日核酸检测结果呈阳性，当日由</w:t>
      </w:r>
      <w:r w:rsidRPr="004F4E78">
        <w:rPr>
          <w:rFonts w:ascii="宋体" w:eastAsia="宋体" w:hAnsi="宋体"/>
        </w:rPr>
        <w:t>120</w:t>
      </w:r>
      <w:r w:rsidRPr="004F4E78">
        <w:rPr>
          <w:rFonts w:ascii="宋体" w:eastAsia="宋体" w:hAnsi="宋体"/>
        </w:rPr>
        <w:t>负压转运车转运至石家庄市第五医院。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0F352768"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72</w:t>
      </w:r>
    </w:p>
    <w:p w14:paraId="05357F80"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21</w:t>
      </w:r>
      <w:r w:rsidRPr="004F4E78">
        <w:rPr>
          <w:rFonts w:ascii="宋体" w:eastAsia="宋体" w:hAnsi="宋体"/>
        </w:rPr>
        <w:t>岁，现住藁城区增村镇东慈邑村，为石家庄市某大学在校大学生。</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日与同学到藁城区增村镇南宋村某面馆就餐。</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日至</w:t>
      </w:r>
      <w:r w:rsidRPr="004F4E78">
        <w:rPr>
          <w:rFonts w:ascii="宋体" w:eastAsia="宋体" w:hAnsi="宋体"/>
        </w:rPr>
        <w:t>27</w:t>
      </w:r>
      <w:r w:rsidRPr="004F4E78">
        <w:rPr>
          <w:rFonts w:ascii="宋体" w:eastAsia="宋体" w:hAnsi="宋体"/>
        </w:rPr>
        <w:t>日居家未外出。</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日与同学到正定县新城铺村某餐馆用餐。</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30</w:t>
      </w:r>
      <w:r w:rsidRPr="004F4E78">
        <w:rPr>
          <w:rFonts w:ascii="宋体" w:eastAsia="宋体" w:hAnsi="宋体"/>
        </w:rPr>
        <w:t>日居家未外出。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日中午</w:t>
      </w:r>
      <w:r w:rsidRPr="004F4E78">
        <w:rPr>
          <w:rFonts w:ascii="宋体" w:eastAsia="宋体" w:hAnsi="宋体"/>
        </w:rPr>
        <w:t>12</w:t>
      </w:r>
      <w:r w:rsidRPr="004F4E78">
        <w:rPr>
          <w:rFonts w:ascii="宋体" w:eastAsia="宋体" w:hAnsi="宋体"/>
        </w:rPr>
        <w:t>点</w:t>
      </w:r>
      <w:r w:rsidRPr="004F4E78">
        <w:rPr>
          <w:rFonts w:ascii="宋体" w:eastAsia="宋体" w:hAnsi="宋体"/>
        </w:rPr>
        <w:t>10</w:t>
      </w:r>
      <w:r w:rsidRPr="004F4E78">
        <w:rPr>
          <w:rFonts w:ascii="宋体" w:eastAsia="宋体" w:hAnsi="宋体"/>
        </w:rPr>
        <w:t>分乘坐高铁</w:t>
      </w:r>
      <w:r w:rsidRPr="004F4E78">
        <w:rPr>
          <w:rFonts w:ascii="宋体" w:eastAsia="宋体" w:hAnsi="宋体"/>
        </w:rPr>
        <w:t>G6719</w:t>
      </w:r>
      <w:r w:rsidRPr="004F4E78">
        <w:rPr>
          <w:rFonts w:ascii="宋体" w:eastAsia="宋体" w:hAnsi="宋体"/>
        </w:rPr>
        <w:t>次</w:t>
      </w:r>
      <w:r w:rsidRPr="004F4E78">
        <w:rPr>
          <w:rFonts w:ascii="宋体" w:eastAsia="宋体" w:hAnsi="宋体"/>
        </w:rPr>
        <w:t>7</w:t>
      </w:r>
      <w:r w:rsidRPr="004F4E78">
        <w:rPr>
          <w:rFonts w:ascii="宋体" w:eastAsia="宋体" w:hAnsi="宋体"/>
        </w:rPr>
        <w:t>号车厢</w:t>
      </w:r>
      <w:r w:rsidRPr="004F4E78">
        <w:rPr>
          <w:rFonts w:ascii="宋体" w:eastAsia="宋体" w:hAnsi="宋体"/>
        </w:rPr>
        <w:t>前往石家庄。到达石家庄后，</w:t>
      </w:r>
      <w:r w:rsidRPr="004F4E78">
        <w:rPr>
          <w:rFonts w:ascii="宋体" w:eastAsia="宋体" w:hAnsi="宋体"/>
        </w:rPr>
        <w:t>12</w:t>
      </w:r>
      <w:r w:rsidRPr="004F4E78">
        <w:rPr>
          <w:rFonts w:ascii="宋体" w:eastAsia="宋体" w:hAnsi="宋体"/>
        </w:rPr>
        <w:t>点</w:t>
      </w:r>
      <w:r w:rsidRPr="004F4E78">
        <w:rPr>
          <w:rFonts w:ascii="宋体" w:eastAsia="宋体" w:hAnsi="宋体"/>
        </w:rPr>
        <w:t>40</w:t>
      </w:r>
      <w:r w:rsidRPr="004F4E78">
        <w:rPr>
          <w:rFonts w:ascii="宋体" w:eastAsia="宋体" w:hAnsi="宋体"/>
        </w:rPr>
        <w:t>分左右乘坐</w:t>
      </w:r>
      <w:r w:rsidRPr="004F4E78">
        <w:rPr>
          <w:rFonts w:ascii="宋体" w:eastAsia="宋体" w:hAnsi="宋体"/>
        </w:rPr>
        <w:t>67</w:t>
      </w:r>
      <w:r w:rsidRPr="004F4E78">
        <w:rPr>
          <w:rFonts w:ascii="宋体" w:eastAsia="宋体" w:hAnsi="宋体"/>
        </w:rPr>
        <w:t>路公交车前往伯爵宫皇家婚礼会馆参加婚礼彩排。当日晚上与朋友到石家庄市益庄购物中心金熊国际影城看电影。</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日，患者参加在伯爵宫皇家婚礼会馆举行的婚礼。当日下午，由患者父亲开车接其回家。下午</w:t>
      </w:r>
      <w:r w:rsidRPr="004F4E78">
        <w:rPr>
          <w:rFonts w:ascii="宋体" w:eastAsia="宋体" w:hAnsi="宋体"/>
        </w:rPr>
        <w:t>5</w:t>
      </w:r>
      <w:r w:rsidRPr="004F4E78">
        <w:rPr>
          <w:rFonts w:ascii="宋体" w:eastAsia="宋体" w:hAnsi="宋体"/>
        </w:rPr>
        <w:t>点，因身体不适由同学陪同到藁城区周辛庄刘振海诊所就医。</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日到藁城区增村镇东慈邑村牛志村诊所就医。</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4</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日核酸检测结果呈阳性，同日由</w:t>
      </w:r>
      <w:r w:rsidRPr="004F4E78">
        <w:rPr>
          <w:rFonts w:ascii="宋体" w:eastAsia="宋体" w:hAnsi="宋体"/>
        </w:rPr>
        <w:t>120</w:t>
      </w:r>
      <w:r w:rsidRPr="004F4E78">
        <w:rPr>
          <w:rFonts w:ascii="宋体" w:eastAsia="宋体" w:hAnsi="宋体"/>
        </w:rPr>
        <w:t>负压救护车转送至石家庄市第五医院，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7069063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71</w:t>
      </w:r>
    </w:p>
    <w:p w14:paraId="08219A4C"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31</w:t>
      </w:r>
      <w:r w:rsidRPr="004F4E78">
        <w:rPr>
          <w:rFonts w:ascii="宋体" w:eastAsia="宋体" w:hAnsi="宋体"/>
        </w:rPr>
        <w:t>岁，藁城区增村镇小</w:t>
      </w:r>
      <w:r w:rsidRPr="004F4E78">
        <w:rPr>
          <w:rFonts w:ascii="宋体" w:eastAsia="宋体" w:hAnsi="宋体"/>
        </w:rPr>
        <w:t>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27</w:t>
      </w:r>
      <w:r w:rsidRPr="004F4E78">
        <w:rPr>
          <w:rFonts w:ascii="宋体" w:eastAsia="宋体" w:hAnsi="宋体"/>
        </w:rPr>
        <w:t>日在本村活动未外出；</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日乘坐大巴车到机场北路饭店参加婚宴；</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日核酸复测结果呈阳性；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负压救护车转运到石家庄市第五医院；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0C290F6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70</w:t>
      </w:r>
    </w:p>
    <w:p w14:paraId="1E3FD7CE"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70</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日出现不适未就诊；</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日在本村活动未外出；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4</w:t>
      </w:r>
      <w:r w:rsidRPr="004F4E78">
        <w:rPr>
          <w:rFonts w:ascii="宋体" w:eastAsia="宋体" w:hAnsi="宋体"/>
        </w:rPr>
        <w:t>日两次进行核酸检测结果均呈阳性；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负压救护车转运到石</w:t>
      </w:r>
      <w:r w:rsidRPr="004F4E78">
        <w:rPr>
          <w:rFonts w:ascii="宋体" w:eastAsia="宋体" w:hAnsi="宋体"/>
        </w:rPr>
        <w:t>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1246ABF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69</w:t>
      </w:r>
    </w:p>
    <w:p w14:paraId="3C3FEA10"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63</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11</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日在本村活动未外出；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日进行核酸检测；</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负压救护车转运到石家庄市第五医院，当日诊断为确诊病例。</w:t>
      </w:r>
    </w:p>
    <w:p w14:paraId="7B033EA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68</w:t>
      </w:r>
    </w:p>
    <w:p w14:paraId="46877A83"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32</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11</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日每日到小果庄村买牛奶；</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日自驾车到行唐县滨河小区娘家；</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3</w:t>
      </w:r>
      <w:r w:rsidRPr="004F4E78">
        <w:rPr>
          <w:rFonts w:ascii="宋体" w:eastAsia="宋体" w:hAnsi="宋体"/>
        </w:rPr>
        <w:t>日因孩子身体不适骑电动车到滨河小区附近诊所就诊；</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日在滨河小区附近小商店购买生活用品；</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日与家人自驾车到行唐县中医院核酸检测结果呈阳性；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负压救护车转运到石家庄市第五医院，当日诊断为确诊病例。</w:t>
      </w:r>
    </w:p>
    <w:p w14:paraId="5673D88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67</w:t>
      </w:r>
    </w:p>
    <w:p w14:paraId="3546337E"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31</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10</w:t>
      </w:r>
      <w:r w:rsidRPr="004F4E78">
        <w:rPr>
          <w:rFonts w:ascii="宋体" w:eastAsia="宋体" w:hAnsi="宋体"/>
        </w:rPr>
        <w:t>日至</w:t>
      </w:r>
      <w:r w:rsidRPr="004F4E78">
        <w:rPr>
          <w:rFonts w:ascii="宋体" w:eastAsia="宋体" w:hAnsi="宋体"/>
        </w:rPr>
        <w:t>31</w:t>
      </w:r>
      <w:r w:rsidRPr="004F4E78">
        <w:rPr>
          <w:rFonts w:ascii="宋体" w:eastAsia="宋体" w:hAnsi="宋体"/>
        </w:rPr>
        <w:t>日每日骑车到小果庄村小学接送孩子上下学；</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日骑车带孩子到</w:t>
      </w:r>
      <w:r w:rsidRPr="004F4E78">
        <w:rPr>
          <w:rFonts w:ascii="宋体" w:eastAsia="宋体" w:hAnsi="宋体"/>
        </w:rPr>
        <w:t>南桥寨村娘家串门，当日出现发热咳嗽症状，自服药后感觉症状好转，但有反复；</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日到小果庄村赶集购物；</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日进行核酸检测；</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日核酸检测结果呈阳性，当日由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6132460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66</w:t>
      </w:r>
    </w:p>
    <w:p w14:paraId="60B68CC2"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42</w:t>
      </w:r>
      <w:r w:rsidRPr="004F4E78">
        <w:rPr>
          <w:rFonts w:ascii="宋体" w:eastAsia="宋体" w:hAnsi="宋体"/>
        </w:rPr>
        <w:t>岁，藁城区增村镇增村人。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日自驾客货车到石家庄华北食品城批发零食；</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29</w:t>
      </w:r>
      <w:r w:rsidRPr="004F4E78">
        <w:rPr>
          <w:rFonts w:ascii="宋体" w:eastAsia="宋体" w:hAnsi="宋体"/>
        </w:rPr>
        <w:t>日到东桥寨村、南宋村、增村、镇南村、大慈邑村等地的小卖部配货；</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日居家未外出；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日自驾客货车到南宋村星星超市和慧慧超市送货；</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日自驾客货车与丈夫到增村、镇南村、大慈邑村等地共</w:t>
      </w:r>
      <w:r w:rsidRPr="004F4E78">
        <w:rPr>
          <w:rFonts w:ascii="宋体" w:eastAsia="宋体" w:hAnsi="宋体"/>
        </w:rPr>
        <w:t>6</w:t>
      </w:r>
      <w:r w:rsidRPr="004F4E78">
        <w:rPr>
          <w:rFonts w:ascii="宋体" w:eastAsia="宋体" w:hAnsi="宋体"/>
        </w:rPr>
        <w:t>个小卖部配货；</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4</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5642CA1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65</w:t>
      </w:r>
    </w:p>
    <w:p w14:paraId="5B5099FE"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31</w:t>
      </w:r>
      <w:r w:rsidRPr="004F4E78">
        <w:rPr>
          <w:rFonts w:ascii="宋体" w:eastAsia="宋体" w:hAnsi="宋体"/>
        </w:rPr>
        <w:t>岁，藁城区南桥寨村人。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日到新乐市电影院附近指甲店消费，到信誉楼负一层购物；</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日至</w:t>
      </w:r>
      <w:r w:rsidRPr="004F4E78">
        <w:rPr>
          <w:rFonts w:ascii="宋体" w:eastAsia="宋体" w:hAnsi="宋体"/>
        </w:rPr>
        <w:t>28</w:t>
      </w:r>
      <w:r w:rsidRPr="004F4E78">
        <w:rPr>
          <w:rFonts w:ascii="宋体" w:eastAsia="宋体" w:hAnsi="宋体"/>
        </w:rPr>
        <w:t>日到水岸花都小区、天悦花园小区附近超市和菜市场购物；</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日到正定县盛世华安北门对面饸烙馆就餐，到新乐市东杨家庄某诊所就诊；</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日到水岸花都小区某馆活动；</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日到小果庄村超市</w:t>
      </w:r>
      <w:r w:rsidRPr="004F4E78">
        <w:rPr>
          <w:rFonts w:ascii="宋体" w:eastAsia="宋体" w:hAnsi="宋体"/>
        </w:rPr>
        <w:t>购物；</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日自驾车到正定县新城铺商业街</w:t>
      </w:r>
      <w:r w:rsidRPr="004F4E78">
        <w:rPr>
          <w:rFonts w:ascii="宋体" w:eastAsia="宋体" w:hAnsi="宋体"/>
        </w:rPr>
        <w:t>“</w:t>
      </w:r>
      <w:r w:rsidRPr="004F4E78">
        <w:rPr>
          <w:rFonts w:ascii="宋体" w:eastAsia="宋体" w:hAnsi="宋体"/>
        </w:rPr>
        <w:t>外婆人家</w:t>
      </w:r>
      <w:r w:rsidRPr="004F4E78">
        <w:rPr>
          <w:rFonts w:ascii="宋体" w:eastAsia="宋体" w:hAnsi="宋体"/>
        </w:rPr>
        <w:t>”</w:t>
      </w:r>
      <w:r w:rsidRPr="004F4E78">
        <w:rPr>
          <w:rFonts w:ascii="宋体" w:eastAsia="宋体" w:hAnsi="宋体"/>
        </w:rPr>
        <w:t>就餐，在该商业街购物；</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日在南桥寨村家中未外出；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日自驾车到新乐市长寿社区服务中心做核酸检测，后返回家中未外出；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日骑电动车到新乐市电影院门口地摊修鞋，到文化广场西侧农行办理业务，到信誉楼超市购物；</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日核酸检测结果呈阳性，当日由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3E308ED9"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64</w:t>
      </w:r>
    </w:p>
    <w:p w14:paraId="67E4F20C"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64</w:t>
      </w:r>
      <w:r w:rsidRPr="004F4E78">
        <w:rPr>
          <w:rFonts w:ascii="宋体" w:eastAsia="宋体" w:hAnsi="宋体"/>
        </w:rPr>
        <w:t>岁，现住藁城区张家庄镇鲍家庄村。在某银行藁城韩家洼分理处当厨师，</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15</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日每日骑电动车上班</w:t>
      </w:r>
      <w:r w:rsidRPr="004F4E78">
        <w:rPr>
          <w:rFonts w:ascii="宋体" w:eastAsia="宋体" w:hAnsi="宋体"/>
        </w:rPr>
        <w:t>；</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日乘坐同事自驾车到藁城区人民医院进行核酸检测；</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日结果呈阳性，当日由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5526A0A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63</w:t>
      </w:r>
    </w:p>
    <w:p w14:paraId="45EF29BF"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58</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月中旬至</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日在本村活动无外出。</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日同家人乘坐私家车到牛家庄村参加婚礼；</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日因心慌到村诊所看病；</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日出现嗓子疼、咳嗽，再次到村诊所看病；</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日在该村集中进行核酸检测；</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日核酸检测结果呈阳性，当天由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w:t>
      </w:r>
      <w:r w:rsidRPr="004F4E78">
        <w:rPr>
          <w:rFonts w:ascii="宋体" w:eastAsia="宋体" w:hAnsi="宋体"/>
        </w:rPr>
        <w:t>诊断为确诊病例。</w:t>
      </w:r>
    </w:p>
    <w:p w14:paraId="03216BDE"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62</w:t>
      </w:r>
    </w:p>
    <w:p w14:paraId="3433D135"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56</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10</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日本村活动无外出；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日出现头疼、发热症状，到村卫生室看病，服药后好转；</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w:t>
      </w:r>
      <w:r w:rsidRPr="004F4E78">
        <w:rPr>
          <w:rFonts w:ascii="宋体" w:eastAsia="宋体" w:hAnsi="宋体"/>
        </w:rPr>
        <w:t>4</w:t>
      </w:r>
      <w:r w:rsidRPr="004F4E78">
        <w:rPr>
          <w:rFonts w:ascii="宋体" w:eastAsia="宋体" w:hAnsi="宋体"/>
        </w:rPr>
        <w:t>日进行两次核酸检测；</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日结果阳性，由</w:t>
      </w:r>
      <w:r w:rsidRPr="004F4E78">
        <w:rPr>
          <w:rFonts w:ascii="宋体" w:eastAsia="宋体" w:hAnsi="宋体"/>
        </w:rPr>
        <w:t>120</w:t>
      </w:r>
      <w:r w:rsidRPr="004F4E78">
        <w:rPr>
          <w:rFonts w:ascii="宋体" w:eastAsia="宋体" w:hAnsi="宋体"/>
        </w:rPr>
        <w:t>负压救护车转运至石家庄市第五医院，诊断为确诊病例。</w:t>
      </w:r>
    </w:p>
    <w:p w14:paraId="42EDA28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61</w:t>
      </w:r>
    </w:p>
    <w:p w14:paraId="31807EA4"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55</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11</w:t>
      </w:r>
      <w:r w:rsidRPr="004F4E78">
        <w:rPr>
          <w:rFonts w:ascii="宋体" w:eastAsia="宋体" w:hAnsi="宋体"/>
        </w:rPr>
        <w:t>月</w:t>
      </w:r>
      <w:r w:rsidRPr="004F4E78">
        <w:rPr>
          <w:rFonts w:ascii="宋体" w:eastAsia="宋体" w:hAnsi="宋体"/>
        </w:rPr>
        <w:t>15</w:t>
      </w:r>
      <w:r w:rsidRPr="004F4E78">
        <w:rPr>
          <w:rFonts w:ascii="宋体" w:eastAsia="宋体" w:hAnsi="宋体"/>
        </w:rPr>
        <w:t>日至</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日在东桥寨村打工；</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日因感到不适到本村诊所就诊；</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日，居家未外出；</w:t>
      </w:r>
      <w:r w:rsidRPr="004F4E78">
        <w:rPr>
          <w:rFonts w:ascii="宋体" w:eastAsia="宋体" w:hAnsi="宋体"/>
        </w:rPr>
        <w:t>20</w:t>
      </w:r>
      <w:r w:rsidRPr="004F4E78">
        <w:rPr>
          <w:rFonts w:ascii="宋体" w:eastAsia="宋体" w:hAnsi="宋体"/>
        </w:rPr>
        <w:t>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日再次到本村诊所就诊；</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2</w:t>
      </w:r>
      <w:r w:rsidRPr="004F4E78">
        <w:rPr>
          <w:rFonts w:ascii="宋体" w:eastAsia="宋体" w:hAnsi="宋体"/>
        </w:rPr>
        <w:t>日到东桥寨村立杰家具厂打工；</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日在该村集中进行核酸检测；</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日结果呈阳性，当日由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2987278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60</w:t>
      </w:r>
    </w:p>
    <w:p w14:paraId="4103561B"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32</w:t>
      </w:r>
      <w:r w:rsidRPr="004F4E78">
        <w:rPr>
          <w:rFonts w:ascii="宋体" w:eastAsia="宋体" w:hAnsi="宋体"/>
        </w:rPr>
        <w:t>岁，藁城区增村镇刘家佐村人，因行动不便，</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日在家无外出；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日出现胸闷、咳嗽症状，未就诊服药；</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日核酸筛查结果呈阳性；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负压救护车送至石家庄市第五医院；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380B2645"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59</w:t>
      </w:r>
    </w:p>
    <w:p w14:paraId="1EC80474"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60</w:t>
      </w:r>
      <w:r w:rsidRPr="004F4E78">
        <w:rPr>
          <w:rFonts w:ascii="宋体" w:eastAsia="宋体" w:hAnsi="宋体"/>
        </w:rPr>
        <w:t>岁</w:t>
      </w:r>
      <w:r w:rsidRPr="004F4E78">
        <w:rPr>
          <w:rFonts w:ascii="宋体" w:eastAsia="宋体" w:hAnsi="宋体"/>
        </w:rPr>
        <w:t>，藁城区增村镇南桥寨村人。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日开始鼻炎加重、头疼，未服药就诊；</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日核酸筛查结果呈阳性；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7A5F926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58</w:t>
      </w:r>
    </w:p>
    <w:p w14:paraId="3F7F94F1"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59</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18</w:t>
      </w:r>
      <w:r w:rsidRPr="004F4E78">
        <w:rPr>
          <w:rFonts w:ascii="宋体" w:eastAsia="宋体" w:hAnsi="宋体"/>
        </w:rPr>
        <w:t>日至</w:t>
      </w:r>
      <w:r w:rsidRPr="004F4E78">
        <w:rPr>
          <w:rFonts w:ascii="宋体" w:eastAsia="宋体" w:hAnsi="宋体"/>
        </w:rPr>
        <w:t>19</w:t>
      </w:r>
      <w:r w:rsidRPr="004F4E78">
        <w:rPr>
          <w:rFonts w:ascii="宋体" w:eastAsia="宋体" w:hAnsi="宋体"/>
        </w:rPr>
        <w:t>日，在藁城区增村镇南桥寨村参加两次聚会；</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日到藁城区增村镇小果庄村参加聚会；</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日到藁城区增村镇南桥寨村参加聚会；</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日到小果庄村燕客隆超市购物，后感到不适到本村卫生室就诊；</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日再次到村卫</w:t>
      </w:r>
      <w:r w:rsidRPr="004F4E78">
        <w:rPr>
          <w:rFonts w:ascii="宋体" w:eastAsia="宋体" w:hAnsi="宋体"/>
        </w:rPr>
        <w:t>生室就诊；</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5</w:t>
      </w:r>
      <w:r w:rsidRPr="004F4E78">
        <w:rPr>
          <w:rFonts w:ascii="宋体" w:eastAsia="宋体" w:hAnsi="宋体"/>
        </w:rPr>
        <w:t>日在村无外出；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日因重点地区筛查，进行核酸采样并居家隔离；</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1C81A53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57</w:t>
      </w:r>
    </w:p>
    <w:p w14:paraId="34ABE348"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66</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11</w:t>
      </w:r>
      <w:r w:rsidRPr="004F4E78">
        <w:rPr>
          <w:rFonts w:ascii="宋体" w:eastAsia="宋体" w:hAnsi="宋体"/>
        </w:rPr>
        <w:t>月</w:t>
      </w:r>
      <w:r w:rsidRPr="004F4E78">
        <w:rPr>
          <w:rFonts w:ascii="宋体" w:eastAsia="宋体" w:hAnsi="宋体"/>
        </w:rPr>
        <w:t>15</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日在本村活动未外出；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日出现咳嗽症状，自行服药无好转；</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日，出现发热症状，由儿子驾车到增村镇城元村诊所就诊；</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日在该村集中进行核酸检测；</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日结果呈阳性，当日由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413B12C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56</w:t>
      </w:r>
    </w:p>
    <w:p w14:paraId="124B488A"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74</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日出现发冷、乏力症状，到本村卫生室治疗无好转；</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日在本村活动未外出；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日核酸筛查结果呈阳性；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负压救护车送至石家庄第五医院；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6D2A821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55</w:t>
      </w:r>
    </w:p>
    <w:p w14:paraId="12CE8448"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69</w:t>
      </w:r>
      <w:r w:rsidRPr="004F4E78">
        <w:rPr>
          <w:rFonts w:ascii="宋体" w:eastAsia="宋体" w:hAnsi="宋体"/>
        </w:rPr>
        <w:t>岁，藁城区石家庄经济技术开发区居民。患者身体健康状况差，腿脚不便，因天气寒冷，自</w:t>
      </w:r>
      <w:r w:rsidRPr="004F4E78">
        <w:rPr>
          <w:rFonts w:ascii="宋体" w:eastAsia="宋体" w:hAnsi="宋体"/>
        </w:rPr>
        <w:t>2020</w:t>
      </w:r>
      <w:r w:rsidRPr="004F4E78">
        <w:rPr>
          <w:rFonts w:ascii="宋体" w:eastAsia="宋体" w:hAnsi="宋体"/>
        </w:rPr>
        <w:t>年</w:t>
      </w:r>
      <w:r w:rsidRPr="004F4E78">
        <w:rPr>
          <w:rFonts w:ascii="宋体" w:eastAsia="宋体" w:hAnsi="宋体"/>
        </w:rPr>
        <w:t>11</w:t>
      </w:r>
      <w:r w:rsidRPr="004F4E78">
        <w:rPr>
          <w:rFonts w:ascii="宋体" w:eastAsia="宋体" w:hAnsi="宋体"/>
        </w:rPr>
        <w:t>月中旬以来，居家未外出。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日核酸筛查呈阳性；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w:t>
      </w:r>
      <w:r w:rsidRPr="004F4E78">
        <w:rPr>
          <w:rFonts w:ascii="宋体" w:eastAsia="宋体" w:hAnsi="宋体"/>
        </w:rPr>
        <w:t>救护车送至石家庄第五医院；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17B5677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54</w:t>
      </w:r>
    </w:p>
    <w:p w14:paraId="254E371D"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48</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27</w:t>
      </w:r>
      <w:r w:rsidRPr="004F4E78">
        <w:rPr>
          <w:rFonts w:ascii="宋体" w:eastAsia="宋体" w:hAnsi="宋体"/>
        </w:rPr>
        <w:t>日在本村活动未外出；</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日驾货车到山西省阳泉市平定县多乐沟村采石场拉石子；</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日到衡水市桃城区宏达商砼厂卸货；</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日到藁城区西关寨里村饭店参加婚宴；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日进行核酸检测结果呈阳性；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负压救护车转运到石家庄市第五医院；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44A51DF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53</w:t>
      </w:r>
    </w:p>
    <w:p w14:paraId="0D7A6831"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9</w:t>
      </w:r>
      <w:r w:rsidRPr="004F4E78">
        <w:rPr>
          <w:rFonts w:ascii="宋体" w:eastAsia="宋体" w:hAnsi="宋体"/>
        </w:rPr>
        <w:t>岁，藁城区增村镇刘家佐村人。患者在小果庄村小学上学。</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日出现不适，到小果庄村诊所就诊；</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30</w:t>
      </w:r>
      <w:r w:rsidRPr="004F4E78">
        <w:rPr>
          <w:rFonts w:ascii="宋体" w:eastAsia="宋体" w:hAnsi="宋体"/>
        </w:rPr>
        <w:t>日一直上学；</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日进行核酸检测结果呈阳性，当日由</w:t>
      </w:r>
      <w:r w:rsidRPr="004F4E78">
        <w:rPr>
          <w:rFonts w:ascii="宋体" w:eastAsia="宋体" w:hAnsi="宋体"/>
        </w:rPr>
        <w:t>120</w:t>
      </w:r>
      <w:r w:rsidRPr="004F4E78">
        <w:rPr>
          <w:rFonts w:ascii="宋体" w:eastAsia="宋体" w:hAnsi="宋体"/>
        </w:rPr>
        <w:t>负压救护车转运到石家庄市第五医院；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2BFBD7C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52</w:t>
      </w:r>
    </w:p>
    <w:p w14:paraId="779194B4"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30</w:t>
      </w:r>
      <w:r w:rsidRPr="004F4E78">
        <w:rPr>
          <w:rFonts w:ascii="宋体" w:eastAsia="宋体" w:hAnsi="宋体"/>
        </w:rPr>
        <w:t>岁，行唐县滨河小区居民。山西省晋中市榆社县某加气站工作人员。</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日上午，由山西省晋中市榆社县自驾回行唐县滨河小区家中；</w:t>
      </w:r>
      <w:r w:rsidRPr="004F4E78">
        <w:rPr>
          <w:rFonts w:ascii="宋体" w:eastAsia="宋体" w:hAnsi="宋体"/>
        </w:rPr>
        <w:t>31</w:t>
      </w:r>
      <w:r w:rsidRPr="004F4E78">
        <w:rPr>
          <w:rFonts w:ascii="宋体" w:eastAsia="宋体" w:hAnsi="宋体"/>
        </w:rPr>
        <w:t>日上午开车到行唐县龙城学校门口接家人，下午骑电车到大桥外语</w:t>
      </w:r>
      <w:r w:rsidRPr="004F4E78">
        <w:rPr>
          <w:rFonts w:ascii="宋体" w:eastAsia="宋体" w:hAnsi="宋体"/>
        </w:rPr>
        <w:t>辅导班，后在行唐县翟营乡岸下村岳父家中聚餐；</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日到自家烧饼店和赵赵超市购物；</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日自驾车到行唐县龙城学校接家人；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日患者无外出；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日自感不适到附近云峰诊所就诊，自驾到行唐县中医院进行核酸检测，结果呈阳性；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日由</w:t>
      </w:r>
      <w:r w:rsidRPr="004F4E78">
        <w:rPr>
          <w:rFonts w:ascii="宋体" w:eastAsia="宋体" w:hAnsi="宋体"/>
        </w:rPr>
        <w:t>120</w:t>
      </w:r>
      <w:r w:rsidRPr="004F4E78">
        <w:rPr>
          <w:rFonts w:ascii="宋体" w:eastAsia="宋体" w:hAnsi="宋体"/>
        </w:rPr>
        <w:t>负压转运车转运至石家庄市第五医院，诊断为确诊病例。</w:t>
      </w:r>
    </w:p>
    <w:p w14:paraId="2702AC1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51</w:t>
      </w:r>
    </w:p>
    <w:p w14:paraId="2C8FA03B"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57</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出现鼻塞、咳嗽等症状，自服感冒药；</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日到藁城区增村镇小果庄村赶集采买日常生活用品，</w:t>
      </w:r>
      <w:r w:rsidRPr="004F4E78">
        <w:rPr>
          <w:rFonts w:ascii="宋体" w:eastAsia="宋体" w:hAnsi="宋体"/>
        </w:rPr>
        <w:t>12</w:t>
      </w:r>
      <w:r w:rsidRPr="004F4E78">
        <w:rPr>
          <w:rFonts w:ascii="宋体" w:eastAsia="宋体" w:hAnsi="宋体"/>
        </w:rPr>
        <w:t>月</w:t>
      </w:r>
      <w:r w:rsidRPr="004F4E78">
        <w:rPr>
          <w:rFonts w:ascii="宋体" w:eastAsia="宋体" w:hAnsi="宋体"/>
        </w:rPr>
        <w:t>23</w:t>
      </w:r>
      <w:r w:rsidRPr="004F4E78">
        <w:rPr>
          <w:rFonts w:ascii="宋体" w:eastAsia="宋体" w:hAnsi="宋体"/>
        </w:rPr>
        <w:t>日至</w:t>
      </w:r>
      <w:r w:rsidRPr="004F4E78">
        <w:rPr>
          <w:rFonts w:ascii="宋体" w:eastAsia="宋体" w:hAnsi="宋体"/>
        </w:rPr>
        <w:t>26</w:t>
      </w:r>
      <w:r w:rsidRPr="004F4E78">
        <w:rPr>
          <w:rFonts w:ascii="宋体" w:eastAsia="宋体" w:hAnsi="宋体"/>
        </w:rPr>
        <w:t>月居家未外出；</w:t>
      </w:r>
      <w:r w:rsidRPr="004F4E78">
        <w:rPr>
          <w:rFonts w:ascii="宋体" w:eastAsia="宋体" w:hAnsi="宋体"/>
        </w:rPr>
        <w:t>27</w:t>
      </w:r>
      <w:r w:rsidRPr="004F4E78">
        <w:rPr>
          <w:rFonts w:ascii="宋体" w:eastAsia="宋体" w:hAnsi="宋体"/>
        </w:rPr>
        <w:t>日到</w:t>
      </w:r>
      <w:r w:rsidRPr="004F4E78">
        <w:rPr>
          <w:rFonts w:ascii="宋体" w:eastAsia="宋体" w:hAnsi="宋体"/>
        </w:rPr>
        <w:t>藁城区增村镇小果庄村赶集采买日常生活用品；</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日居家隔离；</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日核酸检测呈阳性，由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1D02B6A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50</w:t>
      </w:r>
    </w:p>
    <w:p w14:paraId="0C26CA04"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32</w:t>
      </w:r>
      <w:r w:rsidRPr="004F4E78">
        <w:rPr>
          <w:rFonts w:ascii="宋体" w:eastAsia="宋体" w:hAnsi="宋体"/>
        </w:rPr>
        <w:t>岁，藁城区增村镇东桥寨村人。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19</w:t>
      </w:r>
      <w:r w:rsidRPr="004F4E78">
        <w:rPr>
          <w:rFonts w:ascii="宋体" w:eastAsia="宋体" w:hAnsi="宋体"/>
        </w:rPr>
        <w:t>日至</w:t>
      </w:r>
      <w:r w:rsidRPr="004F4E78">
        <w:rPr>
          <w:rFonts w:ascii="宋体" w:eastAsia="宋体" w:hAnsi="宋体"/>
        </w:rPr>
        <w:t>31</w:t>
      </w:r>
      <w:r w:rsidRPr="004F4E78">
        <w:rPr>
          <w:rFonts w:ascii="宋体" w:eastAsia="宋体" w:hAnsi="宋体"/>
        </w:rPr>
        <w:t>日在刘家佐村照顾母亲；</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日出现嗓子疼；</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日出现咳嗽症状；</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日出现发热症状；</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日进行核酸检测结果呈阳性，当日由</w:t>
      </w:r>
      <w:r w:rsidRPr="004F4E78">
        <w:rPr>
          <w:rFonts w:ascii="宋体" w:eastAsia="宋体" w:hAnsi="宋体"/>
        </w:rPr>
        <w:t>120</w:t>
      </w:r>
      <w:r w:rsidRPr="004F4E78">
        <w:rPr>
          <w:rFonts w:ascii="宋体" w:eastAsia="宋体" w:hAnsi="宋体"/>
        </w:rPr>
        <w:t>负压救护车转运到石家庄市第五医院；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w:t>
      </w:r>
      <w:r w:rsidRPr="004F4E78">
        <w:rPr>
          <w:rFonts w:ascii="宋体" w:eastAsia="宋体" w:hAnsi="宋体"/>
        </w:rPr>
        <w:t>确诊病例。</w:t>
      </w:r>
    </w:p>
    <w:p w14:paraId="4720B3A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49</w:t>
      </w:r>
    </w:p>
    <w:p w14:paraId="4C98C9FC"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53</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28</w:t>
      </w:r>
      <w:r w:rsidRPr="004F4E78">
        <w:rPr>
          <w:rFonts w:ascii="宋体" w:eastAsia="宋体" w:hAnsi="宋体"/>
        </w:rPr>
        <w:t>在本村活动未外出；</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日由大儿子驾车陪同孙女到藁城区中医院发热门诊看病；</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日，在医院看护入院的孙女；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日中午、晚上在东桥寨村附近</w:t>
      </w:r>
      <w:r w:rsidRPr="004F4E78">
        <w:rPr>
          <w:rFonts w:ascii="宋体" w:eastAsia="宋体" w:hAnsi="宋体"/>
        </w:rPr>
        <w:t>368</w:t>
      </w:r>
      <w:r w:rsidRPr="004F4E78">
        <w:rPr>
          <w:rFonts w:ascii="宋体" w:eastAsia="宋体" w:hAnsi="宋体"/>
        </w:rPr>
        <w:t>饭店参加婚宴，当日出现发冷、咳嗽症状；</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日至</w:t>
      </w:r>
      <w:r w:rsidRPr="004F4E78">
        <w:rPr>
          <w:rFonts w:ascii="宋体" w:eastAsia="宋体" w:hAnsi="宋体"/>
        </w:rPr>
        <w:t>2</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日到本村同康诊所看牙，当日在该村集中进行核酸检测；</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日结果呈阳性，当日由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1C89AADB"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48</w:t>
      </w:r>
    </w:p>
    <w:p w14:paraId="686C5305"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65</w:t>
      </w:r>
      <w:r w:rsidRPr="004F4E78">
        <w:rPr>
          <w:rFonts w:ascii="宋体" w:eastAsia="宋体" w:hAnsi="宋体"/>
        </w:rPr>
        <w:t>岁，藁城区增村镇刘家</w:t>
      </w:r>
      <w:r w:rsidRPr="004F4E78">
        <w:rPr>
          <w:rFonts w:ascii="宋体" w:eastAsia="宋体" w:hAnsi="宋体"/>
        </w:rPr>
        <w:t>佐村人。长期居家无外出能力。</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日复测结果仍呈阳性，当日由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1EB9E14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47</w:t>
      </w:r>
    </w:p>
    <w:p w14:paraId="5C032672"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30</w:t>
      </w:r>
      <w:r w:rsidRPr="004F4E78">
        <w:rPr>
          <w:rFonts w:ascii="宋体" w:eastAsia="宋体" w:hAnsi="宋体"/>
        </w:rPr>
        <w:t>岁，藁城区增村镇刘家佐村人。患者</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至</w:t>
      </w:r>
      <w:r w:rsidRPr="004F4E78">
        <w:rPr>
          <w:rFonts w:ascii="宋体" w:eastAsia="宋体" w:hAnsi="宋体"/>
        </w:rPr>
        <w:t>31</w:t>
      </w:r>
      <w:r w:rsidRPr="004F4E78">
        <w:rPr>
          <w:rFonts w:ascii="宋体" w:eastAsia="宋体" w:hAnsi="宋体"/>
        </w:rPr>
        <w:t>日，自驾车到正定新城铺汇康食品包装公司上班，中午在单位食堂就餐；</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日居家休息；</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3</w:t>
      </w:r>
      <w:r w:rsidRPr="004F4E78">
        <w:rPr>
          <w:rFonts w:ascii="宋体" w:eastAsia="宋体" w:hAnsi="宋体"/>
        </w:rPr>
        <w:t>日正常上下班；</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7FE6C73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46</w:t>
      </w:r>
    </w:p>
    <w:p w14:paraId="53758715"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68</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20</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日，在本村活动无外出；</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日与家人驾车到长安区神农庄园参加亲属满月酒席；</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日至</w:t>
      </w:r>
      <w:r w:rsidRPr="004F4E78">
        <w:rPr>
          <w:rFonts w:ascii="宋体" w:eastAsia="宋体" w:hAnsi="宋体"/>
        </w:rPr>
        <w:t>5</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日核酸检测结果呈阳性，随即经</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5ECC257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45</w:t>
      </w:r>
    </w:p>
    <w:p w14:paraId="58C540B5"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34</w:t>
      </w:r>
      <w:r w:rsidRPr="004F4E78">
        <w:rPr>
          <w:rFonts w:ascii="宋体" w:eastAsia="宋体" w:hAnsi="宋体"/>
        </w:rPr>
        <w:t>岁，常住在正定县。</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日自驾车与丈夫和儿女四人到藁城区增村镇刘家佐村婆婆家；</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日至</w:t>
      </w:r>
      <w:r w:rsidRPr="004F4E78">
        <w:rPr>
          <w:rFonts w:ascii="宋体" w:eastAsia="宋体" w:hAnsi="宋体"/>
        </w:rPr>
        <w:t>31</w:t>
      </w:r>
      <w:r w:rsidRPr="004F4E78">
        <w:rPr>
          <w:rFonts w:ascii="宋体" w:eastAsia="宋体" w:hAnsi="宋体"/>
        </w:rPr>
        <w:t>日在正定自家经营的水暖店上班，期间未外出；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日自驾车到藁城区增村镇刘家佐村婆婆家，当晚返回正定</w:t>
      </w:r>
      <w:r w:rsidRPr="004F4E78">
        <w:rPr>
          <w:rFonts w:ascii="宋体" w:eastAsia="宋体" w:hAnsi="宋体"/>
        </w:rPr>
        <w:t>；</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日在水暖店未外出；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日自驾车一家四口到藁城刘家佐村采集咽拭子，检测结束后返回正定；</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日再次自驾车一家四口到刘家佐村采集咽拭子，当晚住婆婆家；</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日结果呈阳性，当日由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225045BC"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44</w:t>
      </w:r>
    </w:p>
    <w:p w14:paraId="7C8FF8F0"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71</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日，在藁城区增村镇村人进行核酸筛查中，核酸检测结果呈阳性；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3A4DFF8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43</w:t>
      </w:r>
    </w:p>
    <w:p w14:paraId="5D4FDC7E"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57</w:t>
      </w:r>
      <w:r w:rsidRPr="004F4E78">
        <w:rPr>
          <w:rFonts w:ascii="宋体" w:eastAsia="宋体" w:hAnsi="宋体"/>
        </w:rPr>
        <w:t>岁，藁城区南桥寨村人。目前无任何不适症状；</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日核酸检测结果呈阳性，当日由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5BCAA57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42</w:t>
      </w:r>
    </w:p>
    <w:p w14:paraId="0839A776"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56</w:t>
      </w:r>
      <w:r w:rsidRPr="004F4E78">
        <w:rPr>
          <w:rFonts w:ascii="宋体" w:eastAsia="宋体" w:hAnsi="宋体"/>
        </w:rPr>
        <w:t>岁，藁城区南桥寨村人。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w:t>
      </w:r>
      <w:r w:rsidRPr="004F4E78">
        <w:rPr>
          <w:rFonts w:ascii="宋体" w:eastAsia="宋体" w:hAnsi="宋体"/>
        </w:rPr>
        <w:t>2</w:t>
      </w:r>
      <w:r w:rsidRPr="004F4E78">
        <w:rPr>
          <w:rFonts w:ascii="宋体" w:eastAsia="宋体" w:hAnsi="宋体"/>
        </w:rPr>
        <w:t>日曾去小果庄村买馒头；</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13</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日出现打喷嚏、嗓子不适症状；</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诊断为确诊病例。</w:t>
      </w:r>
    </w:p>
    <w:p w14:paraId="26DA115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41</w:t>
      </w:r>
    </w:p>
    <w:p w14:paraId="16D713CA"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69</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19</w:t>
      </w:r>
      <w:r w:rsidRPr="004F4E78">
        <w:rPr>
          <w:rFonts w:ascii="宋体" w:eastAsia="宋体" w:hAnsi="宋体"/>
        </w:rPr>
        <w:t>日去南桥寨村看望舅舅，停留半小时左右；</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日出现感冒症状，曾去村诊所就诊；</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日复核阳性，由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541EEB2C"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40</w:t>
      </w:r>
    </w:p>
    <w:p w14:paraId="4130D911"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54</w:t>
      </w:r>
      <w:r w:rsidRPr="004F4E78">
        <w:rPr>
          <w:rFonts w:ascii="宋体" w:eastAsia="宋体" w:hAnsi="宋体"/>
        </w:rPr>
        <w:t>岁，现住藁城区增村镇南桥寨村，</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月以来患者因停工赋闲在家，未外出串门；</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日采集咽拭子，</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0A04321A"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39</w:t>
      </w:r>
    </w:p>
    <w:p w14:paraId="5E02C983"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57</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23</w:t>
      </w:r>
      <w:r w:rsidRPr="004F4E78">
        <w:rPr>
          <w:rFonts w:ascii="宋体" w:eastAsia="宋体" w:hAnsi="宋体"/>
        </w:rPr>
        <w:t>日患者在正定县新城铺集市卖花、鱼，</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日到正定县空港国际小区女儿家送东西；</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29</w:t>
      </w:r>
      <w:r w:rsidRPr="004F4E78">
        <w:rPr>
          <w:rFonts w:ascii="宋体" w:eastAsia="宋体" w:hAnsi="宋体"/>
        </w:rPr>
        <w:t>日在本村活动无外出；</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日在本村参加婚礼；</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日患者因重点地区筛查，进行核酸采样并居家隔离；</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日核酸检测结果复核阳性，于当日由负压救护车转运至市五定点医院，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诊断为确诊病例。</w:t>
      </w:r>
    </w:p>
    <w:p w14:paraId="2BF99E0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38</w:t>
      </w:r>
    </w:p>
    <w:p w14:paraId="22303A8D"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47</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日前往小果庄村购买生活用品；</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w:t>
      </w:r>
      <w:r w:rsidRPr="004F4E78">
        <w:rPr>
          <w:rFonts w:ascii="宋体" w:eastAsia="宋体" w:hAnsi="宋体"/>
        </w:rPr>
        <w:t>至</w:t>
      </w:r>
      <w:r w:rsidRPr="004F4E78">
        <w:rPr>
          <w:rFonts w:ascii="宋体" w:eastAsia="宋体" w:hAnsi="宋体"/>
        </w:rPr>
        <w:t>31</w:t>
      </w:r>
      <w:r w:rsidRPr="004F4E78">
        <w:rPr>
          <w:rFonts w:ascii="宋体" w:eastAsia="宋体" w:hAnsi="宋体"/>
        </w:rPr>
        <w:t>日在本村活动无外出；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日骑电动车前往小果庄村参加婚宴；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日采集咽拭子进行核酸检测，</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日核酸检测阳性，</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负压车送石家庄市第五医院住院；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2F42FC0E"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37</w:t>
      </w:r>
    </w:p>
    <w:p w14:paraId="37CC6DD8"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47</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日到过增村娘家串门；</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日至</w:t>
      </w:r>
      <w:r w:rsidRPr="004F4E78">
        <w:rPr>
          <w:rFonts w:ascii="宋体" w:eastAsia="宋体" w:hAnsi="宋体"/>
        </w:rPr>
        <w:t>31</w:t>
      </w:r>
      <w:r w:rsidRPr="004F4E78">
        <w:rPr>
          <w:rFonts w:ascii="宋体" w:eastAsia="宋体" w:hAnsi="宋体"/>
        </w:rPr>
        <w:t>日在本村活动未外出；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日到小果庄村买药、买菜；</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日在该村集中进行核酸检测；</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日结果呈阳性，当日由</w:t>
      </w:r>
      <w:r w:rsidRPr="004F4E78">
        <w:rPr>
          <w:rFonts w:ascii="宋体" w:eastAsia="宋体" w:hAnsi="宋体"/>
        </w:rPr>
        <w:t>120</w:t>
      </w:r>
      <w:r w:rsidRPr="004F4E78">
        <w:rPr>
          <w:rFonts w:ascii="宋体" w:eastAsia="宋体" w:hAnsi="宋体"/>
        </w:rPr>
        <w:t>负压救护车转运至石家</w:t>
      </w:r>
      <w:r w:rsidRPr="004F4E78">
        <w:rPr>
          <w:rFonts w:ascii="宋体" w:eastAsia="宋体" w:hAnsi="宋体"/>
        </w:rPr>
        <w:t>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389EB94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36</w:t>
      </w:r>
    </w:p>
    <w:p w14:paraId="3C35DEE3"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31</w:t>
      </w:r>
      <w:r w:rsidRPr="004F4E78">
        <w:rPr>
          <w:rFonts w:ascii="宋体" w:eastAsia="宋体" w:hAnsi="宋体"/>
        </w:rPr>
        <w:t>岁，藁城区南桥寨村人。常住平山县下槐镇庞家铺村</w:t>
      </w:r>
      <w:r w:rsidRPr="004F4E78">
        <w:rPr>
          <w:rFonts w:ascii="宋体" w:eastAsia="宋体" w:hAnsi="宋体"/>
        </w:rPr>
        <w:t>“</w:t>
      </w:r>
      <w:r w:rsidRPr="004F4E78">
        <w:rPr>
          <w:rFonts w:ascii="宋体" w:eastAsia="宋体" w:hAnsi="宋体"/>
        </w:rPr>
        <w:t>藁城补胎店</w:t>
      </w:r>
      <w:r w:rsidRPr="004F4E78">
        <w:rPr>
          <w:rFonts w:ascii="宋体" w:eastAsia="宋体" w:hAnsi="宋体"/>
        </w:rPr>
        <w:t>”</w:t>
      </w:r>
      <w:r w:rsidRPr="004F4E78">
        <w:rPr>
          <w:rFonts w:ascii="宋体" w:eastAsia="宋体" w:hAnsi="宋体"/>
        </w:rPr>
        <w:t>。</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日上午驾车回藁城区南桥寨村家中，下午自驾车到保定市莲池区大唐清苑热电有限公司门口西侧北头某维修店办事后返回家中；</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日上午到杨马村附近中航加油站加油，后驾车到石家庄市中华大街南高基附近接人，下午驾车到新乐市信誉楼购物；</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日驾车到新乐市新凯路和建新街交叉口中国电信营业厅购买手机卡，傍晚到正定新城铺镇某商店买菜后返回家中；</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日上午驾车到平山县下槐镇庞家铺</w:t>
      </w:r>
      <w:r w:rsidRPr="004F4E78">
        <w:rPr>
          <w:rFonts w:ascii="宋体" w:eastAsia="宋体" w:hAnsi="宋体"/>
        </w:rPr>
        <w:t>村</w:t>
      </w:r>
      <w:r w:rsidRPr="004F4E78">
        <w:rPr>
          <w:rFonts w:ascii="宋体" w:eastAsia="宋体" w:hAnsi="宋体"/>
        </w:rPr>
        <w:t>“</w:t>
      </w:r>
      <w:r w:rsidRPr="004F4E78">
        <w:rPr>
          <w:rFonts w:ascii="宋体" w:eastAsia="宋体" w:hAnsi="宋体"/>
        </w:rPr>
        <w:t>藁城补胎店</w:t>
      </w:r>
      <w:r w:rsidRPr="004F4E78">
        <w:rPr>
          <w:rFonts w:ascii="宋体" w:eastAsia="宋体" w:hAnsi="宋体"/>
        </w:rPr>
        <w:t>”</w:t>
      </w:r>
      <w:r w:rsidRPr="004F4E78">
        <w:rPr>
          <w:rFonts w:ascii="宋体" w:eastAsia="宋体" w:hAnsi="宋体"/>
        </w:rPr>
        <w:t>，后到平山县温塘某五金店买电缆和到某药店买口罩，之后驾车返回南桥寨村家中，当日下午在该村集中进行核酸检测；</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日结果呈阳性，当日由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79B46FF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35</w:t>
      </w:r>
    </w:p>
    <w:p w14:paraId="1A39790F"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54</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日至</w:t>
      </w:r>
      <w:r w:rsidRPr="004F4E78">
        <w:rPr>
          <w:rFonts w:ascii="宋体" w:eastAsia="宋体" w:hAnsi="宋体"/>
        </w:rPr>
        <w:t>31</w:t>
      </w:r>
      <w:r w:rsidRPr="004F4E78">
        <w:rPr>
          <w:rFonts w:ascii="宋体" w:eastAsia="宋体" w:hAnsi="宋体"/>
        </w:rPr>
        <w:t>日居家未外出。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日到南桥寨村某饭店参加婚宴；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日在该村集中进行核酸检测；</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日结果呈阳性，当日由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w:t>
      </w:r>
      <w:r w:rsidRPr="004F4E78">
        <w:rPr>
          <w:rFonts w:ascii="宋体" w:eastAsia="宋体" w:hAnsi="宋体"/>
        </w:rPr>
        <w:t>诊断为确诊病例。</w:t>
      </w:r>
    </w:p>
    <w:p w14:paraId="29E5EBD3"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34</w:t>
      </w:r>
    </w:p>
    <w:p w14:paraId="7494BA0B"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62</w:t>
      </w:r>
      <w:r w:rsidRPr="004F4E78">
        <w:rPr>
          <w:rFonts w:ascii="宋体" w:eastAsia="宋体" w:hAnsi="宋体"/>
        </w:rPr>
        <w:t>岁，藁城区增村镇刘家佐村人。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日至</w:t>
      </w:r>
      <w:r w:rsidRPr="004F4E78">
        <w:rPr>
          <w:rFonts w:ascii="宋体" w:eastAsia="宋体" w:hAnsi="宋体"/>
        </w:rPr>
        <w:t>31</w:t>
      </w:r>
      <w:r w:rsidRPr="004F4E78">
        <w:rPr>
          <w:rFonts w:ascii="宋体" w:eastAsia="宋体" w:hAnsi="宋体"/>
        </w:rPr>
        <w:t>日在本村活动未外出；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日因流涕骑电动车到小果庄村卫生室就诊；</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3</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日进行核酸检测结果呈阳性；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负压救护车转运到石家庄市第五医院；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6</w:t>
      </w:r>
      <w:r w:rsidRPr="004F4E78">
        <w:rPr>
          <w:rFonts w:ascii="宋体" w:eastAsia="宋体" w:hAnsi="宋体"/>
        </w:rPr>
        <w:t>日诊断为确诊病例。</w:t>
      </w:r>
    </w:p>
    <w:p w14:paraId="08B2214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33</w:t>
      </w:r>
    </w:p>
    <w:p w14:paraId="34B335D9"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29</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日期间，多次在村中活动，其中</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日在家人陪同下，乘坐</w:t>
      </w:r>
      <w:r w:rsidRPr="004F4E78">
        <w:rPr>
          <w:rFonts w:ascii="宋体" w:eastAsia="宋体" w:hAnsi="宋体"/>
        </w:rPr>
        <w:t>511</w:t>
      </w:r>
      <w:r w:rsidRPr="004F4E78">
        <w:rPr>
          <w:rFonts w:ascii="宋体" w:eastAsia="宋体" w:hAnsi="宋体"/>
        </w:rPr>
        <w:t>路、</w:t>
      </w:r>
      <w:r w:rsidRPr="004F4E78">
        <w:rPr>
          <w:rFonts w:ascii="宋体" w:eastAsia="宋体" w:hAnsi="宋体"/>
        </w:rPr>
        <w:t>519</w:t>
      </w:r>
      <w:r w:rsidRPr="004F4E78">
        <w:rPr>
          <w:rFonts w:ascii="宋体" w:eastAsia="宋体" w:hAnsi="宋体"/>
        </w:rPr>
        <w:t>路公交车</w:t>
      </w:r>
      <w:r w:rsidRPr="004F4E78">
        <w:rPr>
          <w:rFonts w:ascii="宋体" w:eastAsia="宋体" w:hAnsi="宋体"/>
        </w:rPr>
        <w:t>到石家庄市第四医院就诊，随后返村；</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日进行核酸检测；</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日结果呈阳性，复核结果仍呈阳性；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负压救护车转运至石家庄市第五医院，诊断为确诊病例。</w:t>
      </w:r>
    </w:p>
    <w:p w14:paraId="5A25A13E"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32</w:t>
      </w:r>
    </w:p>
    <w:p w14:paraId="70A7B870"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51</w:t>
      </w:r>
      <w:r w:rsidRPr="004F4E78">
        <w:rPr>
          <w:rFonts w:ascii="宋体" w:eastAsia="宋体" w:hAnsi="宋体"/>
        </w:rPr>
        <w:t>岁，藁城区增村镇南桥寨村人。在北京昌平从事个体装修工作。</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日从北京返家；</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日在本村活动未外出；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日出现发热症状，当日进行核酸检测；</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负压救护车转运至石家庄市第五医院，当日诊断为确诊病例。</w:t>
      </w:r>
    </w:p>
    <w:p w14:paraId="6D5B969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31</w:t>
      </w:r>
    </w:p>
    <w:p w14:paraId="6DAE4E5D"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72</w:t>
      </w:r>
      <w:r w:rsidRPr="004F4E78">
        <w:rPr>
          <w:rFonts w:ascii="宋体" w:eastAsia="宋体" w:hAnsi="宋体"/>
        </w:rPr>
        <w:t>岁，藁城区</w:t>
      </w:r>
      <w:r w:rsidRPr="004F4E78">
        <w:rPr>
          <w:rFonts w:ascii="宋体" w:eastAsia="宋体" w:hAnsi="宋体"/>
        </w:rPr>
        <w:t>增村镇南桥寨村人。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日前半月内在本村活动未外出；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日至</w:t>
      </w:r>
      <w:r w:rsidRPr="004F4E78">
        <w:rPr>
          <w:rFonts w:ascii="宋体" w:eastAsia="宋体" w:hAnsi="宋体"/>
        </w:rPr>
        <w:t>3</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日进行核酸检测；</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负压救护车转运至石家庄市第五医院，当日诊断为确诊病例。</w:t>
      </w:r>
    </w:p>
    <w:p w14:paraId="530148A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30</w:t>
      </w:r>
    </w:p>
    <w:p w14:paraId="734E4800"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33</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日出现感冒、鼻塞、头疼等症状，</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31</w:t>
      </w:r>
      <w:r w:rsidRPr="004F4E78">
        <w:rPr>
          <w:rFonts w:ascii="宋体" w:eastAsia="宋体" w:hAnsi="宋体"/>
        </w:rPr>
        <w:t>日居家，自服药品症状未见明显好转；</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日到郭庄药店购买药品，后到马村火锅鸡店办事；</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日进行核酸检测；</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w:t>
      </w:r>
      <w:r w:rsidRPr="004F4E78">
        <w:rPr>
          <w:rFonts w:ascii="宋体" w:eastAsia="宋体" w:hAnsi="宋体"/>
        </w:rPr>
        <w:t>第五医院，当日诊断为确诊病例。</w:t>
      </w:r>
    </w:p>
    <w:p w14:paraId="1D2D0D75"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29</w:t>
      </w:r>
    </w:p>
    <w:p w14:paraId="6469F2E1"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69</w:t>
      </w:r>
      <w:r w:rsidRPr="004F4E78">
        <w:rPr>
          <w:rFonts w:ascii="宋体" w:eastAsia="宋体" w:hAnsi="宋体"/>
        </w:rPr>
        <w:t>岁，藁城区增村镇南桥寨村人，与确诊病例</w:t>
      </w:r>
      <w:r w:rsidRPr="004F4E78">
        <w:rPr>
          <w:rFonts w:ascii="宋体" w:eastAsia="宋体" w:hAnsi="宋体"/>
        </w:rPr>
        <w:t>14</w:t>
      </w:r>
      <w:r w:rsidRPr="004F4E78">
        <w:rPr>
          <w:rFonts w:ascii="宋体" w:eastAsia="宋体" w:hAnsi="宋体"/>
        </w:rPr>
        <w:t>为夫妻关系。</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日前半月内在本村活动未外出；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日进行核酸检测；</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负压救护车转运至石家庄市第五医院，当日诊断为确诊病例。</w:t>
      </w:r>
    </w:p>
    <w:p w14:paraId="4F97967A"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28</w:t>
      </w:r>
    </w:p>
    <w:p w14:paraId="0574A003"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70</w:t>
      </w:r>
      <w:r w:rsidRPr="004F4E78">
        <w:rPr>
          <w:rFonts w:ascii="宋体" w:eastAsia="宋体" w:hAnsi="宋体"/>
        </w:rPr>
        <w:t>岁，藁城区增村镇南桥寨村人。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日前半月内在本村活动未外出；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日晚身体出现不适；</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日进行核酸检测；</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负压救护车转运至石家庄市第五医院，当日诊断为确诊病例。</w:t>
      </w:r>
    </w:p>
    <w:p w14:paraId="662B56D3"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27</w:t>
      </w:r>
    </w:p>
    <w:p w14:paraId="27AEBE49"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9</w:t>
      </w:r>
      <w:r w:rsidRPr="004F4E78">
        <w:rPr>
          <w:rFonts w:ascii="宋体" w:eastAsia="宋体" w:hAnsi="宋体"/>
        </w:rPr>
        <w:t>岁，藁</w:t>
      </w:r>
      <w:r w:rsidRPr="004F4E78">
        <w:rPr>
          <w:rFonts w:ascii="宋体" w:eastAsia="宋体" w:hAnsi="宋体"/>
        </w:rPr>
        <w:t>城区增村镇南桥寨村人，与确诊病例</w:t>
      </w:r>
      <w:r w:rsidRPr="004F4E78">
        <w:rPr>
          <w:rFonts w:ascii="宋体" w:eastAsia="宋体" w:hAnsi="宋体"/>
        </w:rPr>
        <w:t>12</w:t>
      </w:r>
      <w:r w:rsidRPr="004F4E78">
        <w:rPr>
          <w:rFonts w:ascii="宋体" w:eastAsia="宋体" w:hAnsi="宋体"/>
        </w:rPr>
        <w:t>为母子关系。</w:t>
      </w:r>
      <w:r w:rsidRPr="004F4E78">
        <w:rPr>
          <w:rFonts w:ascii="宋体" w:eastAsia="宋体" w:hAnsi="宋体"/>
        </w:rPr>
        <w:t>2020</w:t>
      </w:r>
      <w:r w:rsidRPr="004F4E78">
        <w:rPr>
          <w:rFonts w:ascii="宋体" w:eastAsia="宋体" w:hAnsi="宋体"/>
        </w:rPr>
        <w:t>年</w:t>
      </w:r>
      <w:r w:rsidRPr="004F4E78">
        <w:rPr>
          <w:rFonts w:ascii="宋体" w:eastAsia="宋体" w:hAnsi="宋体"/>
        </w:rPr>
        <w:t>11</w:t>
      </w:r>
      <w:r w:rsidRPr="004F4E78">
        <w:rPr>
          <w:rFonts w:ascii="宋体" w:eastAsia="宋体" w:hAnsi="宋体"/>
        </w:rPr>
        <w:t>月中旬至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日一直在本村学校上学，期间经常到刘家佐村姥姥家；</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日到小果庄村卓展教育培训班上补习班；</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日进行核酸检测；</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负压救护车转运至石家庄市第五医院，当日诊断为确诊病例。</w:t>
      </w:r>
    </w:p>
    <w:p w14:paraId="75C6C3FE"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26</w:t>
      </w:r>
    </w:p>
    <w:p w14:paraId="6559E06E"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34</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11</w:t>
      </w:r>
      <w:r w:rsidRPr="004F4E78">
        <w:rPr>
          <w:rFonts w:ascii="宋体" w:eastAsia="宋体" w:hAnsi="宋体"/>
        </w:rPr>
        <w:t>月</w:t>
      </w:r>
      <w:r w:rsidRPr="004F4E78">
        <w:rPr>
          <w:rFonts w:ascii="宋体" w:eastAsia="宋体" w:hAnsi="宋体"/>
        </w:rPr>
        <w:t>15</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日一直在刘家佐村瓜果市场工作；</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日每天到小果庄村取快递；</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日送儿子到小果庄村</w:t>
      </w:r>
      <w:r w:rsidRPr="004F4E78">
        <w:rPr>
          <w:rFonts w:ascii="宋体" w:eastAsia="宋体" w:hAnsi="宋体"/>
        </w:rPr>
        <w:t>卓展教育培训班上补习班，中午放学后带子女到刘家佐村母亲家过节聚餐；</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日下午因发热到本村卫生室就诊；</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日进行核酸检测；</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负压救护车转运至石家庄市第五医院，当日诊断为确诊病例。</w:t>
      </w:r>
    </w:p>
    <w:p w14:paraId="4403D139"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25</w:t>
      </w:r>
    </w:p>
    <w:p w14:paraId="617E5BCF"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58</w:t>
      </w:r>
      <w:r w:rsidRPr="004F4E78">
        <w:rPr>
          <w:rFonts w:ascii="宋体" w:eastAsia="宋体" w:hAnsi="宋体"/>
        </w:rPr>
        <w:t>岁，藁城区增村镇南桥寨村人。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11</w:t>
      </w:r>
      <w:r w:rsidRPr="004F4E78">
        <w:rPr>
          <w:rFonts w:ascii="宋体" w:eastAsia="宋体" w:hAnsi="宋体"/>
        </w:rPr>
        <w:t>月</w:t>
      </w:r>
      <w:r w:rsidRPr="004F4E78">
        <w:rPr>
          <w:rFonts w:ascii="宋体" w:eastAsia="宋体" w:hAnsi="宋体"/>
        </w:rPr>
        <w:t>15</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日一直在石家庄市南高营村五区看护孙子；</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日下午到藁城区人民医院看望住院母亲，随后返回本村；</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日居家未外出；</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日到藁城区人民医院为母亲陪床至</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日，随后返回本村；</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日上午由家</w:t>
      </w:r>
      <w:r w:rsidRPr="004F4E78">
        <w:rPr>
          <w:rFonts w:ascii="宋体" w:eastAsia="宋体" w:hAnsi="宋体"/>
        </w:rPr>
        <w:t>人驾驶车辆到辛集中学门口接女儿后返回本村，下午到藁城区人民医院看望母亲，后返回本村，因身体不适，途中曾在本村一诊所就诊；</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日用药后自觉症状好转，骑电车到小果庄村侄女家串门，并到附近超市购买物品后返回本村；</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日进行核酸检测；</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负压救护车转运至石家庄市第五医院，当日诊断为确诊病例。</w:t>
      </w:r>
    </w:p>
    <w:p w14:paraId="479507D0"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24</w:t>
      </w:r>
    </w:p>
    <w:p w14:paraId="3B599AD1"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34</w:t>
      </w:r>
      <w:r w:rsidRPr="004F4E78">
        <w:rPr>
          <w:rFonts w:ascii="宋体" w:eastAsia="宋体" w:hAnsi="宋体"/>
        </w:rPr>
        <w:t>岁，藁城区增村镇北桥寨村人。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日自驾车到新乐市欧景小区赴满月宴，当日自驾车回家；</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至</w:t>
      </w:r>
      <w:r w:rsidRPr="004F4E78">
        <w:rPr>
          <w:rFonts w:ascii="宋体" w:eastAsia="宋体" w:hAnsi="宋体"/>
        </w:rPr>
        <w:t>28</w:t>
      </w:r>
      <w:r w:rsidRPr="004F4E78">
        <w:rPr>
          <w:rFonts w:ascii="宋体" w:eastAsia="宋体" w:hAnsi="宋体"/>
        </w:rPr>
        <w:t>日居家未外出；</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日上午居家未外出，下午到小果庄村理发店染发，随后返家；</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日居家未外出；</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日自驾车到新乐市东方小学接孩子，当日全家自驾车到正定县小商品市场，随后返回家中；</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日与朋友步行到藁城区小果庄村赶集并取快件，当晚出现发冷、咳嗽症状；</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日后居村无外出；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日进行核酸检测，结果呈阳性；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日复检结果仍为阳性，当日由</w:t>
      </w:r>
      <w:r w:rsidRPr="004F4E78">
        <w:rPr>
          <w:rFonts w:ascii="宋体" w:eastAsia="宋体" w:hAnsi="宋体"/>
        </w:rPr>
        <w:t>120</w:t>
      </w:r>
      <w:r w:rsidRPr="004F4E78">
        <w:rPr>
          <w:rFonts w:ascii="宋体" w:eastAsia="宋体" w:hAnsi="宋体"/>
        </w:rPr>
        <w:t>负压救护车送至石家庄市</w:t>
      </w:r>
      <w:r w:rsidRPr="004F4E78">
        <w:rPr>
          <w:rFonts w:ascii="宋体" w:eastAsia="宋体" w:hAnsi="宋体"/>
        </w:rPr>
        <w:t>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日诊断为确诊病例。</w:t>
      </w:r>
    </w:p>
    <w:p w14:paraId="77951F1C"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23</w:t>
      </w:r>
    </w:p>
    <w:p w14:paraId="2ED7778C"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32</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18</w:t>
      </w:r>
      <w:r w:rsidRPr="004F4E78">
        <w:rPr>
          <w:rFonts w:ascii="宋体" w:eastAsia="宋体" w:hAnsi="宋体"/>
        </w:rPr>
        <w:t>日以来在本村活动无外出；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日进行核酸检测，结果呈阳性，当日由负压救护车转运至市第五医院；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日诊断为确诊病例。</w:t>
      </w:r>
    </w:p>
    <w:p w14:paraId="1B1211C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22</w:t>
      </w:r>
    </w:p>
    <w:p w14:paraId="1F419415"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54</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14</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日在本村活动未外出；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日和儿子一起陪同爱人（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日确诊病例）乘坐本村出租车到省二院急诊科就诊，当日</w:t>
      </w:r>
      <w:r w:rsidRPr="004F4E78">
        <w:rPr>
          <w:rFonts w:ascii="宋体" w:eastAsia="宋体" w:hAnsi="宋体"/>
        </w:rPr>
        <w:t>11:00—13:00</w:t>
      </w:r>
      <w:r w:rsidRPr="004F4E78">
        <w:rPr>
          <w:rFonts w:ascii="宋体" w:eastAsia="宋体" w:hAnsi="宋体"/>
        </w:rPr>
        <w:t>乘坐</w:t>
      </w:r>
      <w:r w:rsidRPr="004F4E78">
        <w:rPr>
          <w:rFonts w:ascii="宋体" w:eastAsia="宋体" w:hAnsi="宋体"/>
        </w:rPr>
        <w:t>88</w:t>
      </w:r>
      <w:r w:rsidRPr="004F4E78">
        <w:rPr>
          <w:rFonts w:ascii="宋体" w:eastAsia="宋体" w:hAnsi="宋体"/>
        </w:rPr>
        <w:t>路公交车离开医院，在白佛站下车，转乘</w:t>
      </w:r>
      <w:r w:rsidRPr="004F4E78">
        <w:rPr>
          <w:rFonts w:ascii="宋体" w:eastAsia="宋体" w:hAnsi="宋体"/>
        </w:rPr>
        <w:t>525</w:t>
      </w:r>
      <w:r w:rsidRPr="004F4E78">
        <w:rPr>
          <w:rFonts w:ascii="宋体" w:eastAsia="宋体" w:hAnsi="宋体"/>
        </w:rPr>
        <w:t>路到藁城区九门公交枢纽站下车，</w:t>
      </w:r>
      <w:r w:rsidRPr="004F4E78">
        <w:rPr>
          <w:rFonts w:ascii="宋体" w:eastAsia="宋体" w:hAnsi="宋体"/>
        </w:rPr>
        <w:t>转乘</w:t>
      </w:r>
      <w:r w:rsidRPr="004F4E78">
        <w:rPr>
          <w:rFonts w:ascii="宋体" w:eastAsia="宋体" w:hAnsi="宋体"/>
        </w:rPr>
        <w:t>511</w:t>
      </w:r>
      <w:r w:rsidRPr="004F4E78">
        <w:rPr>
          <w:rFonts w:ascii="宋体" w:eastAsia="宋体" w:hAnsi="宋体"/>
        </w:rPr>
        <w:t>路在藁城区增村镇小果庄村下车，步行回家，期间全程佩戴口罩；</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日居家未外出，当日进行核酸检测，结果呈阳性，由负压救护车转运至市第五医院；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日诊断为确诊病例。</w:t>
      </w:r>
    </w:p>
    <w:p w14:paraId="31DA9C5B"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21</w:t>
      </w:r>
    </w:p>
    <w:p w14:paraId="2AAD27C6"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44</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11</w:t>
      </w:r>
      <w:r w:rsidRPr="004F4E78">
        <w:rPr>
          <w:rFonts w:ascii="宋体" w:eastAsia="宋体" w:hAnsi="宋体"/>
        </w:rPr>
        <w:t>日至</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日期间周一至周五在南桥寨某厂工作，期间多次回南桥寨娘家；</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日骑电动车到村附近饭店参加婚宴；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日到工厂上班，下班后回小果庄；</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日，与儿子骑电动车到村附近饭店参加婚宴；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日，乘坐租用大巴车到前西关村饭店参加婚宴；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日进行核酸</w:t>
      </w:r>
      <w:r w:rsidRPr="004F4E78">
        <w:rPr>
          <w:rFonts w:ascii="宋体" w:eastAsia="宋体" w:hAnsi="宋体"/>
        </w:rPr>
        <w:t>检测；</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日结果呈阳性，当日由负压救护车转运至市第五医院隔离治疗；</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日诊断为确诊病例。</w:t>
      </w:r>
    </w:p>
    <w:p w14:paraId="4FDBB32A"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20</w:t>
      </w:r>
    </w:p>
    <w:p w14:paraId="3A75431A"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69</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日与丈夫坐公交去增村中心卫生院就诊；</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日居村未外出；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日进行核酸检测，结果呈阳性，由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日诊断为确诊病例。</w:t>
      </w:r>
    </w:p>
    <w:p w14:paraId="3F9C050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19</w:t>
      </w:r>
    </w:p>
    <w:p w14:paraId="5F7A9DEF"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56</w:t>
      </w:r>
      <w:r w:rsidRPr="004F4E78">
        <w:rPr>
          <w:rFonts w:ascii="宋体" w:eastAsia="宋体" w:hAnsi="宋体"/>
        </w:rPr>
        <w:t>岁，藁城区增村镇东桥寨村人。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日与邻居到小果庄村集市加工衣服，随后到小果庄村某超市购物；</w:t>
      </w:r>
      <w:r w:rsidRPr="004F4E78">
        <w:rPr>
          <w:rFonts w:ascii="宋体" w:eastAsia="宋体" w:hAnsi="宋体"/>
        </w:rPr>
        <w:t>12</w:t>
      </w:r>
      <w:r w:rsidRPr="004F4E78">
        <w:rPr>
          <w:rFonts w:ascii="宋体" w:eastAsia="宋体" w:hAnsi="宋体"/>
        </w:rPr>
        <w:t>月</w:t>
      </w:r>
      <w:r w:rsidRPr="004F4E78">
        <w:rPr>
          <w:rFonts w:ascii="宋体" w:eastAsia="宋体" w:hAnsi="宋体"/>
        </w:rPr>
        <w:t>23</w:t>
      </w:r>
      <w:r w:rsidRPr="004F4E78">
        <w:rPr>
          <w:rFonts w:ascii="宋体" w:eastAsia="宋体" w:hAnsi="宋体"/>
        </w:rPr>
        <w:t>日至</w:t>
      </w:r>
      <w:r w:rsidRPr="004F4E78">
        <w:rPr>
          <w:rFonts w:ascii="宋体" w:eastAsia="宋体" w:hAnsi="宋体"/>
        </w:rPr>
        <w:t>24</w:t>
      </w:r>
      <w:r w:rsidRPr="004F4E78">
        <w:rPr>
          <w:rFonts w:ascii="宋体" w:eastAsia="宋体" w:hAnsi="宋体"/>
        </w:rPr>
        <w:t>日居家未外出；</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日到北桥寨村参加活动；</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日至</w:t>
      </w:r>
      <w:r w:rsidRPr="004F4E78">
        <w:rPr>
          <w:rFonts w:ascii="宋体" w:eastAsia="宋体" w:hAnsi="宋体"/>
        </w:rPr>
        <w:t>31</w:t>
      </w:r>
      <w:r w:rsidRPr="004F4E78">
        <w:rPr>
          <w:rFonts w:ascii="宋体" w:eastAsia="宋体" w:hAnsi="宋体"/>
        </w:rPr>
        <w:t>日居村未外出；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日出现头疼等不适，自行服用药品，未就诊；</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日居村未外出；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日进行核酸检测，结果呈阳性；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日复检仍为阳性，当日由负压救护车转运至石家庄市第五医院；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日诊断为确诊病例。</w:t>
      </w:r>
    </w:p>
    <w:p w14:paraId="7E09CE5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18</w:t>
      </w:r>
    </w:p>
    <w:p w14:paraId="593DA463"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60</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日居村未外出；</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至</w:t>
      </w:r>
      <w:r w:rsidRPr="004F4E78">
        <w:rPr>
          <w:rFonts w:ascii="宋体" w:eastAsia="宋体" w:hAnsi="宋体"/>
        </w:rPr>
        <w:t>25</w:t>
      </w:r>
      <w:r w:rsidRPr="004F4E78">
        <w:rPr>
          <w:rFonts w:ascii="宋体" w:eastAsia="宋体" w:hAnsi="宋体"/>
        </w:rPr>
        <w:t>日因感冒</w:t>
      </w:r>
      <w:r w:rsidRPr="004F4E78">
        <w:rPr>
          <w:rFonts w:ascii="宋体" w:eastAsia="宋体" w:hAnsi="宋体"/>
        </w:rPr>
        <w:t>居家未外出；</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日至</w:t>
      </w:r>
      <w:r w:rsidRPr="004F4E78">
        <w:rPr>
          <w:rFonts w:ascii="宋体" w:eastAsia="宋体" w:hAnsi="宋体"/>
        </w:rPr>
        <w:t>27</w:t>
      </w:r>
      <w:r w:rsidRPr="004F4E78">
        <w:rPr>
          <w:rFonts w:ascii="宋体" w:eastAsia="宋体" w:hAnsi="宋体"/>
        </w:rPr>
        <w:t>日居村未外出；</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日乘坐邻居驾驶的面包车到机场北路某餐厅参加婚宴；</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日居家未外出；</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日到南桥寨村某超市购物；</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日核酸检测结果呈阳性，当日由</w:t>
      </w:r>
      <w:r w:rsidRPr="004F4E78">
        <w:rPr>
          <w:rFonts w:ascii="宋体" w:eastAsia="宋体" w:hAnsi="宋体"/>
        </w:rPr>
        <w:t>120</w:t>
      </w:r>
      <w:r w:rsidRPr="004F4E78">
        <w:rPr>
          <w:rFonts w:ascii="宋体" w:eastAsia="宋体" w:hAnsi="宋体"/>
        </w:rPr>
        <w:t>负压救护车转运到石家庄市第五医院；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日诊断为确诊病例。</w:t>
      </w:r>
    </w:p>
    <w:p w14:paraId="2CD8609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17</w:t>
      </w:r>
    </w:p>
    <w:p w14:paraId="03FDD5DA"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56</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17</w:t>
      </w:r>
      <w:r w:rsidRPr="004F4E78">
        <w:rPr>
          <w:rFonts w:ascii="宋体" w:eastAsia="宋体" w:hAnsi="宋体"/>
        </w:rPr>
        <w:t>日至</w:t>
      </w:r>
      <w:r w:rsidRPr="004F4E78">
        <w:rPr>
          <w:rFonts w:ascii="宋体" w:eastAsia="宋体" w:hAnsi="宋体"/>
        </w:rPr>
        <w:t>27</w:t>
      </w:r>
      <w:r w:rsidRPr="004F4E78">
        <w:rPr>
          <w:rFonts w:ascii="宋体" w:eastAsia="宋体" w:hAnsi="宋体"/>
        </w:rPr>
        <w:t>日未外出，期间多次在本村活动；</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日与家人一同乘坐出租车到新乐南环移动营业厅办理业务；</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31</w:t>
      </w:r>
      <w:r w:rsidRPr="004F4E78">
        <w:rPr>
          <w:rFonts w:ascii="宋体" w:eastAsia="宋体" w:hAnsi="宋体"/>
        </w:rPr>
        <w:t>日未外出；</w:t>
      </w:r>
      <w:r w:rsidRPr="004F4E78">
        <w:rPr>
          <w:rFonts w:ascii="宋体" w:eastAsia="宋体" w:hAnsi="宋体"/>
        </w:rPr>
        <w:t>20</w:t>
      </w:r>
      <w:r w:rsidRPr="004F4E78">
        <w:rPr>
          <w:rFonts w:ascii="宋体" w:eastAsia="宋体" w:hAnsi="宋体"/>
        </w:rPr>
        <w:t>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2</w:t>
      </w:r>
      <w:r w:rsidRPr="004F4E78">
        <w:rPr>
          <w:rFonts w:ascii="宋体" w:eastAsia="宋体" w:hAnsi="宋体"/>
        </w:rPr>
        <w:t>日居村未外出；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日进行核酸检测，结果呈阳性，当日由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日诊断为确诊病例。</w:t>
      </w:r>
    </w:p>
    <w:p w14:paraId="3C01B5A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16</w:t>
      </w:r>
    </w:p>
    <w:p w14:paraId="28A1CC7D"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73</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17</w:t>
      </w:r>
      <w:r w:rsidRPr="004F4E78">
        <w:rPr>
          <w:rFonts w:ascii="宋体" w:eastAsia="宋体" w:hAnsi="宋体"/>
        </w:rPr>
        <w:t>日至</w:t>
      </w:r>
      <w:r w:rsidRPr="004F4E78">
        <w:rPr>
          <w:rFonts w:ascii="宋体" w:eastAsia="宋体" w:hAnsi="宋体"/>
        </w:rPr>
        <w:t>31</w:t>
      </w:r>
      <w:r w:rsidRPr="004F4E78">
        <w:rPr>
          <w:rFonts w:ascii="宋体" w:eastAsia="宋体" w:hAnsi="宋体"/>
        </w:rPr>
        <w:t>日期间多次在本村活动；</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日出现头疼等不适，服用家中自备药品后好转；</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日至</w:t>
      </w:r>
      <w:r w:rsidRPr="004F4E78">
        <w:rPr>
          <w:rFonts w:ascii="宋体" w:eastAsia="宋体" w:hAnsi="宋体"/>
        </w:rPr>
        <w:t>2</w:t>
      </w:r>
      <w:r w:rsidRPr="004F4E78">
        <w:rPr>
          <w:rFonts w:ascii="宋体" w:eastAsia="宋体" w:hAnsi="宋体"/>
        </w:rPr>
        <w:t>日居村未外出；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日进行核酸检测，结果呈阳性，当日由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日诊断为确诊病例。</w:t>
      </w:r>
    </w:p>
    <w:p w14:paraId="622E999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15</w:t>
      </w:r>
    </w:p>
    <w:p w14:paraId="30C65ECA"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15</w:t>
      </w:r>
      <w:r w:rsidRPr="004F4E78">
        <w:rPr>
          <w:rFonts w:ascii="宋体" w:eastAsia="宋体" w:hAnsi="宋体"/>
        </w:rPr>
        <w:t>岁，藁城区增村镇小果庄村人。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19</w:t>
      </w:r>
      <w:r w:rsidRPr="004F4E78">
        <w:rPr>
          <w:rFonts w:ascii="宋体" w:eastAsia="宋体" w:hAnsi="宋体"/>
        </w:rPr>
        <w:t>日至</w:t>
      </w:r>
      <w:r w:rsidRPr="004F4E78">
        <w:rPr>
          <w:rFonts w:ascii="宋体" w:eastAsia="宋体" w:hAnsi="宋体"/>
        </w:rPr>
        <w:t>30</w:t>
      </w:r>
      <w:r w:rsidRPr="004F4E78">
        <w:rPr>
          <w:rFonts w:ascii="宋体" w:eastAsia="宋体" w:hAnsi="宋体"/>
        </w:rPr>
        <w:t>日在藁城区</w:t>
      </w:r>
      <w:r w:rsidRPr="004F4E78">
        <w:rPr>
          <w:rFonts w:ascii="宋体" w:eastAsia="宋体" w:hAnsi="宋体"/>
        </w:rPr>
        <w:t>第七中学寄宿学习，周末回家，</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日放学后回家；</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日出现发热，当晚进行核酸检测，结果呈阳性；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日核酸检测复核结果呈阳性，当日由</w:t>
      </w:r>
      <w:r w:rsidRPr="004F4E78">
        <w:rPr>
          <w:rFonts w:ascii="宋体" w:eastAsia="宋体" w:hAnsi="宋体"/>
        </w:rPr>
        <w:t>120</w:t>
      </w:r>
      <w:r w:rsidRPr="004F4E78">
        <w:rPr>
          <w:rFonts w:ascii="宋体" w:eastAsia="宋体" w:hAnsi="宋体"/>
        </w:rPr>
        <w:t>负压车转运至石家庄市第五医院；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5</w:t>
      </w:r>
      <w:r w:rsidRPr="004F4E78">
        <w:rPr>
          <w:rFonts w:ascii="宋体" w:eastAsia="宋体" w:hAnsi="宋体"/>
        </w:rPr>
        <w:t>日诊断为确诊病例。</w:t>
      </w:r>
    </w:p>
    <w:p w14:paraId="452F42A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14</w:t>
      </w:r>
    </w:p>
    <w:p w14:paraId="411DB1C7"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34</w:t>
      </w:r>
      <w:r w:rsidRPr="004F4E78">
        <w:rPr>
          <w:rFonts w:ascii="宋体" w:eastAsia="宋体" w:hAnsi="宋体"/>
        </w:rPr>
        <w:t>岁，现住藁城区小果庄村。在小果庄村饲料厂从事机械生产饲料工作。</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10-24</w:t>
      </w:r>
      <w:r w:rsidRPr="004F4E78">
        <w:rPr>
          <w:rFonts w:ascii="宋体" w:eastAsia="宋体" w:hAnsi="宋体"/>
        </w:rPr>
        <w:t>日，患者每天从家步行至单位上下班。</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25</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日，辞职回家照顾生病的母亲。偶尔去附近的便利店买菜。</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日，出现咽痛，未就诊、未服药，期间至</w:t>
      </w:r>
      <w:r w:rsidRPr="004F4E78">
        <w:rPr>
          <w:rFonts w:ascii="宋体" w:eastAsia="宋体" w:hAnsi="宋体"/>
        </w:rPr>
        <w:t>20</w:t>
      </w:r>
      <w:r w:rsidRPr="004F4E78">
        <w:rPr>
          <w:rFonts w:ascii="宋体" w:eastAsia="宋体" w:hAnsi="宋体"/>
        </w:rPr>
        <w:t>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日在本村核酸检测筛查，结果呈阳性。当日由负压救护车送往石家庄市第五院隔离治疗，诊断为确诊病例（轻型）。</w:t>
      </w:r>
    </w:p>
    <w:p w14:paraId="2B39EB59"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13</w:t>
      </w:r>
    </w:p>
    <w:p w14:paraId="680676D1"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66</w:t>
      </w:r>
      <w:r w:rsidRPr="004F4E78">
        <w:rPr>
          <w:rFonts w:ascii="宋体" w:eastAsia="宋体" w:hAnsi="宋体"/>
        </w:rPr>
        <w:t>岁，现住藁城区小果庄村，</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23</w:t>
      </w:r>
      <w:r w:rsidRPr="004F4E78">
        <w:rPr>
          <w:rFonts w:ascii="宋体" w:eastAsia="宋体" w:hAnsi="宋体"/>
        </w:rPr>
        <w:t>日出现咽痛症状，期间未吃药，未就诊。</w:t>
      </w:r>
      <w:r w:rsidRPr="004F4E78">
        <w:rPr>
          <w:rFonts w:ascii="宋体" w:eastAsia="宋体" w:hAnsi="宋体"/>
        </w:rPr>
        <w:t>12</w:t>
      </w:r>
      <w:r w:rsidRPr="004F4E78">
        <w:rPr>
          <w:rFonts w:ascii="宋体" w:eastAsia="宋体" w:hAnsi="宋体"/>
        </w:rPr>
        <w:t>月</w:t>
      </w:r>
      <w:r w:rsidRPr="004F4E78">
        <w:rPr>
          <w:rFonts w:ascii="宋体" w:eastAsia="宋体" w:hAnsi="宋体"/>
        </w:rPr>
        <w:t>24</w:t>
      </w:r>
      <w:r w:rsidRPr="004F4E78">
        <w:rPr>
          <w:rFonts w:ascii="宋体" w:eastAsia="宋体" w:hAnsi="宋体"/>
        </w:rPr>
        <w:t>日至</w:t>
      </w:r>
      <w:r w:rsidRPr="004F4E78">
        <w:rPr>
          <w:rFonts w:ascii="宋体" w:eastAsia="宋体" w:hAnsi="宋体"/>
        </w:rPr>
        <w:t>27</w:t>
      </w:r>
      <w:r w:rsidRPr="004F4E78">
        <w:rPr>
          <w:rFonts w:ascii="宋体" w:eastAsia="宋体" w:hAnsi="宋体"/>
        </w:rPr>
        <w:t>日居家未外出；</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日到机场北路某饭店参加婚礼。</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日晚因感不适自行服药。</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日全村核酸检测，结果呈阳性，当日由</w:t>
      </w:r>
      <w:r w:rsidRPr="004F4E78">
        <w:rPr>
          <w:rFonts w:ascii="宋体" w:eastAsia="宋体" w:hAnsi="宋体"/>
        </w:rPr>
        <w:t>120</w:t>
      </w:r>
      <w:r w:rsidRPr="004F4E78">
        <w:rPr>
          <w:rFonts w:ascii="宋体" w:eastAsia="宋体" w:hAnsi="宋体"/>
        </w:rPr>
        <w:t>负压救护车转运至石家庄市第五医院，诊断为无症状感染者，</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日转为确诊病例（普通型）。</w:t>
      </w:r>
    </w:p>
    <w:p w14:paraId="5B0926B0" w14:textId="77777777" w:rsidR="00C43AB4" w:rsidRPr="004F4E78" w:rsidRDefault="004F4E78">
      <w:pPr>
        <w:rPr>
          <w:rFonts w:ascii="宋体" w:eastAsia="宋体" w:hAnsi="宋体"/>
        </w:rPr>
      </w:pPr>
      <w:r w:rsidRPr="004F4E78">
        <w:rPr>
          <w:rFonts w:ascii="宋体" w:eastAsia="宋体" w:hAnsi="宋体"/>
        </w:rPr>
        <w:t>病</w:t>
      </w:r>
      <w:r w:rsidRPr="004F4E78">
        <w:rPr>
          <w:rFonts w:ascii="宋体" w:eastAsia="宋体" w:hAnsi="宋体"/>
        </w:rPr>
        <w:t>例</w:t>
      </w:r>
      <w:r w:rsidRPr="004F4E78">
        <w:rPr>
          <w:rFonts w:ascii="宋体" w:eastAsia="宋体" w:hAnsi="宋体"/>
        </w:rPr>
        <w:t>12</w:t>
      </w:r>
    </w:p>
    <w:p w14:paraId="091E03F5"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55</w:t>
      </w:r>
      <w:r w:rsidRPr="004F4E78">
        <w:rPr>
          <w:rFonts w:ascii="宋体" w:eastAsia="宋体" w:hAnsi="宋体"/>
        </w:rPr>
        <w:t>岁，现住藁城区刘家佐村。</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11</w:t>
      </w:r>
      <w:r w:rsidRPr="004F4E78">
        <w:rPr>
          <w:rFonts w:ascii="宋体" w:eastAsia="宋体" w:hAnsi="宋体"/>
        </w:rPr>
        <w:t>日至</w:t>
      </w:r>
      <w:r w:rsidRPr="004F4E78">
        <w:rPr>
          <w:rFonts w:ascii="宋体" w:eastAsia="宋体" w:hAnsi="宋体"/>
        </w:rPr>
        <w:t>24</w:t>
      </w:r>
      <w:r w:rsidRPr="004F4E78">
        <w:rPr>
          <w:rFonts w:ascii="宋体" w:eastAsia="宋体" w:hAnsi="宋体"/>
        </w:rPr>
        <w:t>日，一直居家未外出。</w:t>
      </w:r>
      <w:r w:rsidRPr="004F4E78">
        <w:rPr>
          <w:rFonts w:ascii="宋体" w:eastAsia="宋体" w:hAnsi="宋体"/>
        </w:rPr>
        <w:t>25</w:t>
      </w:r>
      <w:r w:rsidRPr="004F4E78">
        <w:rPr>
          <w:rFonts w:ascii="宋体" w:eastAsia="宋体" w:hAnsi="宋体"/>
        </w:rPr>
        <w:t>日早上</w:t>
      </w:r>
      <w:r w:rsidRPr="004F4E78">
        <w:rPr>
          <w:rFonts w:ascii="宋体" w:eastAsia="宋体" w:hAnsi="宋体"/>
        </w:rPr>
        <w:t>6</w:t>
      </w:r>
      <w:r w:rsidRPr="004F4E78">
        <w:rPr>
          <w:rFonts w:ascii="宋体" w:eastAsia="宋体" w:hAnsi="宋体"/>
        </w:rPr>
        <w:t>点与儿媳妇、孙女乘坐本村出租车到河北省儿童医院呼吸科就诊，中午</w:t>
      </w:r>
      <w:r w:rsidRPr="004F4E78">
        <w:rPr>
          <w:rFonts w:ascii="宋体" w:eastAsia="宋体" w:hAnsi="宋体"/>
        </w:rPr>
        <w:t>12</w:t>
      </w:r>
      <w:r w:rsidRPr="004F4E78">
        <w:rPr>
          <w:rFonts w:ascii="宋体" w:eastAsia="宋体" w:hAnsi="宋体"/>
        </w:rPr>
        <w:t>点转诊到新乐市医院后返回家中。</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日早上其爱人自驾车带其到小果庄村医务室就诊，输液四天。</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日至</w:t>
      </w:r>
      <w:r w:rsidRPr="004F4E78">
        <w:rPr>
          <w:rFonts w:ascii="宋体" w:eastAsia="宋体" w:hAnsi="宋体"/>
        </w:rPr>
        <w:t>31</w:t>
      </w:r>
      <w:r w:rsidRPr="004F4E78">
        <w:rPr>
          <w:rFonts w:ascii="宋体" w:eastAsia="宋体" w:hAnsi="宋体"/>
        </w:rPr>
        <w:t>日居家未外出。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日晚大女婿自驾车带其到藁城区广泰花园小区大女儿家，</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日大女儿及女婿自驾车带其到藁城北大街诊所就诊，</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日到藁城区人民医院就诊，当日核酸检测结果呈阳性，于</w:t>
      </w:r>
      <w:r w:rsidRPr="004F4E78">
        <w:rPr>
          <w:rFonts w:ascii="宋体" w:eastAsia="宋体" w:hAnsi="宋体"/>
        </w:rPr>
        <w:t>23</w:t>
      </w:r>
      <w:r w:rsidRPr="004F4E78">
        <w:rPr>
          <w:rFonts w:ascii="宋体" w:eastAsia="宋体" w:hAnsi="宋体"/>
        </w:rPr>
        <w:t>时由负压救护车转运至石家庄市第五医院。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日诊断为确诊病例（重型）。</w:t>
      </w:r>
    </w:p>
    <w:p w14:paraId="5F8A958F"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11</w:t>
      </w:r>
    </w:p>
    <w:p w14:paraId="62987AB2"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53</w:t>
      </w:r>
      <w:r w:rsidRPr="004F4E78">
        <w:rPr>
          <w:rFonts w:ascii="宋体" w:eastAsia="宋体" w:hAnsi="宋体"/>
        </w:rPr>
        <w:t>岁，现住藁城区小果庄村，分别于</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21</w:t>
      </w:r>
      <w:r w:rsidRPr="004F4E78">
        <w:rPr>
          <w:rFonts w:ascii="宋体" w:eastAsia="宋体" w:hAnsi="宋体"/>
        </w:rPr>
        <w:t>日、</w:t>
      </w:r>
      <w:r w:rsidRPr="004F4E78">
        <w:rPr>
          <w:rFonts w:ascii="宋体" w:eastAsia="宋体" w:hAnsi="宋体"/>
        </w:rPr>
        <w:t>24</w:t>
      </w:r>
      <w:r w:rsidRPr="004F4E78">
        <w:rPr>
          <w:rFonts w:ascii="宋体" w:eastAsia="宋体" w:hAnsi="宋体"/>
        </w:rPr>
        <w:t>日和</w:t>
      </w:r>
      <w:r w:rsidRPr="004F4E78">
        <w:rPr>
          <w:rFonts w:ascii="宋体" w:eastAsia="宋体" w:hAnsi="宋体"/>
        </w:rPr>
        <w:t>27</w:t>
      </w:r>
      <w:r w:rsidRPr="004F4E78">
        <w:rPr>
          <w:rFonts w:ascii="宋体" w:eastAsia="宋体" w:hAnsi="宋体"/>
        </w:rPr>
        <w:t>日晚</w:t>
      </w:r>
      <w:r w:rsidRPr="004F4E78">
        <w:rPr>
          <w:rFonts w:ascii="宋体" w:eastAsia="宋体" w:hAnsi="宋体"/>
        </w:rPr>
        <w:t>4</w:t>
      </w:r>
      <w:r w:rsidRPr="004F4E78">
        <w:rPr>
          <w:rFonts w:ascii="宋体" w:eastAsia="宋体" w:hAnsi="宋体"/>
        </w:rPr>
        <w:t>点</w:t>
      </w:r>
      <w:r w:rsidRPr="004F4E78">
        <w:rPr>
          <w:rFonts w:ascii="宋体" w:eastAsia="宋体" w:hAnsi="宋体"/>
        </w:rPr>
        <w:t>-6</w:t>
      </w:r>
      <w:r w:rsidRPr="004F4E78">
        <w:rPr>
          <w:rFonts w:ascii="宋体" w:eastAsia="宋体" w:hAnsi="宋体"/>
        </w:rPr>
        <w:t>点至南双井、北双井、东庄、马头铺等地卖烤鸭。</w:t>
      </w:r>
      <w:r w:rsidRPr="004F4E78">
        <w:rPr>
          <w:rFonts w:ascii="宋体" w:eastAsia="宋体" w:hAnsi="宋体"/>
        </w:rPr>
        <w:t>12</w:t>
      </w:r>
      <w:r w:rsidRPr="004F4E78">
        <w:rPr>
          <w:rFonts w:ascii="宋体" w:eastAsia="宋体" w:hAnsi="宋体"/>
        </w:rPr>
        <w:t>月</w:t>
      </w:r>
      <w:r w:rsidRPr="004F4E78">
        <w:rPr>
          <w:rFonts w:ascii="宋体" w:eastAsia="宋体" w:hAnsi="宋体"/>
        </w:rPr>
        <w:t>23</w:t>
      </w:r>
      <w:r w:rsidRPr="004F4E78">
        <w:rPr>
          <w:rFonts w:ascii="宋体" w:eastAsia="宋体" w:hAnsi="宋体"/>
        </w:rPr>
        <w:t>日去燕客隆超市购物，</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日和</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日两次去本村参加活动，其余时间居家未外出。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日出现头晕、头痛，未就诊，</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日核酸检测结果呈阳性</w:t>
      </w:r>
      <w:r w:rsidRPr="004F4E78">
        <w:rPr>
          <w:rFonts w:ascii="宋体" w:eastAsia="宋体" w:hAnsi="宋体"/>
        </w:rPr>
        <w:t>,</w:t>
      </w:r>
      <w:r w:rsidRPr="004F4E78">
        <w:rPr>
          <w:rFonts w:ascii="宋体" w:eastAsia="宋体" w:hAnsi="宋体"/>
        </w:rPr>
        <w:t>当日由负压救护车转运至石家庄市第五医院。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日诊断为确诊病例（普通型）。</w:t>
      </w:r>
    </w:p>
    <w:p w14:paraId="0EA7E02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10</w:t>
      </w:r>
    </w:p>
    <w:p w14:paraId="594ED158"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58</w:t>
      </w:r>
      <w:r w:rsidRPr="004F4E78">
        <w:rPr>
          <w:rFonts w:ascii="宋体" w:eastAsia="宋体" w:hAnsi="宋体"/>
        </w:rPr>
        <w:t>岁，现住藁城区小果庄村。患者长期在距离本村约</w:t>
      </w:r>
      <w:r w:rsidRPr="004F4E78">
        <w:rPr>
          <w:rFonts w:ascii="宋体" w:eastAsia="宋体" w:hAnsi="宋体"/>
        </w:rPr>
        <w:t>1</w:t>
      </w:r>
      <w:r w:rsidRPr="004F4E78">
        <w:rPr>
          <w:rFonts w:ascii="宋体" w:eastAsia="宋体" w:hAnsi="宋体"/>
        </w:rPr>
        <w:t>公里某缝纫厂上班，每日骑电动车上下班。</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18</w:t>
      </w:r>
      <w:r w:rsidRPr="004F4E78">
        <w:rPr>
          <w:rFonts w:ascii="宋体" w:eastAsia="宋体" w:hAnsi="宋体"/>
        </w:rPr>
        <w:t>日至</w:t>
      </w:r>
      <w:r w:rsidRPr="004F4E78">
        <w:rPr>
          <w:rFonts w:ascii="宋体" w:eastAsia="宋体" w:hAnsi="宋体"/>
        </w:rPr>
        <w:t>19</w:t>
      </w:r>
      <w:r w:rsidRPr="004F4E78">
        <w:rPr>
          <w:rFonts w:ascii="宋体" w:eastAsia="宋体" w:hAnsi="宋体"/>
        </w:rPr>
        <w:t>日在家陪同由京回来的儿子儿媳，居家未外出。</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31</w:t>
      </w:r>
      <w:r w:rsidRPr="004F4E78">
        <w:rPr>
          <w:rFonts w:ascii="宋体" w:eastAsia="宋体" w:hAnsi="宋体"/>
        </w:rPr>
        <w:t>日一直居家未外出。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日在家陪同由石家庄回来的女儿。</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日与家人一同乘私家车前往附近村表妹家参加婚礼，返回家中后外出，当晚</w:t>
      </w:r>
      <w:r w:rsidRPr="004F4E78">
        <w:rPr>
          <w:rFonts w:ascii="宋体" w:eastAsia="宋体" w:hAnsi="宋体"/>
        </w:rPr>
        <w:t>23</w:t>
      </w:r>
      <w:r w:rsidRPr="004F4E78">
        <w:rPr>
          <w:rFonts w:ascii="宋体" w:eastAsia="宋体" w:hAnsi="宋体"/>
        </w:rPr>
        <w:t>时进行核酸检测筛查。</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日核酸检测检测呈阳性，当日经</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日，诊断为确诊病例（普通型）。</w:t>
      </w:r>
    </w:p>
    <w:p w14:paraId="3FC1F802"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9</w:t>
      </w:r>
    </w:p>
    <w:p w14:paraId="0F5432CE"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55</w:t>
      </w:r>
      <w:r w:rsidRPr="004F4E78">
        <w:rPr>
          <w:rFonts w:ascii="宋体" w:eastAsia="宋体" w:hAnsi="宋体"/>
        </w:rPr>
        <w:t>岁，现住藁城区小果庄村。</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日至</w:t>
      </w:r>
      <w:r w:rsidRPr="004F4E78">
        <w:rPr>
          <w:rFonts w:ascii="宋体" w:eastAsia="宋体" w:hAnsi="宋体"/>
        </w:rPr>
        <w:t>26</w:t>
      </w:r>
      <w:r w:rsidRPr="004F4E78">
        <w:rPr>
          <w:rFonts w:ascii="宋体" w:eastAsia="宋体" w:hAnsi="宋体"/>
        </w:rPr>
        <w:t>日患者居家未外出。</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日患者步行前往本村参加活动，停留约</w:t>
      </w:r>
      <w:r w:rsidRPr="004F4E78">
        <w:rPr>
          <w:rFonts w:ascii="宋体" w:eastAsia="宋体" w:hAnsi="宋体"/>
        </w:rPr>
        <w:t>1</w:t>
      </w:r>
      <w:r w:rsidRPr="004F4E78">
        <w:rPr>
          <w:rFonts w:ascii="宋体" w:eastAsia="宋体" w:hAnsi="宋体"/>
        </w:rPr>
        <w:t>小时，结束后步行返回家中。</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日上午骑电动车到机场北路附近某酒店参加婚礼，下午未外出。</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31</w:t>
      </w:r>
      <w:r w:rsidRPr="004F4E78">
        <w:rPr>
          <w:rFonts w:ascii="宋体" w:eastAsia="宋体" w:hAnsi="宋体"/>
        </w:rPr>
        <w:t>日患者居家未外出。</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日晚饭后因头痛和咳嗽，骑电动车前往本村村医处拿药。</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日进行核酸采样并居家隔离。</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日核酸检测结果呈阳性，当日由负压救护车转运至石家庄市第五医院。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日诊断为确诊病例（普通型）。</w:t>
      </w:r>
    </w:p>
    <w:p w14:paraId="2C2DC6A7"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8</w:t>
      </w:r>
    </w:p>
    <w:p w14:paraId="732AC8E2"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66</w:t>
      </w:r>
      <w:r w:rsidRPr="004F4E78">
        <w:rPr>
          <w:rFonts w:ascii="宋体" w:eastAsia="宋体" w:hAnsi="宋体"/>
        </w:rPr>
        <w:t>岁，现住藁城区小果庄村。</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17</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日，患者一直未出本村。</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日和</w:t>
      </w:r>
      <w:r w:rsidRPr="004F4E78">
        <w:rPr>
          <w:rFonts w:ascii="宋体" w:eastAsia="宋体" w:hAnsi="宋体"/>
        </w:rPr>
        <w:t>27</w:t>
      </w:r>
      <w:r w:rsidRPr="004F4E78">
        <w:rPr>
          <w:rFonts w:ascii="宋体" w:eastAsia="宋体" w:hAnsi="宋体"/>
        </w:rPr>
        <w:t>日曾前往本村参加活动。</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日在本村某诊所输液</w:t>
      </w:r>
      <w:r w:rsidRPr="004F4E78">
        <w:rPr>
          <w:rFonts w:ascii="宋体" w:eastAsia="宋体" w:hAnsi="宋体"/>
        </w:rPr>
        <w:t>3</w:t>
      </w:r>
      <w:r w:rsidRPr="004F4E78">
        <w:rPr>
          <w:rFonts w:ascii="宋体" w:eastAsia="宋体" w:hAnsi="宋体"/>
        </w:rPr>
        <w:t>天。</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日下午核酸检测结果呈阳性，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日晚复检结果仍呈阳性，</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日上午，由负压救护车到石家庄市第五医院，当日诊断为确诊病例（普通型）。</w:t>
      </w:r>
    </w:p>
    <w:p w14:paraId="4B698C99"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7</w:t>
      </w:r>
    </w:p>
    <w:p w14:paraId="2B43A539"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89</w:t>
      </w:r>
      <w:r w:rsidRPr="004F4E78">
        <w:rPr>
          <w:rFonts w:ascii="宋体" w:eastAsia="宋体" w:hAnsi="宋体"/>
        </w:rPr>
        <w:t>岁，现住藁城区小果庄村，</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17</w:t>
      </w:r>
      <w:r w:rsidRPr="004F4E78">
        <w:rPr>
          <w:rFonts w:ascii="宋体" w:eastAsia="宋体" w:hAnsi="宋体"/>
        </w:rPr>
        <w:t>日至</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27</w:t>
      </w:r>
      <w:r w:rsidRPr="004F4E78">
        <w:rPr>
          <w:rFonts w:ascii="宋体" w:eastAsia="宋体" w:hAnsi="宋体"/>
        </w:rPr>
        <w:t>日期间，分别于</w:t>
      </w:r>
      <w:r w:rsidRPr="004F4E78">
        <w:rPr>
          <w:rFonts w:ascii="宋体" w:eastAsia="宋体" w:hAnsi="宋体"/>
        </w:rPr>
        <w:t>12</w:t>
      </w:r>
      <w:r w:rsidRPr="004F4E78">
        <w:rPr>
          <w:rFonts w:ascii="宋体" w:eastAsia="宋体" w:hAnsi="宋体"/>
        </w:rPr>
        <w:t>月</w:t>
      </w:r>
      <w:r w:rsidRPr="004F4E78">
        <w:rPr>
          <w:rFonts w:ascii="宋体" w:eastAsia="宋体" w:hAnsi="宋体"/>
        </w:rPr>
        <w:t>20</w:t>
      </w:r>
      <w:r w:rsidRPr="004F4E78">
        <w:rPr>
          <w:rFonts w:ascii="宋体" w:eastAsia="宋体" w:hAnsi="宋体"/>
        </w:rPr>
        <w:t>日和</w:t>
      </w:r>
      <w:r w:rsidRPr="004F4E78">
        <w:rPr>
          <w:rFonts w:ascii="宋体" w:eastAsia="宋体" w:hAnsi="宋体"/>
        </w:rPr>
        <w:t>27</w:t>
      </w:r>
      <w:r w:rsidRPr="004F4E78">
        <w:rPr>
          <w:rFonts w:ascii="宋体" w:eastAsia="宋体" w:hAnsi="宋体"/>
        </w:rPr>
        <w:t>日下午</w:t>
      </w:r>
      <w:r w:rsidRPr="004F4E78">
        <w:rPr>
          <w:rFonts w:ascii="宋体" w:eastAsia="宋体" w:hAnsi="宋体"/>
        </w:rPr>
        <w:t>2</w:t>
      </w:r>
      <w:r w:rsidRPr="004F4E78">
        <w:rPr>
          <w:rFonts w:ascii="宋体" w:eastAsia="宋体" w:hAnsi="宋体"/>
        </w:rPr>
        <w:t>点至</w:t>
      </w:r>
      <w:r w:rsidRPr="004F4E78">
        <w:rPr>
          <w:rFonts w:ascii="宋体" w:eastAsia="宋体" w:hAnsi="宋体"/>
        </w:rPr>
        <w:t>4</w:t>
      </w:r>
      <w:r w:rsidRPr="004F4E78">
        <w:rPr>
          <w:rFonts w:ascii="宋体" w:eastAsia="宋体" w:hAnsi="宋体"/>
        </w:rPr>
        <w:t>点与二儿子（确诊病例</w:t>
      </w:r>
      <w:r w:rsidRPr="004F4E78">
        <w:rPr>
          <w:rFonts w:ascii="宋体" w:eastAsia="宋体" w:hAnsi="宋体"/>
        </w:rPr>
        <w:t>2</w:t>
      </w:r>
      <w:r w:rsidRPr="004F4E78">
        <w:rPr>
          <w:rFonts w:ascii="宋体" w:eastAsia="宋体" w:hAnsi="宋体"/>
        </w:rPr>
        <w:t>）及二儿媳到本村参加活动，其他时间一直居家无外出。</w:t>
      </w:r>
      <w:r w:rsidRPr="004F4E78">
        <w:rPr>
          <w:rFonts w:ascii="宋体" w:eastAsia="宋体" w:hAnsi="宋体"/>
        </w:rPr>
        <w:t>12</w:t>
      </w:r>
      <w:r w:rsidRPr="004F4E78">
        <w:rPr>
          <w:rFonts w:ascii="宋体" w:eastAsia="宋体" w:hAnsi="宋体"/>
        </w:rPr>
        <w:t>月</w:t>
      </w:r>
      <w:r w:rsidRPr="004F4E78">
        <w:rPr>
          <w:rFonts w:ascii="宋体" w:eastAsia="宋体" w:hAnsi="宋体"/>
        </w:rPr>
        <w:t>28</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日期间一直居家未外出。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日患者因乏力、轻微</w:t>
      </w:r>
      <w:r w:rsidRPr="004F4E78">
        <w:rPr>
          <w:rFonts w:ascii="宋体" w:eastAsia="宋体" w:hAnsi="宋体"/>
        </w:rPr>
        <w:t>咳嗽由二儿子骑电动车送增村镇中心卫生院就诊，当日收入院治疗。</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日核酸检测阳性，当日由</w:t>
      </w:r>
      <w:r w:rsidRPr="004F4E78">
        <w:rPr>
          <w:rFonts w:ascii="宋体" w:eastAsia="宋体" w:hAnsi="宋体"/>
        </w:rPr>
        <w:t>120</w:t>
      </w:r>
      <w:r w:rsidRPr="004F4E78">
        <w:rPr>
          <w:rFonts w:ascii="宋体" w:eastAsia="宋体" w:hAnsi="宋体"/>
        </w:rPr>
        <w:t>负压转运车转运至石家庄市第五医院，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日诊断为确诊病例（普通型）。</w:t>
      </w:r>
    </w:p>
    <w:p w14:paraId="5D2634CD"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6</w:t>
      </w:r>
    </w:p>
    <w:p w14:paraId="1DC4860D"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30</w:t>
      </w:r>
      <w:r w:rsidRPr="004F4E78">
        <w:rPr>
          <w:rFonts w:ascii="宋体" w:eastAsia="宋体" w:hAnsi="宋体"/>
        </w:rPr>
        <w:t>岁，现住藁城区刘家佐村。</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17</w:t>
      </w:r>
      <w:r w:rsidRPr="004F4E78">
        <w:rPr>
          <w:rFonts w:ascii="宋体" w:eastAsia="宋体" w:hAnsi="宋体"/>
        </w:rPr>
        <w:t>日至</w:t>
      </w:r>
      <w:r w:rsidRPr="004F4E78">
        <w:rPr>
          <w:rFonts w:ascii="宋体" w:eastAsia="宋体" w:hAnsi="宋体"/>
        </w:rPr>
        <w:t>21</w:t>
      </w:r>
      <w:r w:rsidRPr="004F4E78">
        <w:rPr>
          <w:rFonts w:ascii="宋体" w:eastAsia="宋体" w:hAnsi="宋体"/>
        </w:rPr>
        <w:t>日一直居家未外出。</w:t>
      </w:r>
      <w:r w:rsidRPr="004F4E78">
        <w:rPr>
          <w:rFonts w:ascii="宋体" w:eastAsia="宋体" w:hAnsi="宋体"/>
        </w:rPr>
        <w:t>12</w:t>
      </w:r>
      <w:r w:rsidRPr="004F4E78">
        <w:rPr>
          <w:rFonts w:ascii="宋体" w:eastAsia="宋体" w:hAnsi="宋体"/>
        </w:rPr>
        <w:t>月</w:t>
      </w:r>
      <w:r w:rsidRPr="004F4E78">
        <w:rPr>
          <w:rFonts w:ascii="宋体" w:eastAsia="宋体" w:hAnsi="宋体"/>
        </w:rPr>
        <w:t>22</w:t>
      </w:r>
      <w:r w:rsidRPr="004F4E78">
        <w:rPr>
          <w:rFonts w:ascii="宋体" w:eastAsia="宋体" w:hAnsi="宋体"/>
        </w:rPr>
        <w:t>日去本村集市买菜和日常用品，</w:t>
      </w:r>
      <w:r w:rsidRPr="004F4E78">
        <w:rPr>
          <w:rFonts w:ascii="宋体" w:eastAsia="宋体" w:hAnsi="宋体"/>
        </w:rPr>
        <w:t>12</w:t>
      </w:r>
      <w:r w:rsidRPr="004F4E78">
        <w:rPr>
          <w:rFonts w:ascii="宋体" w:eastAsia="宋体" w:hAnsi="宋体"/>
        </w:rPr>
        <w:t>月</w:t>
      </w:r>
      <w:r w:rsidRPr="004F4E78">
        <w:rPr>
          <w:rFonts w:ascii="宋体" w:eastAsia="宋体" w:hAnsi="宋体"/>
        </w:rPr>
        <w:t>23</w:t>
      </w:r>
      <w:r w:rsidRPr="004F4E78">
        <w:rPr>
          <w:rFonts w:ascii="宋体" w:eastAsia="宋体" w:hAnsi="宋体"/>
        </w:rPr>
        <w:t>至</w:t>
      </w:r>
      <w:r w:rsidRPr="004F4E78">
        <w:rPr>
          <w:rFonts w:ascii="宋体" w:eastAsia="宋体" w:hAnsi="宋体"/>
        </w:rPr>
        <w:t>24</w:t>
      </w:r>
      <w:r w:rsidRPr="004F4E78">
        <w:rPr>
          <w:rFonts w:ascii="宋体" w:eastAsia="宋体" w:hAnsi="宋体"/>
        </w:rPr>
        <w:t>日居家未外出。</w:t>
      </w:r>
      <w:r w:rsidRPr="004F4E78">
        <w:rPr>
          <w:rFonts w:ascii="宋体" w:eastAsia="宋体" w:hAnsi="宋体"/>
        </w:rPr>
        <w:t>25</w:t>
      </w:r>
      <w:r w:rsidRPr="004F4E78">
        <w:rPr>
          <w:rFonts w:ascii="宋体" w:eastAsia="宋体" w:hAnsi="宋体"/>
        </w:rPr>
        <w:t>日回本村父母家与其父母妹妹接触，其余时间一直与丈夫、儿子在自家门店居住，未外出。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日全村核酸检测中结果呈阳性</w:t>
      </w:r>
      <w:r w:rsidRPr="004F4E78">
        <w:rPr>
          <w:rFonts w:ascii="宋体" w:eastAsia="宋体" w:hAnsi="宋体"/>
        </w:rPr>
        <w:t>,</w:t>
      </w:r>
      <w:r w:rsidRPr="004F4E78">
        <w:rPr>
          <w:rFonts w:ascii="宋体" w:eastAsia="宋体" w:hAnsi="宋体"/>
        </w:rPr>
        <w:t>当日由负压救护车转运至石家庄市第五医院。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日，诊断为确诊病例（普通型）。</w:t>
      </w:r>
    </w:p>
    <w:p w14:paraId="17575194"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5</w:t>
      </w:r>
    </w:p>
    <w:p w14:paraId="0BE15EBB"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65</w:t>
      </w:r>
      <w:r w:rsidRPr="004F4E78">
        <w:rPr>
          <w:rFonts w:ascii="宋体" w:eastAsia="宋体" w:hAnsi="宋体"/>
        </w:rPr>
        <w:t>岁，现住藁城区小果庄村。</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日前</w:t>
      </w:r>
      <w:r w:rsidRPr="004F4E78">
        <w:rPr>
          <w:rFonts w:ascii="宋体" w:eastAsia="宋体" w:hAnsi="宋体"/>
        </w:rPr>
        <w:t>14</w:t>
      </w:r>
      <w:r w:rsidRPr="004F4E78">
        <w:rPr>
          <w:rFonts w:ascii="宋体" w:eastAsia="宋体" w:hAnsi="宋体"/>
        </w:rPr>
        <w:t>天，患者和妻子每周三、五到本村参加活动。</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日患者与妻子均出现咳嗽、头痛等症状，持续至</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日，期间居家未外出。</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日，全村核酸检测，结果呈阳性，当日由</w:t>
      </w:r>
      <w:r w:rsidRPr="004F4E78">
        <w:rPr>
          <w:rFonts w:ascii="宋体" w:eastAsia="宋体" w:hAnsi="宋体"/>
        </w:rPr>
        <w:t>120</w:t>
      </w:r>
      <w:r w:rsidRPr="004F4E78">
        <w:rPr>
          <w:rFonts w:ascii="宋体" w:eastAsia="宋体" w:hAnsi="宋体"/>
        </w:rPr>
        <w:t>负压救护车转运至石家庄市第五医院。</w:t>
      </w:r>
      <w:r w:rsidRPr="004F4E78">
        <w:rPr>
          <w:rFonts w:ascii="宋体" w:eastAsia="宋体" w:hAnsi="宋体"/>
        </w:rPr>
        <w:t>1</w:t>
      </w:r>
      <w:r w:rsidRPr="004F4E78">
        <w:rPr>
          <w:rFonts w:ascii="宋体" w:eastAsia="宋体" w:hAnsi="宋体"/>
        </w:rPr>
        <w:t>月</w:t>
      </w:r>
      <w:r w:rsidRPr="004F4E78">
        <w:rPr>
          <w:rFonts w:ascii="宋体" w:eastAsia="宋体" w:hAnsi="宋体"/>
        </w:rPr>
        <w:t>4</w:t>
      </w:r>
      <w:r w:rsidRPr="004F4E78">
        <w:rPr>
          <w:rFonts w:ascii="宋体" w:eastAsia="宋体" w:hAnsi="宋体"/>
        </w:rPr>
        <w:t>日诊断为确诊病例（普通型）。</w:t>
      </w:r>
    </w:p>
    <w:p w14:paraId="5FFBD5BE"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4</w:t>
      </w:r>
    </w:p>
    <w:p w14:paraId="5B43C180"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69</w:t>
      </w:r>
      <w:r w:rsidRPr="004F4E78">
        <w:rPr>
          <w:rFonts w:ascii="宋体" w:eastAsia="宋体" w:hAnsi="宋体"/>
        </w:rPr>
        <w:t>岁，现住藁城区刘家佐村。</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日前</w:t>
      </w:r>
      <w:r w:rsidRPr="004F4E78">
        <w:rPr>
          <w:rFonts w:ascii="宋体" w:eastAsia="宋体" w:hAnsi="宋体"/>
        </w:rPr>
        <w:t>14</w:t>
      </w:r>
      <w:r w:rsidRPr="004F4E78">
        <w:rPr>
          <w:rFonts w:ascii="宋体" w:eastAsia="宋体" w:hAnsi="宋体"/>
        </w:rPr>
        <w:t>天，每周二、周五上午去藁城区南桥寨村、下午到小果庄村参加活动，其余时间居家未外出。</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31</w:t>
      </w:r>
      <w:r w:rsidRPr="004F4E78">
        <w:rPr>
          <w:rFonts w:ascii="宋体" w:eastAsia="宋体" w:hAnsi="宋体"/>
        </w:rPr>
        <w:t>日居家，曾出现不适症状；</w:t>
      </w:r>
      <w:r w:rsidRPr="004F4E78">
        <w:rPr>
          <w:rFonts w:ascii="宋体" w:eastAsia="宋体" w:hAnsi="宋体"/>
        </w:rPr>
        <w:t>202</w:t>
      </w:r>
      <w:r w:rsidRPr="004F4E78">
        <w:rPr>
          <w:rFonts w:ascii="宋体" w:eastAsia="宋体" w:hAnsi="宋体"/>
        </w:rPr>
        <w:t>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日家庭聚餐，</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日出现双下肢无力后由其丈夫、女儿、儿子陪同自驾车送至新乐市中医医院就诊。核酸检测结果呈阳性，</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日由</w:t>
      </w:r>
      <w:r w:rsidRPr="004F4E78">
        <w:rPr>
          <w:rFonts w:ascii="宋体" w:eastAsia="宋体" w:hAnsi="宋体"/>
        </w:rPr>
        <w:t>120</w:t>
      </w:r>
      <w:r w:rsidRPr="004F4E78">
        <w:rPr>
          <w:rFonts w:ascii="宋体" w:eastAsia="宋体" w:hAnsi="宋体"/>
        </w:rPr>
        <w:t>负压救护车转运到石家庄市第五医院。当日诊断为新冠肺炎无症状感染者。</w:t>
      </w:r>
      <w:r w:rsidRPr="004F4E78">
        <w:rPr>
          <w:rFonts w:ascii="宋体" w:eastAsia="宋体" w:hAnsi="宋体"/>
        </w:rPr>
        <w:t>4</w:t>
      </w:r>
      <w:r w:rsidRPr="004F4E78">
        <w:rPr>
          <w:rFonts w:ascii="宋体" w:eastAsia="宋体" w:hAnsi="宋体"/>
        </w:rPr>
        <w:t>日转为确诊病例（普通型）。</w:t>
      </w:r>
    </w:p>
    <w:p w14:paraId="51631F6B"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3</w:t>
      </w:r>
    </w:p>
    <w:p w14:paraId="62B9367E"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58</w:t>
      </w:r>
      <w:r w:rsidRPr="004F4E78">
        <w:rPr>
          <w:rFonts w:ascii="宋体" w:eastAsia="宋体" w:hAnsi="宋体"/>
        </w:rPr>
        <w:t>岁，藁城区增村镇小果庄村村民。</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日身体出现不适，</w:t>
      </w:r>
      <w:r w:rsidRPr="004F4E78">
        <w:rPr>
          <w:rFonts w:ascii="宋体" w:eastAsia="宋体" w:hAnsi="宋体"/>
        </w:rPr>
        <w:t>31</w:t>
      </w:r>
      <w:r w:rsidRPr="004F4E78">
        <w:rPr>
          <w:rFonts w:ascii="宋体" w:eastAsia="宋体" w:hAnsi="宋体"/>
        </w:rPr>
        <w:t>日由家人驾车送到邻村某诊所就诊。除此之外，从</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30</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日居家治疗，未接触过其他外来人员，未去过本村以外的地区，未参加集会聚餐等活动。</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日，经疾控部门集中筛查，其</w:t>
      </w:r>
      <w:r w:rsidRPr="004F4E78">
        <w:rPr>
          <w:rFonts w:ascii="宋体" w:eastAsia="宋体" w:hAnsi="宋体"/>
        </w:rPr>
        <w:t>新冠病毒核酸检测结果为阳性，于当日由负压救护车转运至石家庄市定点医院接受隔离治疗，确诊为新冠肺炎病例。</w:t>
      </w:r>
    </w:p>
    <w:p w14:paraId="766C6BD1"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2</w:t>
      </w:r>
    </w:p>
    <w:p w14:paraId="38712E48" w14:textId="77777777" w:rsidR="00C43AB4" w:rsidRPr="004F4E78" w:rsidRDefault="004F4E78">
      <w:pPr>
        <w:rPr>
          <w:rFonts w:ascii="宋体" w:eastAsia="宋体" w:hAnsi="宋体"/>
        </w:rPr>
      </w:pPr>
      <w:r w:rsidRPr="004F4E78">
        <w:rPr>
          <w:rFonts w:ascii="宋体" w:eastAsia="宋体" w:hAnsi="宋体"/>
        </w:rPr>
        <w:t>男，</w:t>
      </w:r>
      <w:r w:rsidRPr="004F4E78">
        <w:rPr>
          <w:rFonts w:ascii="宋体" w:eastAsia="宋体" w:hAnsi="宋体"/>
        </w:rPr>
        <w:t>52</w:t>
      </w:r>
      <w:r w:rsidRPr="004F4E78">
        <w:rPr>
          <w:rFonts w:ascii="宋体" w:eastAsia="宋体" w:hAnsi="宋体"/>
        </w:rPr>
        <w:t>岁，现住石家庄市藁城区刘家佐村。</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26</w:t>
      </w:r>
      <w:r w:rsidRPr="004F4E78">
        <w:rPr>
          <w:rFonts w:ascii="宋体" w:eastAsia="宋体" w:hAnsi="宋体"/>
        </w:rPr>
        <w:t>日出现发热症状并居家，</w:t>
      </w:r>
      <w:r w:rsidRPr="004F4E78">
        <w:rPr>
          <w:rFonts w:ascii="宋体" w:eastAsia="宋体" w:hAnsi="宋体"/>
        </w:rPr>
        <w:t>27</w:t>
      </w:r>
      <w:r w:rsidRPr="004F4E78">
        <w:rPr>
          <w:rFonts w:ascii="宋体" w:eastAsia="宋体" w:hAnsi="宋体"/>
        </w:rPr>
        <w:t>日到藁城区小果庄村某诊所就诊，</w:t>
      </w:r>
      <w:r w:rsidRPr="004F4E78">
        <w:rPr>
          <w:rFonts w:ascii="宋体" w:eastAsia="宋体" w:hAnsi="宋体"/>
        </w:rPr>
        <w:t>27—28</w:t>
      </w:r>
      <w:r w:rsidRPr="004F4E78">
        <w:rPr>
          <w:rFonts w:ascii="宋体" w:eastAsia="宋体" w:hAnsi="宋体"/>
        </w:rPr>
        <w:t>日居家无外出，</w:t>
      </w:r>
      <w:r w:rsidRPr="004F4E78">
        <w:rPr>
          <w:rFonts w:ascii="宋体" w:eastAsia="宋体" w:hAnsi="宋体"/>
        </w:rPr>
        <w:t>29—30</w:t>
      </w:r>
      <w:r w:rsidRPr="004F4E78">
        <w:rPr>
          <w:rFonts w:ascii="宋体" w:eastAsia="宋体" w:hAnsi="宋体"/>
        </w:rPr>
        <w:t>日再次到同一诊所就诊，</w:t>
      </w:r>
      <w:r w:rsidRPr="004F4E78">
        <w:rPr>
          <w:rFonts w:ascii="宋体" w:eastAsia="宋体" w:hAnsi="宋体"/>
        </w:rPr>
        <w:t>31</w:t>
      </w:r>
      <w:r w:rsidRPr="004F4E78">
        <w:rPr>
          <w:rFonts w:ascii="宋体" w:eastAsia="宋体" w:hAnsi="宋体"/>
        </w:rPr>
        <w:t>日</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日居家无外出，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日下午由家人驾车送到新乐市人民医院就诊，当日核酸检测结果呈阳性，后经鼻、咽拭子采样检测确诊为新冠肺炎病例。</w:t>
      </w:r>
      <w:r w:rsidRPr="004F4E78">
        <w:rPr>
          <w:rFonts w:ascii="宋体" w:eastAsia="宋体" w:hAnsi="宋体"/>
        </w:rPr>
        <w:t>1</w:t>
      </w:r>
      <w:r w:rsidRPr="004F4E78">
        <w:rPr>
          <w:rFonts w:ascii="宋体" w:eastAsia="宋体" w:hAnsi="宋体"/>
        </w:rPr>
        <w:t>月</w:t>
      </w:r>
      <w:r w:rsidRPr="004F4E78">
        <w:rPr>
          <w:rFonts w:ascii="宋体" w:eastAsia="宋体" w:hAnsi="宋体"/>
        </w:rPr>
        <w:t>3</w:t>
      </w:r>
      <w:r w:rsidRPr="004F4E78">
        <w:rPr>
          <w:rFonts w:ascii="宋体" w:eastAsia="宋体" w:hAnsi="宋体"/>
        </w:rPr>
        <w:t>日凌晨</w:t>
      </w:r>
      <w:r w:rsidRPr="004F4E78">
        <w:rPr>
          <w:rFonts w:ascii="宋体" w:eastAsia="宋体" w:hAnsi="宋体"/>
        </w:rPr>
        <w:t>4</w:t>
      </w:r>
      <w:r w:rsidRPr="004F4E78">
        <w:rPr>
          <w:rFonts w:ascii="宋体" w:eastAsia="宋体" w:hAnsi="宋体"/>
        </w:rPr>
        <w:t>点由负压救护车转运至石家庄市定点医院接受隔离治疗。</w:t>
      </w:r>
    </w:p>
    <w:p w14:paraId="690955A6" w14:textId="77777777" w:rsidR="00C43AB4" w:rsidRPr="004F4E78" w:rsidRDefault="004F4E78">
      <w:pPr>
        <w:rPr>
          <w:rFonts w:ascii="宋体" w:eastAsia="宋体" w:hAnsi="宋体"/>
        </w:rPr>
      </w:pPr>
      <w:r w:rsidRPr="004F4E78">
        <w:rPr>
          <w:rFonts w:ascii="宋体" w:eastAsia="宋体" w:hAnsi="宋体"/>
        </w:rPr>
        <w:t>病例</w:t>
      </w:r>
      <w:r w:rsidRPr="004F4E78">
        <w:rPr>
          <w:rFonts w:ascii="宋体" w:eastAsia="宋体" w:hAnsi="宋体"/>
        </w:rPr>
        <w:t>1</w:t>
      </w:r>
    </w:p>
    <w:p w14:paraId="2627A4D0" w14:textId="77777777" w:rsidR="00C43AB4" w:rsidRPr="004F4E78" w:rsidRDefault="004F4E78">
      <w:pPr>
        <w:rPr>
          <w:rFonts w:ascii="宋体" w:eastAsia="宋体" w:hAnsi="宋体"/>
        </w:rPr>
      </w:pPr>
      <w:r w:rsidRPr="004F4E78">
        <w:rPr>
          <w:rFonts w:ascii="宋体" w:eastAsia="宋体" w:hAnsi="宋体"/>
        </w:rPr>
        <w:t>女，</w:t>
      </w:r>
      <w:r w:rsidRPr="004F4E78">
        <w:rPr>
          <w:rFonts w:ascii="宋体" w:eastAsia="宋体" w:hAnsi="宋体"/>
        </w:rPr>
        <w:t>61</w:t>
      </w:r>
      <w:r w:rsidRPr="004F4E78">
        <w:rPr>
          <w:rFonts w:ascii="宋体" w:eastAsia="宋体" w:hAnsi="宋体"/>
        </w:rPr>
        <w:t>岁，藁城区增村镇小果庄村村民。</w:t>
      </w:r>
      <w:r w:rsidRPr="004F4E78">
        <w:rPr>
          <w:rFonts w:ascii="宋体" w:eastAsia="宋体" w:hAnsi="宋体"/>
        </w:rPr>
        <w:t>2020</w:t>
      </w:r>
      <w:r w:rsidRPr="004F4E78">
        <w:rPr>
          <w:rFonts w:ascii="宋体" w:eastAsia="宋体" w:hAnsi="宋体"/>
        </w:rPr>
        <w:t>年</w:t>
      </w:r>
      <w:r w:rsidRPr="004F4E78">
        <w:rPr>
          <w:rFonts w:ascii="宋体" w:eastAsia="宋体" w:hAnsi="宋体"/>
        </w:rPr>
        <w:t>12</w:t>
      </w:r>
      <w:r w:rsidRPr="004F4E78">
        <w:rPr>
          <w:rFonts w:ascii="宋体" w:eastAsia="宋体" w:hAnsi="宋体"/>
        </w:rPr>
        <w:t>月</w:t>
      </w:r>
      <w:r w:rsidRPr="004F4E78">
        <w:rPr>
          <w:rFonts w:ascii="宋体" w:eastAsia="宋体" w:hAnsi="宋体"/>
        </w:rPr>
        <w:t>17</w:t>
      </w:r>
      <w:r w:rsidRPr="004F4E78">
        <w:rPr>
          <w:rFonts w:ascii="宋体" w:eastAsia="宋体" w:hAnsi="宋体"/>
        </w:rPr>
        <w:t>日至</w:t>
      </w:r>
      <w:r w:rsidRPr="004F4E78">
        <w:rPr>
          <w:rFonts w:ascii="宋体" w:eastAsia="宋体" w:hAnsi="宋体"/>
        </w:rPr>
        <w:t>19</w:t>
      </w:r>
      <w:r w:rsidRPr="004F4E78">
        <w:rPr>
          <w:rFonts w:ascii="宋体" w:eastAsia="宋体" w:hAnsi="宋体"/>
        </w:rPr>
        <w:t>日患者居住在村无外出；</w:t>
      </w:r>
      <w:r w:rsidRPr="004F4E78">
        <w:rPr>
          <w:rFonts w:ascii="宋体" w:eastAsia="宋体" w:hAnsi="宋体"/>
        </w:rPr>
        <w:t>20</w:t>
      </w:r>
      <w:r w:rsidRPr="004F4E78">
        <w:rPr>
          <w:rFonts w:ascii="宋体" w:eastAsia="宋体" w:hAnsi="宋体"/>
        </w:rPr>
        <w:t>日骑电动车赴新乐市农村姐姐家探亲，当日返回；</w:t>
      </w:r>
      <w:r w:rsidRPr="004F4E78">
        <w:rPr>
          <w:rFonts w:ascii="宋体" w:eastAsia="宋体" w:hAnsi="宋体"/>
        </w:rPr>
        <w:t>21</w:t>
      </w:r>
      <w:r w:rsidRPr="004F4E78">
        <w:rPr>
          <w:rFonts w:ascii="宋体" w:eastAsia="宋体" w:hAnsi="宋体"/>
        </w:rPr>
        <w:t>日至</w:t>
      </w:r>
      <w:r w:rsidRPr="004F4E78">
        <w:rPr>
          <w:rFonts w:ascii="宋体" w:eastAsia="宋体" w:hAnsi="宋体"/>
        </w:rPr>
        <w:t>27</w:t>
      </w:r>
      <w:r w:rsidRPr="004F4E78">
        <w:rPr>
          <w:rFonts w:ascii="宋体" w:eastAsia="宋体" w:hAnsi="宋体"/>
        </w:rPr>
        <w:t>日一直在村无外出；</w:t>
      </w:r>
      <w:r w:rsidRPr="004F4E78">
        <w:rPr>
          <w:rFonts w:ascii="宋体" w:eastAsia="宋体" w:hAnsi="宋体"/>
        </w:rPr>
        <w:t>28</w:t>
      </w:r>
      <w:r w:rsidRPr="004F4E78">
        <w:rPr>
          <w:rFonts w:ascii="宋体" w:eastAsia="宋体" w:hAnsi="宋体"/>
        </w:rPr>
        <w:t>日乘坐本村包用车辆到附近饭店参加婚礼；</w:t>
      </w:r>
      <w:r w:rsidRPr="004F4E78">
        <w:rPr>
          <w:rFonts w:ascii="宋体" w:eastAsia="宋体" w:hAnsi="宋体"/>
        </w:rPr>
        <w:t>12</w:t>
      </w:r>
      <w:r w:rsidRPr="004F4E78">
        <w:rPr>
          <w:rFonts w:ascii="宋体" w:eastAsia="宋体" w:hAnsi="宋体"/>
        </w:rPr>
        <w:t>月</w:t>
      </w:r>
      <w:r w:rsidRPr="004F4E78">
        <w:rPr>
          <w:rFonts w:ascii="宋体" w:eastAsia="宋体" w:hAnsi="宋体"/>
        </w:rPr>
        <w:t>29</w:t>
      </w:r>
      <w:r w:rsidRPr="004F4E78">
        <w:rPr>
          <w:rFonts w:ascii="宋体" w:eastAsia="宋体" w:hAnsi="宋体"/>
        </w:rPr>
        <w:t>日至</w:t>
      </w:r>
      <w:r w:rsidRPr="004F4E78">
        <w:rPr>
          <w:rFonts w:ascii="宋体" w:eastAsia="宋体" w:hAnsi="宋体"/>
        </w:rPr>
        <w:t>2021</w:t>
      </w:r>
      <w:r w:rsidRPr="004F4E78">
        <w:rPr>
          <w:rFonts w:ascii="宋体" w:eastAsia="宋体" w:hAnsi="宋体"/>
        </w:rPr>
        <w:t>年</w:t>
      </w:r>
      <w:r w:rsidRPr="004F4E78">
        <w:rPr>
          <w:rFonts w:ascii="宋体" w:eastAsia="宋体" w:hAnsi="宋体"/>
        </w:rPr>
        <w:t>1</w:t>
      </w:r>
      <w:r w:rsidRPr="004F4E78">
        <w:rPr>
          <w:rFonts w:ascii="宋体" w:eastAsia="宋体" w:hAnsi="宋体"/>
        </w:rPr>
        <w:t>月</w:t>
      </w:r>
      <w:r w:rsidRPr="004F4E78">
        <w:rPr>
          <w:rFonts w:ascii="宋体" w:eastAsia="宋体" w:hAnsi="宋体"/>
        </w:rPr>
        <w:t>1</w:t>
      </w:r>
      <w:r w:rsidRPr="004F4E78">
        <w:rPr>
          <w:rFonts w:ascii="宋体" w:eastAsia="宋体" w:hAnsi="宋体"/>
        </w:rPr>
        <w:t>日一直在村无外出。</w:t>
      </w:r>
      <w:r w:rsidRPr="004F4E78">
        <w:rPr>
          <w:rFonts w:ascii="宋体" w:eastAsia="宋体" w:hAnsi="宋体"/>
        </w:rPr>
        <w:t>1</w:t>
      </w:r>
      <w:r w:rsidRPr="004F4E78">
        <w:rPr>
          <w:rFonts w:ascii="宋体" w:eastAsia="宋体" w:hAnsi="宋体"/>
        </w:rPr>
        <w:t>月</w:t>
      </w:r>
      <w:r w:rsidRPr="004F4E78">
        <w:rPr>
          <w:rFonts w:ascii="宋体" w:eastAsia="宋体" w:hAnsi="宋体"/>
        </w:rPr>
        <w:t>2</w:t>
      </w:r>
      <w:r w:rsidRPr="004F4E78">
        <w:rPr>
          <w:rFonts w:ascii="宋体" w:eastAsia="宋体" w:hAnsi="宋体"/>
        </w:rPr>
        <w:t>日凌晨</w:t>
      </w:r>
      <w:r w:rsidRPr="004F4E78">
        <w:rPr>
          <w:rFonts w:ascii="宋体" w:eastAsia="宋体" w:hAnsi="宋体"/>
        </w:rPr>
        <w:t>4</w:t>
      </w:r>
      <w:r w:rsidRPr="004F4E78">
        <w:rPr>
          <w:rFonts w:ascii="宋体" w:eastAsia="宋体" w:hAnsi="宋体"/>
        </w:rPr>
        <w:t>时，患者自觉发冷、胸闷，伴有咳嗽、咳痰，自测体温</w:t>
      </w:r>
      <w:r w:rsidRPr="004F4E78">
        <w:rPr>
          <w:rFonts w:ascii="宋体" w:eastAsia="宋体" w:hAnsi="宋体"/>
        </w:rPr>
        <w:t>38.7℃</w:t>
      </w:r>
      <w:r w:rsidRPr="004F4E78">
        <w:rPr>
          <w:rFonts w:ascii="宋体" w:eastAsia="宋体" w:hAnsi="宋体"/>
        </w:rPr>
        <w:t>；凌晨</w:t>
      </w:r>
      <w:r w:rsidRPr="004F4E78">
        <w:rPr>
          <w:rFonts w:ascii="宋体" w:eastAsia="宋体" w:hAnsi="宋体"/>
        </w:rPr>
        <w:t>5</w:t>
      </w:r>
      <w:r w:rsidRPr="004F4E78">
        <w:rPr>
          <w:rFonts w:ascii="宋体" w:eastAsia="宋体" w:hAnsi="宋体"/>
        </w:rPr>
        <w:t>时在家人陪同下，乘坐租用的车辆到河北医科大学附属第二医院就诊。该日经两次快检核酸结果均为阳性，后再次进行鼻、咽拭子采样检测结果呈阳性。根据患者临床表现和新冠病毒核酸阳性结果，诊断为</w:t>
      </w:r>
      <w:r w:rsidRPr="004F4E78">
        <w:rPr>
          <w:rFonts w:ascii="宋体" w:eastAsia="宋体" w:hAnsi="宋体"/>
        </w:rPr>
        <w:t>新冠肺炎确诊病例（轻型），于当日由负压救护车转运至石家庄市定点医院隔离治疗。</w:t>
      </w:r>
    </w:p>
    <w:sectPr w:rsidR="00C43AB4" w:rsidRPr="004F4E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4E78"/>
    <w:rsid w:val="00AA1D8D"/>
    <w:rsid w:val="00B47730"/>
    <w:rsid w:val="00C43AB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E09D3"/>
  <w14:defaultImageDpi w14:val="300"/>
  <w15:docId w15:val="{47E8ED01-A2B0-46D7-8B02-5B3DABA7F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111</Pages>
  <Words>28635</Words>
  <Characters>163226</Characters>
  <Application>Microsoft Office Word</Application>
  <DocSecurity>0</DocSecurity>
  <Lines>1360</Lines>
  <Paragraphs>382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3168188725@qq.com</cp:lastModifiedBy>
  <cp:revision>2</cp:revision>
  <dcterms:created xsi:type="dcterms:W3CDTF">2013-12-23T23:15:00Z</dcterms:created>
  <dcterms:modified xsi:type="dcterms:W3CDTF">2021-05-15T13:31:00Z</dcterms:modified>
  <cp:category/>
</cp:coreProperties>
</file>